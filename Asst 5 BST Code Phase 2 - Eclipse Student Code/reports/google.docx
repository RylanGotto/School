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pStyle w:val="Title"/>
      </w:pPr>
      <w:r>
        <w:t>Report for: google.ca</w:t>
      </w:r>
    </w:p>
    <w:p>
      <w:pPr>
        <w:pStyle w:val="Heading1"/>
      </w:pPr>
      <w:r>
        <w:t>Word Frequency</w:t>
      </w:r>
    </w:p>
    <w:p>
      <w:r>
        <w:t>(         1) &amp;</w:t>
      </w:r>
    </w:p>
    <w:p>
      <w:r>
        <w:t>(         1) +Google</w:t>
      </w:r>
    </w:p>
    <w:p>
      <w:r>
        <w:t>(         1) -</w:t>
      </w:r>
    </w:p>
    <w:p>
      <w:r>
        <w:t>(         1) 2013</w:t>
      </w:r>
    </w:p>
    <w:p>
      <w:r>
        <w:t>(         1) About</w:t>
      </w:r>
    </w:p>
    <w:p>
      <w:r>
        <w:t>(         1) Advanced</w:t>
      </w:r>
    </w:p>
    <w:p>
      <w:r>
        <w:t>(         1) Advertising Programs</w:t>
      </w:r>
    </w:p>
    <w:p>
      <w:r>
        <w:t>(         1) Business</w:t>
      </w:r>
    </w:p>
    <w:p>
      <w:r>
        <w:t>(         1) Canada</w:t>
      </w:r>
    </w:p>
    <w:p>
      <w:r>
        <w:t>(         1) Drive</w:t>
      </w:r>
    </w:p>
    <w:p>
      <w:r>
        <w:t>(         1) Français</w:t>
      </w:r>
    </w:p>
    <w:p>
      <w:r>
        <w:t>(         1) Gmail</w:t>
      </w:r>
    </w:p>
    <w:p>
      <w:r>
        <w:t>(         1) Google</w:t>
      </w:r>
    </w:p>
    <w:p>
      <w:r>
        <w:t>(         1) Google.ca</w:t>
      </w:r>
    </w:p>
    <w:p>
      <w:r>
        <w:t>(         1) Google.com</w:t>
      </w:r>
    </w:p>
    <w:p>
      <w:r>
        <w:t>(         1) History</w:t>
      </w:r>
    </w:p>
    <w:p>
      <w:r>
        <w:t>(         1) Images</w:t>
      </w:r>
    </w:p>
    <w:p>
      <w:r>
        <w:t>(         1) in</w:t>
      </w:r>
    </w:p>
    <w:p>
      <w:r>
        <w:t>(         1) in:</w:t>
      </w:r>
    </w:p>
    <w:p>
      <w:r>
        <w:t>(         1) Language</w:t>
      </w:r>
    </w:p>
    <w:p>
      <w:r>
        <w:t>(         1) Maps</w:t>
      </w:r>
    </w:p>
    <w:p>
      <w:r>
        <w:t>(         1) More</w:t>
      </w:r>
    </w:p>
    <w:p>
      <w:r>
        <w:t>(         1) News</w:t>
      </w:r>
    </w:p>
    <w:p>
      <w:r>
        <w:t>(         1) offered</w:t>
      </w:r>
    </w:p>
    <w:p>
      <w:r>
        <w:t>(         1) Play</w:t>
      </w:r>
    </w:p>
    <w:p>
      <w:r>
        <w:t>(         1) Privacy</w:t>
      </w:r>
    </w:p>
    <w:p>
      <w:r>
        <w:t>(         2) Search</w:t>
      </w:r>
    </w:p>
    <w:p>
      <w:r>
        <w:t>(         1) Settings</w:t>
      </w:r>
    </w:p>
    <w:p>
      <w:r>
        <w:t>(         1) Sign</w:t>
      </w:r>
    </w:p>
    <w:p>
      <w:r>
        <w:t>(         1) Solutions</w:t>
      </w:r>
    </w:p>
    <w:p>
      <w:r>
        <w:t>(         1) Terms</w:t>
      </w:r>
    </w:p>
    <w:p>
      <w:r>
        <w:t>(         1) tools</w:t>
      </w:r>
    </w:p>
    <w:p>
      <w:r>
        <w:t>(         1) Web</w:t>
      </w:r>
    </w:p>
    <w:p>
      <w:r>
        <w:t>(         1) YouTube</w:t>
      </w:r>
    </w:p>
    <w:p>
      <w:r>
        <w:t>(         2) |</w:t>
      </w:r>
    </w:p>
    <w:p>
      <w:r>
        <w:t>(         1)  </w:t>
      </w:r>
    </w:p>
    <w:p>
      <w:r>
        <w:t>(         1) ©</w:t>
      </w:r>
    </w:p>
    <w:p>
      <w:r>
        <w:t>(         1) »</w:t>
      </w:r>
    </w:p>
    <w:br w:type="page"/>
    <w:p>
      <w:pPr>
        <w:pStyle w:val="Heading1"/>
      </w:pPr>
      <w:r>
        <w:t>Tag Frequency</w:t>
      </w:r>
    </w:p>
    <w:p>
      <w:r>
        <w:t>(        20) a</w:t>
      </w:r>
    </w:p>
    <w:p>
      <w:r>
        <w:t>(         1) b</w:t>
      </w:r>
    </w:p>
    <w:p>
      <w:r>
        <w:t>(         1) body</w:t>
      </w:r>
    </w:p>
    <w:p>
      <w:r>
        <w:t>(         6) br</w:t>
      </w:r>
    </w:p>
    <w:p>
      <w:r>
        <w:t>(         1) center</w:t>
      </w:r>
    </w:p>
    <w:p>
      <w:r>
        <w:t>(        17) div</w:t>
      </w:r>
    </w:p>
    <w:p>
      <w:r>
        <w:t>(         1) font</w:t>
      </w:r>
    </w:p>
    <w:p>
      <w:r>
        <w:t>(         1) form</w:t>
      </w:r>
    </w:p>
    <w:p>
      <w:r>
        <w:t>(         7) input</w:t>
      </w:r>
    </w:p>
    <w:p>
      <w:r>
        <w:t>(         2) nobr</w:t>
      </w:r>
    </w:p>
    <w:p>
      <w:r>
        <w:t>(         1) p</w:t>
      </w:r>
    </w:p>
    <w:p>
      <w:r>
        <w:t>(         3) script</w:t>
      </w:r>
    </w:p>
    <w:p>
      <w:r>
        <w:t>(         8) span</w:t>
      </w:r>
    </w:p>
    <w:p>
      <w:r>
        <w:t>(         1) table</w:t>
      </w:r>
    </w:p>
    <w:p>
      <w:r>
        <w:t>(         1) tbody</w:t>
      </w:r>
    </w:p>
    <w:p>
      <w:r>
        <w:t>(         3) td</w:t>
      </w:r>
    </w:p>
    <w:p>
      <w:r>
        <w:t>(         1) textarea</w:t>
      </w:r>
    </w:p>
    <w:p>
      <w:r>
        <w:t>(         1) tr</w:t>
      </w:r>
    </w:p>
    <w:p>
      <w:r>
        <w:t>(         1) u</w:t>
      </w:r>
    </w:p>
    <w:br w:type="page"/>
    <w:p>
      <w:pPr>
        <w:pStyle w:val="Heading1"/>
      </w:pPr>
      <w:r>
        <w:t>Misspelling</w:t>
      </w:r>
    </w:p>
    <w:p>
      <w:r>
        <w:t>&amp;</w:t>
      </w:r>
    </w:p>
    <w:p>
      <w:r>
        <w:t>+Google</w:t>
      </w:r>
    </w:p>
    <w:p>
      <w:r>
        <w:t>-</w:t>
      </w:r>
    </w:p>
    <w:p>
      <w:r>
        <w:t>2013</w:t>
      </w:r>
    </w:p>
    <w:p>
      <w:r>
        <w:t>Advertising Programs</w:t>
      </w:r>
    </w:p>
    <w:p>
      <w:r>
        <w:t>Français</w:t>
      </w:r>
    </w:p>
    <w:p>
      <w:r>
        <w:t>Gmail</w:t>
      </w:r>
    </w:p>
    <w:p>
      <w:r>
        <w:t>Google</w:t>
      </w:r>
    </w:p>
    <w:p>
      <w:r>
        <w:t>Google.ca</w:t>
      </w:r>
    </w:p>
    <w:p>
      <w:r>
        <w:t>Google.com</w:t>
      </w:r>
    </w:p>
    <w:p>
      <w:r>
        <w:t>in:</w:t>
      </w:r>
    </w:p>
    <w:p>
      <w:r>
        <w:t>YouTube</w:t>
      </w:r>
    </w:p>
    <w:p>
      <w:r>
        <w:t>|</w:t>
      </w:r>
    </w:p>
    <w:p>
      <w:r>
        <w:t> </w:t>
      </w:r>
    </w:p>
    <w:p>
      <w:r>
        <w:t>©</w:t>
      </w:r>
    </w:p>
    <w:p>
      <w:r>
        <w:t>»</w:t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