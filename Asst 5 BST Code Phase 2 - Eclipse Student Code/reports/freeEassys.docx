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http://www.free-essays-free-essays.com/dbase/2d/ckh165.shtml</w:t>
      </w:r>
    </w:p>
    <w:p>
      <w:pPr>
        <w:pStyle w:val="Heading1"/>
      </w:pPr>
      <w:r>
        <w:t>Word Frequency</w:t>
      </w:r>
    </w:p>
    <w:p>
      <w:r>
        <w:t>(         2) $12.95</w:t>
      </w:r>
    </w:p>
    <w:p>
      <w:r>
        <w:t>(         2) $7</w:t>
      </w:r>
    </w:p>
    <w:p>
      <w:r>
        <w:t>(         1) (embarrassing)</w:t>
      </w:r>
    </w:p>
    <w:p>
      <w:r>
        <w:t>(         1) /</w:t>
      </w:r>
    </w:p>
    <w:p>
      <w:r>
        <w:t>(         1) 10</w:t>
      </w:r>
    </w:p>
    <w:p>
      <w:r>
        <w:t>(         1) 10s,</w:t>
      </w:r>
    </w:p>
    <w:p>
      <w:r>
        <w:t>(         1) 11.07</w:t>
      </w:r>
    </w:p>
    <w:p>
      <w:r>
        <w:t>(         1) 12</w:t>
      </w:r>
    </w:p>
    <w:p>
      <w:r>
        <w:t>(         1) 1434</w:t>
      </w:r>
    </w:p>
    <w:p>
      <w:r>
        <w:t>(         1) 20</w:t>
      </w:r>
    </w:p>
    <w:p>
      <w:r>
        <w:t>(         1) 200</w:t>
      </w:r>
    </w:p>
    <w:p>
      <w:r>
        <w:t>(         1) 2005</w:t>
      </w:r>
    </w:p>
    <w:p>
      <w:r>
        <w:t>(         1) 30</w:t>
      </w:r>
    </w:p>
    <w:p>
      <w:r>
        <w:t>(         1) 4</w:t>
      </w:r>
    </w:p>
    <w:p>
      <w:r>
        <w:t>(         1) 6</w:t>
      </w:r>
    </w:p>
    <w:p>
      <w:r>
        <w:t>(         1) 7</w:t>
      </w:r>
    </w:p>
    <w:p>
      <w:r>
        <w:t>(         1) 8</w:t>
      </w:r>
    </w:p>
    <w:p>
      <w:r>
        <w:t>(         1) 9,</w:t>
      </w:r>
    </w:p>
    <w:p>
      <w:r>
        <w:t>(        39) a</w:t>
      </w:r>
    </w:p>
    <w:p>
      <w:r>
        <w:t>(         1) able</w:t>
      </w:r>
    </w:p>
    <w:p>
      <w:r>
        <w:t>(         1) accordingly,</w:t>
      </w:r>
    </w:p>
    <w:p>
      <w:r>
        <w:t>(         1) ache,</w:t>
      </w:r>
    </w:p>
    <w:p>
      <w:r>
        <w:t>(         1) achieve</w:t>
      </w:r>
    </w:p>
    <w:p>
      <w:r>
        <w:t>(         1) aching</w:t>
      </w:r>
    </w:p>
    <w:p>
      <w:r>
        <w:t>(         3) action</w:t>
      </w:r>
    </w:p>
    <w:p>
      <w:r>
        <w:t>(         1) action.</w:t>
      </w:r>
    </w:p>
    <w:p>
      <w:r>
        <w:t>(         1) activity</w:t>
      </w:r>
    </w:p>
    <w:p>
      <w:r>
        <w:t>(         1) advice</w:t>
      </w:r>
    </w:p>
    <w:p>
      <w:r>
        <w:t>(         2) after</w:t>
      </w:r>
    </w:p>
    <w:p>
      <w:r>
        <w:t>(         1) again.</w:t>
      </w:r>
    </w:p>
    <w:p>
      <w:r>
        <w:t>(         1) again.�</w:t>
      </w:r>
    </w:p>
    <w:p>
      <w:r>
        <w:t>(         1) against</w:t>
      </w:r>
    </w:p>
    <w:p>
      <w:r>
        <w:t>(         1) age</w:t>
      </w:r>
    </w:p>
    <w:p>
      <w:r>
        <w:t>(         1) ahead</w:t>
      </w:r>
    </w:p>
    <w:p>
      <w:r>
        <w:t>(         1) ahead.</w:t>
      </w:r>
    </w:p>
    <w:p>
      <w:r>
        <w:t>(         1) air</w:t>
      </w:r>
    </w:p>
    <w:p>
      <w:r>
        <w:t>(         1) air,</w:t>
      </w:r>
    </w:p>
    <w:p>
      <w:r>
        <w:t>(         1) air.</w:t>
      </w:r>
    </w:p>
    <w:p>
      <w:r>
        <w:t>(         2) all</w:t>
      </w:r>
    </w:p>
    <w:p>
      <w:r>
        <w:t>(         1) almost</w:t>
      </w:r>
    </w:p>
    <w:p>
      <w:r>
        <w:t>(         2) also</w:t>
      </w:r>
    </w:p>
    <w:p>
      <w:r>
        <w:t>(         2) Although</w:t>
      </w:r>
    </w:p>
    <w:p>
      <w:r>
        <w:t>(         2) always</w:t>
      </w:r>
    </w:p>
    <w:p>
      <w:r>
        <w:t>(         1) always,</w:t>
      </w:r>
    </w:p>
    <w:p>
      <w:r>
        <w:t>(         2) an</w:t>
      </w:r>
    </w:p>
    <w:p>
      <w:r>
        <w:t>(        52) and</w:t>
      </w:r>
    </w:p>
    <w:p>
      <w:r>
        <w:t>(         1) and,</w:t>
      </w:r>
    </w:p>
    <w:p>
      <w:r>
        <w:t>(         1) Anthropology</w:t>
      </w:r>
    </w:p>
    <w:p>
      <w:r>
        <w:t>(         2) anticipation</w:t>
      </w:r>
    </w:p>
    <w:p>
      <w:r>
        <w:t>(         1) anything,</w:t>
      </w:r>
    </w:p>
    <w:p>
      <w:r>
        <w:t>(         2) are</w:t>
      </w:r>
    </w:p>
    <w:p>
      <w:r>
        <w:t>(         5) around</w:t>
      </w:r>
    </w:p>
    <w:p>
      <w:r>
        <w:t>(         8) as</w:t>
      </w:r>
    </w:p>
    <w:p>
      <w:r>
        <w:t>(         1) asked,</w:t>
      </w:r>
    </w:p>
    <w:p>
      <w:r>
        <w:t>(        12) at</w:t>
      </w:r>
    </w:p>
    <w:p>
      <w:r>
        <w:t>(         1) Athletics</w:t>
      </w:r>
    </w:p>
    <w:p>
      <w:r>
        <w:t>(         2) Aths</w:t>
      </w:r>
    </w:p>
    <w:p>
      <w:r>
        <w:t>(         1) available</w:t>
      </w:r>
    </w:p>
    <w:p>
      <w:r>
        <w:t>(         3) away</w:t>
      </w:r>
    </w:p>
    <w:p>
      <w:r>
        <w:t>(         1) away.</w:t>
      </w:r>
    </w:p>
    <w:p>
      <w:r>
        <w:t>(         1) awful</w:t>
      </w:r>
    </w:p>
    <w:p>
      <w:r>
        <w:t>(         5) back</w:t>
      </w:r>
    </w:p>
    <w:p>
      <w:r>
        <w:t>(         1) bad</w:t>
      </w:r>
    </w:p>
    <w:p>
      <w:r>
        <w:t>(         1) BANG!</w:t>
      </w:r>
    </w:p>
    <w:p>
      <w:r>
        <w:t>(         1) Basically,</w:t>
      </w:r>
    </w:p>
    <w:p>
      <w:r>
        <w:t>(         2) be</w:t>
      </w:r>
    </w:p>
    <w:p>
      <w:r>
        <w:t>(         1) bearing</w:t>
      </w:r>
    </w:p>
    <w:p>
      <w:r>
        <w:t>(         2) beat</w:t>
      </w:r>
    </w:p>
    <w:p>
      <w:r>
        <w:t>(         1) beat-up</w:t>
      </w:r>
    </w:p>
    <w:p>
      <w:r>
        <w:t>(         1) beating</w:t>
      </w:r>
    </w:p>
    <w:p>
      <w:r>
        <w:t>(         1) been</w:t>
      </w:r>
    </w:p>
    <w:p>
      <w:r>
        <w:t>(         2) before</w:t>
      </w:r>
    </w:p>
    <w:p>
      <w:r>
        <w:t>(         1) began</w:t>
      </w:r>
    </w:p>
    <w:p>
      <w:r>
        <w:t>(         2) beginning</w:t>
      </w:r>
    </w:p>
    <w:p>
      <w:r>
        <w:t>(         1) begun.</w:t>
      </w:r>
    </w:p>
    <w:p>
      <w:r>
        <w:t>(         1) behind</w:t>
      </w:r>
    </w:p>
    <w:p>
      <w:r>
        <w:t>(         4) being</w:t>
      </w:r>
    </w:p>
    <w:p>
      <w:r>
        <w:t>(         1) beloved</w:t>
      </w:r>
    </w:p>
    <w:p>
      <w:r>
        <w:t>(         5) bend,</w:t>
      </w:r>
    </w:p>
    <w:p>
      <w:r>
        <w:t>(         4) best</w:t>
      </w:r>
    </w:p>
    <w:p>
      <w:r>
        <w:t>(         1) Biographies</w:t>
      </w:r>
    </w:p>
    <w:p>
      <w:r>
        <w:t>(         1) bit.</w:t>
      </w:r>
    </w:p>
    <w:p>
      <w:r>
        <w:t>(         2) blur</w:t>
      </w:r>
    </w:p>
    <w:p>
      <w:r>
        <w:t>(         1) bottle</w:t>
      </w:r>
    </w:p>
    <w:p>
      <w:r>
        <w:t>(         2) breath</w:t>
      </w:r>
    </w:p>
    <w:p>
      <w:r>
        <w:t>(         1) breath,</w:t>
      </w:r>
    </w:p>
    <w:p>
      <w:r>
        <w:t>(         2) breathe,</w:t>
      </w:r>
    </w:p>
    <w:p>
      <w:r>
        <w:t>(         1) breathe�</w:t>
      </w:r>
    </w:p>
    <w:p>
      <w:r>
        <w:t>(         2) breathing</w:t>
      </w:r>
    </w:p>
    <w:p>
      <w:r>
        <w:t>(         1) breathing,</w:t>
      </w:r>
    </w:p>
    <w:p>
      <w:r>
        <w:t>(         1) brush�.</w:t>
      </w:r>
    </w:p>
    <w:p>
      <w:r>
        <w:t>(         1) Business</w:t>
      </w:r>
    </w:p>
    <w:p>
      <w:r>
        <w:t>(         6) but</w:t>
      </w:r>
    </w:p>
    <w:p>
      <w:r>
        <w:t>(         5) by</w:t>
      </w:r>
    </w:p>
    <w:p>
      <w:r>
        <w:t>(         1) call</w:t>
      </w:r>
    </w:p>
    <w:p>
      <w:r>
        <w:t>(         1) called</w:t>
      </w:r>
    </w:p>
    <w:p>
      <w:r>
        <w:t>(         3) came</w:t>
      </w:r>
    </w:p>
    <w:p>
      <w:r>
        <w:t>(         1) catching</w:t>
      </w:r>
    </w:p>
    <w:p>
      <w:r>
        <w:t>(         1) caused</w:t>
      </w:r>
    </w:p>
    <w:p>
      <w:r>
        <w:t>(         1) chairs</w:t>
      </w:r>
    </w:p>
    <w:p>
      <w:r>
        <w:t>(         1) championship</w:t>
      </w:r>
    </w:p>
    <w:p>
      <w:r>
        <w:t>(         1) championships</w:t>
      </w:r>
    </w:p>
    <w:p>
      <w:r>
        <w:t>(         1) change</w:t>
      </w:r>
    </w:p>
    <w:p>
      <w:r>
        <w:t>(         1) check</w:t>
      </w:r>
    </w:p>
    <w:p>
      <w:r>
        <w:t>(         1) cheer</w:t>
      </w:r>
    </w:p>
    <w:p>
      <w:r>
        <w:t>(         1) cheering</w:t>
      </w:r>
    </w:p>
    <w:p>
      <w:r>
        <w:t>(         1) chest</w:t>
      </w:r>
    </w:p>
    <w:p>
      <w:r>
        <w:t>(         1) chest,</w:t>
      </w:r>
    </w:p>
    <w:p>
      <w:r>
        <w:t>(         1) child.</w:t>
      </w:r>
    </w:p>
    <w:p>
      <w:r>
        <w:t>(         1) chose</w:t>
      </w:r>
    </w:p>
    <w:p>
      <w:r>
        <w:t>(         1) Christmas?�</w:t>
      </w:r>
    </w:p>
    <w:p>
      <w:r>
        <w:t>(         1) close</w:t>
      </w:r>
    </w:p>
    <w:p>
      <w:r>
        <w:t>(         1) closely</w:t>
      </w:r>
    </w:p>
    <w:p>
      <w:r>
        <w:t>(         3) club</w:t>
      </w:r>
    </w:p>
    <w:p>
      <w:r>
        <w:t>(         1) club,</w:t>
      </w:r>
    </w:p>
    <w:p>
      <w:r>
        <w:t>(         2) club.</w:t>
      </w:r>
    </w:p>
    <w:p>
      <w:r>
        <w:t>(         1) come</w:t>
      </w:r>
    </w:p>
    <w:p>
      <w:r>
        <w:t>(         5) coming</w:t>
      </w:r>
    </w:p>
    <w:p>
      <w:r>
        <w:t>(         1) compete</w:t>
      </w:r>
    </w:p>
    <w:p>
      <w:r>
        <w:t>(         1) competed</w:t>
      </w:r>
    </w:p>
    <w:p>
      <w:r>
        <w:t>(         1) competing</w:t>
      </w:r>
    </w:p>
    <w:p>
      <w:r>
        <w:t>(         1) Computers</w:t>
      </w:r>
    </w:p>
    <w:p>
      <w:r>
        <w:t>(         2) concentrated</w:t>
      </w:r>
    </w:p>
    <w:p>
      <w:r>
        <w:t>(         1) concentration</w:t>
      </w:r>
    </w:p>
    <w:p>
      <w:r>
        <w:t>(         1) confidence</w:t>
      </w:r>
    </w:p>
    <w:p>
      <w:r>
        <w:t>(         1) confident</w:t>
      </w:r>
    </w:p>
    <w:p>
      <w:r>
        <w:t>(         1) Contact</w:t>
      </w:r>
    </w:p>
    <w:p>
      <w:r>
        <w:t>(         1) control,</w:t>
      </w:r>
    </w:p>
    <w:p>
      <w:r>
        <w:t>(         1) Copyright</w:t>
      </w:r>
    </w:p>
    <w:p>
      <w:r>
        <w:t>(         3) could</w:t>
      </w:r>
    </w:p>
    <w:p>
      <w:r>
        <w:t>(         1) Count:</w:t>
      </w:r>
    </w:p>
    <w:p>
      <w:r>
        <w:t>(         3) couple</w:t>
      </w:r>
    </w:p>
    <w:p>
      <w:r>
        <w:t>(         1) cousin,</w:t>
      </w:r>
    </w:p>
    <w:p>
      <w:r>
        <w:t>(         1) cover</w:t>
      </w:r>
    </w:p>
    <w:p>
      <w:r>
        <w:t>(         1) coveted</w:t>
      </w:r>
    </w:p>
    <w:p>
      <w:r>
        <w:t>(         4) craft</w:t>
      </w:r>
    </w:p>
    <w:p>
      <w:r>
        <w:t>(         1) craftsmanship.</w:t>
      </w:r>
    </w:p>
    <w:p>
      <w:r>
        <w:t>(         1) Crafts�</w:t>
      </w:r>
    </w:p>
    <w:p>
      <w:r>
        <w:t>(         1) cramped</w:t>
      </w:r>
    </w:p>
    <w:p>
      <w:r>
        <w:t>(         1) created</w:t>
      </w:r>
    </w:p>
    <w:p>
      <w:r>
        <w:t>(         1) criticised,</w:t>
      </w:r>
    </w:p>
    <w:p>
      <w:r>
        <w:t>(         1) cross</w:t>
      </w:r>
    </w:p>
    <w:p>
      <w:r>
        <w:t>(         1) crowd</w:t>
      </w:r>
    </w:p>
    <w:p>
      <w:r>
        <w:t>(         2) crying</w:t>
      </w:r>
    </w:p>
    <w:p>
      <w:r>
        <w:t>(         2) Custom</w:t>
      </w:r>
    </w:p>
    <w:p>
      <w:r>
        <w:t>(         1) Dad</w:t>
      </w:r>
    </w:p>
    <w:p>
      <w:r>
        <w:t>(         6) day</w:t>
      </w:r>
    </w:p>
    <w:p>
      <w:r>
        <w:t>(         1) day,</w:t>
      </w:r>
    </w:p>
    <w:p>
      <w:r>
        <w:t>(         2) Day.</w:t>
      </w:r>
    </w:p>
    <w:p>
      <w:r>
        <w:t>(         1) days</w:t>
      </w:r>
    </w:p>
    <w:p>
      <w:r>
        <w:t>(         1) Day�.</w:t>
      </w:r>
    </w:p>
    <w:p>
      <w:r>
        <w:t>(         1) day�s</w:t>
      </w:r>
    </w:p>
    <w:p>
      <w:r>
        <w:t>(         1) decided</w:t>
      </w:r>
    </w:p>
    <w:p>
      <w:r>
        <w:t>(         1) deck</w:t>
      </w:r>
    </w:p>
    <w:p>
      <w:r>
        <w:t>(         1) deep</w:t>
      </w:r>
    </w:p>
    <w:p>
      <w:r>
        <w:t>(         1) definitely</w:t>
      </w:r>
    </w:p>
    <w:p>
      <w:r>
        <w:t>(         2) desperately</w:t>
      </w:r>
    </w:p>
    <w:p>
      <w:r>
        <w:t>(         1) despite</w:t>
      </w:r>
    </w:p>
    <w:p>
      <w:r>
        <w:t>(         1) Details</w:t>
      </w:r>
    </w:p>
    <w:p>
      <w:r>
        <w:t>(         1) didn�t</w:t>
      </w:r>
    </w:p>
    <w:p>
      <w:r>
        <w:t>(         1) direction</w:t>
      </w:r>
    </w:p>
    <w:p>
      <w:r>
        <w:t>(         1) disappointed</w:t>
      </w:r>
    </w:p>
    <w:p>
      <w:r>
        <w:t>(         1) disqualified.</w:t>
      </w:r>
    </w:p>
    <w:p>
      <w:r>
        <w:t>(         1) dizziness.</w:t>
      </w:r>
    </w:p>
    <w:p>
      <w:r>
        <w:t>(         1) do</w:t>
      </w:r>
    </w:p>
    <w:p>
      <w:r>
        <w:t>(         2) don�t</w:t>
      </w:r>
    </w:p>
    <w:p>
      <w:r>
        <w:t>(         1) down</w:t>
      </w:r>
    </w:p>
    <w:p>
      <w:r>
        <w:t>(         1) down,</w:t>
      </w:r>
    </w:p>
    <w:p>
      <w:r>
        <w:t>(         2) down.</w:t>
      </w:r>
    </w:p>
    <w:p>
      <w:r>
        <w:t>(         1) down�</w:t>
      </w:r>
    </w:p>
    <w:p>
      <w:r>
        <w:t>(         1) dreams</w:t>
      </w:r>
    </w:p>
    <w:p>
      <w:r>
        <w:t>(         1) drive</w:t>
      </w:r>
    </w:p>
    <w:p>
      <w:r>
        <w:t>(         1) drop</w:t>
      </w:r>
    </w:p>
    <w:p>
      <w:r>
        <w:t>(         1) during</w:t>
      </w:r>
    </w:p>
    <w:p>
      <w:r>
        <w:t>(         2) Each</w:t>
      </w:r>
    </w:p>
    <w:p>
      <w:r>
        <w:t>(         2) ear</w:t>
      </w:r>
    </w:p>
    <w:p>
      <w:r>
        <w:t>(         1) earlier</w:t>
      </w:r>
    </w:p>
    <w:p>
      <w:r>
        <w:t>(         1) early,</w:t>
      </w:r>
    </w:p>
    <w:p>
      <w:r>
        <w:t>(         1) Economics</w:t>
      </w:r>
    </w:p>
    <w:p>
      <w:r>
        <w:t>(         1) Education</w:t>
      </w:r>
    </w:p>
    <w:p>
      <w:r>
        <w:t>(         1) Either</w:t>
      </w:r>
    </w:p>
    <w:p>
      <w:r>
        <w:t>(         4) end</w:t>
      </w:r>
    </w:p>
    <w:p>
      <w:r>
        <w:t>(         1) energy.</w:t>
      </w:r>
    </w:p>
    <w:p>
      <w:r>
        <w:t>(         1) English</w:t>
      </w:r>
    </w:p>
    <w:p>
      <w:r>
        <w:t>(         1) enjoy</w:t>
      </w:r>
    </w:p>
    <w:p>
      <w:r>
        <w:t>(         1) especially</w:t>
      </w:r>
    </w:p>
    <w:p>
      <w:r>
        <w:t>(         3) Essay</w:t>
      </w:r>
    </w:p>
    <w:p>
      <w:r>
        <w:t>(        17) Essays</w:t>
      </w:r>
    </w:p>
    <w:p>
      <w:r>
        <w:t>(         2) even</w:t>
      </w:r>
    </w:p>
    <w:p>
      <w:r>
        <w:t>(         1) event.</w:t>
      </w:r>
    </w:p>
    <w:p>
      <w:r>
        <w:t>(         1) events,</w:t>
      </w:r>
    </w:p>
    <w:p>
      <w:r>
        <w:t>(         2) events.</w:t>
      </w:r>
    </w:p>
    <w:p>
      <w:r>
        <w:t>(         2) every</w:t>
      </w:r>
    </w:p>
    <w:p>
      <w:r>
        <w:t>(         3) everyone</w:t>
      </w:r>
    </w:p>
    <w:p>
      <w:r>
        <w:t>(         1) excited</w:t>
      </w:r>
    </w:p>
    <w:p>
      <w:r>
        <w:t>(         1) exhausted</w:t>
      </w:r>
    </w:p>
    <w:p>
      <w:r>
        <w:t>(         1) experiences.</w:t>
      </w:r>
    </w:p>
    <w:p>
      <w:r>
        <w:t>(         1) face</w:t>
      </w:r>
    </w:p>
    <w:p>
      <w:r>
        <w:t>(         1) faster,</w:t>
      </w:r>
    </w:p>
    <w:p>
      <w:r>
        <w:t>(         1) feeling</w:t>
      </w:r>
    </w:p>
    <w:p>
      <w:r>
        <w:t>(         3) felt</w:t>
      </w:r>
    </w:p>
    <w:p>
      <w:r>
        <w:t>(         1) field</w:t>
      </w:r>
    </w:p>
    <w:p>
      <w:r>
        <w:t>(         2) finally</w:t>
      </w:r>
    </w:p>
    <w:p>
      <w:r>
        <w:t>(         2) finish</w:t>
      </w:r>
    </w:p>
    <w:p>
      <w:r>
        <w:t>(         3) finished</w:t>
      </w:r>
    </w:p>
    <w:p>
      <w:r>
        <w:t>(         1) finished,</w:t>
      </w:r>
    </w:p>
    <w:p>
      <w:r>
        <w:t>(         5) first</w:t>
      </w:r>
    </w:p>
    <w:p>
      <w:r>
        <w:t>(         1) flowers</w:t>
      </w:r>
    </w:p>
    <w:p>
      <w:r>
        <w:t>(         2) flying</w:t>
      </w:r>
    </w:p>
    <w:p>
      <w:r>
        <w:t>(        19) for</w:t>
      </w:r>
    </w:p>
    <w:p>
      <w:r>
        <w:t>(         1) Forever.</w:t>
      </w:r>
    </w:p>
    <w:p>
      <w:r>
        <w:t>(         1) forget</w:t>
      </w:r>
    </w:p>
    <w:p>
      <w:r>
        <w:t>(         3) found</w:t>
      </w:r>
    </w:p>
    <w:p>
      <w:r>
        <w:t>(         1) frame,</w:t>
      </w:r>
    </w:p>
    <w:p>
      <w:r>
        <w:t>(         3) Free</w:t>
      </w:r>
    </w:p>
    <w:p>
      <w:r>
        <w:t>(         1) Free-Essays-Free-Essays.com.</w:t>
      </w:r>
    </w:p>
    <w:p>
      <w:r>
        <w:t>(         1) freedom</w:t>
      </w:r>
    </w:p>
    <w:p>
      <w:r>
        <w:t>(         1) friend</w:t>
      </w:r>
    </w:p>
    <w:p>
      <w:r>
        <w:t>(         2) friends</w:t>
      </w:r>
    </w:p>
    <w:p>
      <w:r>
        <w:t>(         8) from</w:t>
      </w:r>
    </w:p>
    <w:p>
      <w:r>
        <w:t>(         1) front,</w:t>
      </w:r>
    </w:p>
    <w:p>
      <w:r>
        <w:t>(         1) front.</w:t>
      </w:r>
    </w:p>
    <w:p>
      <w:r>
        <w:t>(         1) gain</w:t>
      </w:r>
    </w:p>
    <w:p>
      <w:r>
        <w:t>(         1) gained</w:t>
      </w:r>
    </w:p>
    <w:p>
      <w:r>
        <w:t>(         2) gasping</w:t>
      </w:r>
    </w:p>
    <w:p>
      <w:r>
        <w:t>(         1) gasps</w:t>
      </w:r>
    </w:p>
    <w:p>
      <w:r>
        <w:t>(         1) gave</w:t>
      </w:r>
    </w:p>
    <w:p>
      <w:r>
        <w:t>(         1) generated</w:t>
      </w:r>
    </w:p>
    <w:p>
      <w:r>
        <w:t>(         1) gently</w:t>
      </w:r>
    </w:p>
    <w:p>
      <w:r>
        <w:t>(         1) Georgaphy</w:t>
      </w:r>
    </w:p>
    <w:p>
      <w:r>
        <w:t>(         3) get</w:t>
      </w:r>
    </w:p>
    <w:p>
      <w:r>
        <w:t>(         3) girls</w:t>
      </w:r>
    </w:p>
    <w:p>
      <w:r>
        <w:t>(         2) give</w:t>
      </w:r>
    </w:p>
    <w:p>
      <w:r>
        <w:t>(         1) glitter</w:t>
      </w:r>
    </w:p>
    <w:p>
      <w:r>
        <w:t>(         1) glued</w:t>
      </w:r>
    </w:p>
    <w:p>
      <w:r>
        <w:t>(         1) gluing</w:t>
      </w:r>
    </w:p>
    <w:p>
      <w:r>
        <w:t>(         3) go</w:t>
      </w:r>
    </w:p>
    <w:p>
      <w:r>
        <w:t>(         1) go.</w:t>
      </w:r>
    </w:p>
    <w:p>
      <w:r>
        <w:t>(         1) goal</w:t>
      </w:r>
    </w:p>
    <w:p>
      <w:r>
        <w:t>(         2) goal.</w:t>
      </w:r>
    </w:p>
    <w:p>
      <w:r>
        <w:t>(         1) gone.</w:t>
      </w:r>
    </w:p>
    <w:p>
      <w:r>
        <w:t>(         1) got</w:t>
      </w:r>
    </w:p>
    <w:p>
      <w:r>
        <w:t>(         1) great</w:t>
      </w:r>
    </w:p>
    <w:p>
      <w:r>
        <w:t>(         1) grinned</w:t>
      </w:r>
    </w:p>
    <w:p>
      <w:r>
        <w:t>(         1) grinning</w:t>
      </w:r>
    </w:p>
    <w:p>
      <w:r>
        <w:t>(         1) gritted</w:t>
      </w:r>
    </w:p>
    <w:p>
      <w:r>
        <w:t>(         1) gun.</w:t>
      </w:r>
    </w:p>
    <w:p>
      <w:r>
        <w:t>(        15) had</w:t>
      </w:r>
    </w:p>
    <w:p>
      <w:r>
        <w:t>(         1) half</w:t>
      </w:r>
    </w:p>
    <w:p>
      <w:r>
        <w:t>(         1) half-price.</w:t>
      </w:r>
    </w:p>
    <w:p>
      <w:r>
        <w:t>(         1) hand</w:t>
      </w:r>
    </w:p>
    <w:p>
      <w:r>
        <w:t>(         1) happening</w:t>
      </w:r>
    </w:p>
    <w:p>
      <w:r>
        <w:t>(         4) have</w:t>
      </w:r>
    </w:p>
    <w:p>
      <w:r>
        <w:t>(         1) head</w:t>
      </w:r>
    </w:p>
    <w:p>
      <w:r>
        <w:t>(         1) headquarters.</w:t>
      </w:r>
    </w:p>
    <w:p>
      <w:r>
        <w:t>(         1) heard</w:t>
      </w:r>
    </w:p>
    <w:p>
      <w:r>
        <w:t>(         1) held</w:t>
      </w:r>
    </w:p>
    <w:p>
      <w:r>
        <w:t>(        10) her</w:t>
      </w:r>
    </w:p>
    <w:p>
      <w:r>
        <w:t>(         1) Hicks</w:t>
      </w:r>
    </w:p>
    <w:p>
      <w:r>
        <w:t>(         1) Hicks.</w:t>
      </w:r>
    </w:p>
    <w:p>
      <w:r>
        <w:t>(         1) hideous</w:t>
      </w:r>
    </w:p>
    <w:p>
      <w:r>
        <w:t>(         1) Holden</w:t>
      </w:r>
    </w:p>
    <w:p>
      <w:r>
        <w:t>(         2) Home</w:t>
      </w:r>
    </w:p>
    <w:p>
      <w:r>
        <w:t>(         1) host</w:t>
      </w:r>
    </w:p>
    <w:p>
      <w:r>
        <w:t>(         1) hot,</w:t>
      </w:r>
    </w:p>
    <w:p>
      <w:r>
        <w:t>(         1) house</w:t>
      </w:r>
    </w:p>
    <w:p>
      <w:r>
        <w:t>(         1) how</w:t>
      </w:r>
    </w:p>
    <w:p>
      <w:r>
        <w:t>(         1) However,</w:t>
      </w:r>
    </w:p>
    <w:p>
      <w:r>
        <w:t>(         1) howls</w:t>
      </w:r>
    </w:p>
    <w:p>
      <w:r>
        <w:t>(         1) hundred.</w:t>
      </w:r>
    </w:p>
    <w:p>
      <w:r>
        <w:t>(        62) I</w:t>
      </w:r>
    </w:p>
    <w:p>
      <w:r>
        <w:t>(         1) icy</w:t>
      </w:r>
    </w:p>
    <w:p>
      <w:r>
        <w:t>(         3) If</w:t>
      </w:r>
    </w:p>
    <w:p>
      <w:r>
        <w:t>(        24) in</w:t>
      </w:r>
    </w:p>
    <w:p>
      <w:r>
        <w:t>(         3) in,</w:t>
      </w:r>
    </w:p>
    <w:p>
      <w:r>
        <w:t>(         1) incompetent.</w:t>
      </w:r>
    </w:p>
    <w:p>
      <w:r>
        <w:t>(         1) incredibly</w:t>
      </w:r>
    </w:p>
    <w:p>
      <w:r>
        <w:t>(         1) inform</w:t>
      </w:r>
    </w:p>
    <w:p>
      <w:r>
        <w:t>(         1) informed</w:t>
      </w:r>
    </w:p>
    <w:p>
      <w:r>
        <w:t>(         6) into</w:t>
      </w:r>
    </w:p>
    <w:p>
      <w:r>
        <w:t>(         1) Issues</w:t>
      </w:r>
    </w:p>
    <w:p>
      <w:r>
        <w:t>(        10) It</w:t>
      </w:r>
    </w:p>
    <w:p>
      <w:r>
        <w:t>(         1) itself.</w:t>
      </w:r>
    </w:p>
    <w:p>
      <w:r>
        <w:t>(         2) join</w:t>
      </w:r>
    </w:p>
    <w:p>
      <w:r>
        <w:t>(         1) judge.</w:t>
      </w:r>
    </w:p>
    <w:p>
      <w:r>
        <w:t>(         1) judges</w:t>
      </w:r>
    </w:p>
    <w:p>
      <w:r>
        <w:t>(         1) judges�</w:t>
      </w:r>
    </w:p>
    <w:p>
      <w:r>
        <w:t>(         1) judge�s</w:t>
      </w:r>
    </w:p>
    <w:p>
      <w:r>
        <w:t>(         1) Jump</w:t>
      </w:r>
    </w:p>
    <w:p>
      <w:r>
        <w:t>(         2) just</w:t>
      </w:r>
    </w:p>
    <w:p>
      <w:r>
        <w:t>(         2) keep</w:t>
      </w:r>
    </w:p>
    <w:p>
      <w:r>
        <w:t>(         1) kind</w:t>
      </w:r>
    </w:p>
    <w:p>
      <w:r>
        <w:t>(         1) Kingswood,</w:t>
      </w:r>
    </w:p>
    <w:p>
      <w:r>
        <w:t>(         1) Kingswood.</w:t>
      </w:r>
    </w:p>
    <w:p>
      <w:r>
        <w:t>(         3) knew</w:t>
      </w:r>
    </w:p>
    <w:p>
      <w:r>
        <w:t>(         1) lap</w:t>
      </w:r>
    </w:p>
    <w:p>
      <w:r>
        <w:t>(         1) lap.</w:t>
      </w:r>
    </w:p>
    <w:p>
      <w:r>
        <w:t>(         1) laps</w:t>
      </w:r>
    </w:p>
    <w:p>
      <w:r>
        <w:t>(         1) lapses</w:t>
      </w:r>
    </w:p>
    <w:p>
      <w:r>
        <w:t>(         1) last</w:t>
      </w:r>
    </w:p>
    <w:p>
      <w:r>
        <w:t>(         2) later</w:t>
      </w:r>
    </w:p>
    <w:p>
      <w:r>
        <w:t>(         1) later,</w:t>
      </w:r>
    </w:p>
    <w:p>
      <w:r>
        <w:t>(         1) laughing</w:t>
      </w:r>
    </w:p>
    <w:p>
      <w:r>
        <w:t>(         1) lead</w:t>
      </w:r>
    </w:p>
    <w:p>
      <w:r>
        <w:t>(         1) learning</w:t>
      </w:r>
    </w:p>
    <w:p>
      <w:r>
        <w:t>(         2) led</w:t>
      </w:r>
    </w:p>
    <w:p>
      <w:r>
        <w:t>(         2) leg</w:t>
      </w:r>
    </w:p>
    <w:p>
      <w:r>
        <w:t>(         7) legs</w:t>
      </w:r>
    </w:p>
    <w:p>
      <w:r>
        <w:t>(         1) life</w:t>
      </w:r>
    </w:p>
    <w:p>
      <w:r>
        <w:t>(         1) life�,</w:t>
      </w:r>
    </w:p>
    <w:p>
      <w:r>
        <w:t>(         1) light,</w:t>
      </w:r>
    </w:p>
    <w:p>
      <w:r>
        <w:t>(         1) likely</w:t>
      </w:r>
    </w:p>
    <w:p>
      <w:r>
        <w:t>(         3) line</w:t>
      </w:r>
    </w:p>
    <w:p>
      <w:r>
        <w:t>(         1) line,</w:t>
      </w:r>
    </w:p>
    <w:p>
      <w:r>
        <w:t>(         1) line.</w:t>
      </w:r>
    </w:p>
    <w:p>
      <w:r>
        <w:t>(         1) Links</w:t>
      </w:r>
    </w:p>
    <w:p>
      <w:r>
        <w:t>(         2) Lisa</w:t>
      </w:r>
    </w:p>
    <w:p>
      <w:r>
        <w:t>(         1) Listing</w:t>
      </w:r>
    </w:p>
    <w:p>
      <w:r>
        <w:t>(         5) Little</w:t>
      </w:r>
    </w:p>
    <w:p>
      <w:r>
        <w:t>(         1) lives.</w:t>
      </w:r>
    </w:p>
    <w:p>
      <w:r>
        <w:t>(         1) local</w:t>
      </w:r>
    </w:p>
    <w:p>
      <w:r>
        <w:t>(         2) Long</w:t>
      </w:r>
    </w:p>
    <w:p>
      <w:r>
        <w:t>(         1) long,</w:t>
      </w:r>
    </w:p>
    <w:p>
      <w:r>
        <w:t>(         1) look</w:t>
      </w:r>
    </w:p>
    <w:p>
      <w:r>
        <w:t>(         1) lost</w:t>
      </w:r>
    </w:p>
    <w:p>
      <w:r>
        <w:t>(         1) luck,</w:t>
      </w:r>
    </w:p>
    <w:p>
      <w:r>
        <w:t>(         1) lucky,</w:t>
      </w:r>
    </w:p>
    <w:p>
      <w:r>
        <w:t>(         1) lunches</w:t>
      </w:r>
    </w:p>
    <w:p>
      <w:r>
        <w:t>(         1) maintain</w:t>
      </w:r>
    </w:p>
    <w:p>
      <w:r>
        <w:t>(         1) make</w:t>
      </w:r>
    </w:p>
    <w:p>
      <w:r>
        <w:t>(         1) malicious</w:t>
      </w:r>
    </w:p>
    <w:p>
      <w:r>
        <w:t>(         1) managed</w:t>
      </w:r>
    </w:p>
    <w:p>
      <w:r>
        <w:t>(         2) many</w:t>
      </w:r>
    </w:p>
    <w:p>
      <w:r>
        <w:t>(         1) Marketing</w:t>
      </w:r>
    </w:p>
    <w:p>
      <w:r>
        <w:t>(         1) marshal</w:t>
      </w:r>
    </w:p>
    <w:p>
      <w:r>
        <w:t>(         1) marshals</w:t>
      </w:r>
    </w:p>
    <w:p>
      <w:r>
        <w:t>(         6) me</w:t>
      </w:r>
    </w:p>
    <w:p>
      <w:r>
        <w:t>(         2) me,</w:t>
      </w:r>
    </w:p>
    <w:p>
      <w:r>
        <w:t>(         2) me.</w:t>
      </w:r>
    </w:p>
    <w:p>
      <w:r>
        <w:t>(         2) memories</w:t>
      </w:r>
    </w:p>
    <w:p>
      <w:r>
        <w:t>(         2) metres</w:t>
      </w:r>
    </w:p>
    <w:p>
      <w:r>
        <w:t>(         1) mind,</w:t>
      </w:r>
    </w:p>
    <w:p>
      <w:r>
        <w:t>(         1) mind.</w:t>
      </w:r>
    </w:p>
    <w:p>
      <w:r>
        <w:t>(         1) mins</w:t>
      </w:r>
    </w:p>
    <w:p>
      <w:r>
        <w:t>(         1) minutes</w:t>
      </w:r>
    </w:p>
    <w:p>
      <w:r>
        <w:t>(         1) Montmorency</w:t>
      </w:r>
    </w:p>
    <w:p>
      <w:r>
        <w:t>(         1) Montmorency,</w:t>
      </w:r>
    </w:p>
    <w:p>
      <w:r>
        <w:t>(         2) Montmorency.</w:t>
      </w:r>
    </w:p>
    <w:p>
      <w:r>
        <w:t>(         2) Montmorency�s</w:t>
      </w:r>
    </w:p>
    <w:p>
      <w:r>
        <w:t>(         7) More</w:t>
      </w:r>
    </w:p>
    <w:p>
      <w:r>
        <w:t>(         1) more,</w:t>
      </w:r>
    </w:p>
    <w:p>
      <w:r>
        <w:t>(         3) morning</w:t>
      </w:r>
    </w:p>
    <w:p>
      <w:r>
        <w:t>(         1) Mother�s</w:t>
      </w:r>
    </w:p>
    <w:p>
      <w:r>
        <w:t>(         1) much</w:t>
      </w:r>
    </w:p>
    <w:p>
      <w:r>
        <w:t>(         8) Mum</w:t>
      </w:r>
    </w:p>
    <w:p>
      <w:r>
        <w:t>(         2) Mum,</w:t>
      </w:r>
    </w:p>
    <w:p>
      <w:r>
        <w:t>(         1) Mum�s,</w:t>
      </w:r>
    </w:p>
    <w:p>
      <w:r>
        <w:t>(         2) muscles</w:t>
      </w:r>
    </w:p>
    <w:p>
      <w:r>
        <w:t>(         1) muscles.</w:t>
      </w:r>
    </w:p>
    <w:p>
      <w:r>
        <w:t>(        47) my</w:t>
      </w:r>
    </w:p>
    <w:p>
      <w:r>
        <w:t>(         1) myself</w:t>
      </w:r>
    </w:p>
    <w:p>
      <w:r>
        <w:t>(         1) myself,</w:t>
      </w:r>
    </w:p>
    <w:p>
      <w:r>
        <w:t>(         2) myself.</w:t>
      </w:r>
    </w:p>
    <w:p>
      <w:r>
        <w:t>(         1) Mythology</w:t>
      </w:r>
    </w:p>
    <w:p>
      <w:r>
        <w:t>(         1) Nana</w:t>
      </w:r>
    </w:p>
    <w:p>
      <w:r>
        <w:t>(         2) needed</w:t>
      </w:r>
    </w:p>
    <w:p>
      <w:r>
        <w:t>(         1) nervously</w:t>
      </w:r>
    </w:p>
    <w:p>
      <w:r>
        <w:t>(         9) never</w:t>
      </w:r>
    </w:p>
    <w:p>
      <w:r>
        <w:t>(         2) new</w:t>
      </w:r>
    </w:p>
    <w:p>
      <w:r>
        <w:t>(         1) next</w:t>
      </w:r>
    </w:p>
    <w:p>
      <w:r>
        <w:t>(         1) nice</w:t>
      </w:r>
    </w:p>
    <w:p>
      <w:r>
        <w:t>(         5) not</w:t>
      </w:r>
    </w:p>
    <w:p>
      <w:r>
        <w:t>(         1) nothing</w:t>
      </w:r>
    </w:p>
    <w:p>
      <w:r>
        <w:t>(         1) now.</w:t>
      </w:r>
    </w:p>
    <w:p>
      <w:r>
        <w:t>(        40) of</w:t>
      </w:r>
    </w:p>
    <w:p>
      <w:r>
        <w:t>(         1) off</w:t>
      </w:r>
    </w:p>
    <w:p>
      <w:r>
        <w:t>(         1) off.</w:t>
      </w:r>
    </w:p>
    <w:p>
      <w:r>
        <w:t>(         1) offer.</w:t>
      </w:r>
    </w:p>
    <w:p>
      <w:r>
        <w:t>(         1) often</w:t>
      </w:r>
    </w:p>
    <w:p>
      <w:r>
        <w:t>(         3) old</w:t>
      </w:r>
    </w:p>
    <w:p>
      <w:r>
        <w:t>(         2) older</w:t>
      </w:r>
    </w:p>
    <w:p>
      <w:r>
        <w:t>(         1) Olympic</w:t>
      </w:r>
    </w:p>
    <w:p>
      <w:r>
        <w:t>(        16) on</w:t>
      </w:r>
    </w:p>
    <w:p>
      <w:r>
        <w:t>(         1) on.</w:t>
      </w:r>
    </w:p>
    <w:p>
      <w:r>
        <w:t>(         2) once</w:t>
      </w:r>
    </w:p>
    <w:p>
      <w:r>
        <w:t>(         4) one</w:t>
      </w:r>
    </w:p>
    <w:p>
      <w:r>
        <w:t>(         2) Only</w:t>
      </w:r>
    </w:p>
    <w:p>
      <w:r>
        <w:t>(         1) onwards,</w:t>
      </w:r>
    </w:p>
    <w:p>
      <w:r>
        <w:t>(         7) or</w:t>
      </w:r>
    </w:p>
    <w:p>
      <w:r>
        <w:t>(         1) Order</w:t>
      </w:r>
    </w:p>
    <w:p>
      <w:r>
        <w:t>(         3) other</w:t>
      </w:r>
    </w:p>
    <w:p>
      <w:r>
        <w:t>(         4) Our</w:t>
      </w:r>
    </w:p>
    <w:p>
      <w:r>
        <w:t>(         5) out</w:t>
      </w:r>
    </w:p>
    <w:p>
      <w:r>
        <w:t>(         3) out,</w:t>
      </w:r>
    </w:p>
    <w:p>
      <w:r>
        <w:t>(         1) outside</w:t>
      </w:r>
    </w:p>
    <w:p>
      <w:r>
        <w:t>(         2) over</w:t>
      </w:r>
    </w:p>
    <w:p>
      <w:r>
        <w:t>(         1) overwhelming</w:t>
      </w:r>
    </w:p>
    <w:p>
      <w:r>
        <w:t>(         2) Page!</w:t>
      </w:r>
    </w:p>
    <w:p>
      <w:r>
        <w:t>(         3) pain</w:t>
      </w:r>
    </w:p>
    <w:p>
      <w:r>
        <w:t>(         1) pain,</w:t>
      </w:r>
    </w:p>
    <w:p>
      <w:r>
        <w:t>(         2) paint</w:t>
      </w:r>
    </w:p>
    <w:p>
      <w:r>
        <w:t>(         1) paintbrush</w:t>
      </w:r>
    </w:p>
    <w:p>
      <w:r>
        <w:t>(         1) panic�</w:t>
      </w:r>
    </w:p>
    <w:p>
      <w:r>
        <w:t>(         1) panting.</w:t>
      </w:r>
    </w:p>
    <w:p>
      <w:r>
        <w:t>(         1) Park</w:t>
      </w:r>
    </w:p>
    <w:p>
      <w:r>
        <w:t>(         1) Park.</w:t>
      </w:r>
    </w:p>
    <w:p>
      <w:r>
        <w:t>(         1) particular</w:t>
      </w:r>
    </w:p>
    <w:p>
      <w:r>
        <w:t>(         1) pass</w:t>
      </w:r>
    </w:p>
    <w:p>
      <w:r>
        <w:t>(         2) passed</w:t>
      </w:r>
    </w:p>
    <w:p>
      <w:r>
        <w:t>(         1) Passing</w:t>
      </w:r>
    </w:p>
    <w:p>
      <w:r>
        <w:t>(         1) past</w:t>
      </w:r>
    </w:p>
    <w:p>
      <w:r>
        <w:t>(         1) patriotic</w:t>
      </w:r>
    </w:p>
    <w:p>
      <w:r>
        <w:t>(         1) per</w:t>
      </w:r>
    </w:p>
    <w:p>
      <w:r>
        <w:t>(         1) perhaps</w:t>
      </w:r>
    </w:p>
    <w:p>
      <w:r>
        <w:t>(         1) personal</w:t>
      </w:r>
    </w:p>
    <w:p>
      <w:r>
        <w:t>(         1) Perth</w:t>
      </w:r>
    </w:p>
    <w:p>
      <w:r>
        <w:t>(         1) pet</w:t>
      </w:r>
    </w:p>
    <w:p>
      <w:r>
        <w:t>(         1) Philosophy</w:t>
      </w:r>
    </w:p>
    <w:p>
      <w:r>
        <w:t>(         1) photo</w:t>
      </w:r>
    </w:p>
    <w:p>
      <w:r>
        <w:t>(         1) picture</w:t>
      </w:r>
    </w:p>
    <w:p>
      <w:r>
        <w:t>(         1) picturing</w:t>
      </w:r>
    </w:p>
    <w:p>
      <w:r>
        <w:t>(         1) pieces</w:t>
      </w:r>
    </w:p>
    <w:p>
      <w:r>
        <w:t>(         1) place,</w:t>
      </w:r>
    </w:p>
    <w:p>
      <w:r>
        <w:t>(         1) place.</w:t>
      </w:r>
    </w:p>
    <w:p>
      <w:r>
        <w:t>(         1) played</w:t>
      </w:r>
    </w:p>
    <w:p>
      <w:r>
        <w:t>(         1) pocket</w:t>
      </w:r>
    </w:p>
    <w:p>
      <w:r>
        <w:t>(         1) poles</w:t>
      </w:r>
    </w:p>
    <w:p>
      <w:r>
        <w:t>(         1) praise.</w:t>
      </w:r>
    </w:p>
    <w:p>
      <w:r>
        <w:t>(         1) pressed</w:t>
      </w:r>
    </w:p>
    <w:p>
      <w:r>
        <w:t>(         1) Primary</w:t>
      </w:r>
    </w:p>
    <w:p>
      <w:r>
        <w:t>(         1) produced</w:t>
      </w:r>
    </w:p>
    <w:p>
      <w:r>
        <w:t>(         1) Project</w:t>
      </w:r>
    </w:p>
    <w:p>
      <w:r>
        <w:t>(         1) project,</w:t>
      </w:r>
    </w:p>
    <w:p>
      <w:r>
        <w:t>(         1) protest,</w:t>
      </w:r>
    </w:p>
    <w:p>
      <w:r>
        <w:t>(         1) Psychology</w:t>
      </w:r>
    </w:p>
    <w:p>
      <w:r>
        <w:t>(         1) pull</w:t>
      </w:r>
    </w:p>
    <w:p>
      <w:r>
        <w:t>(         1) pulling</w:t>
      </w:r>
    </w:p>
    <w:p>
      <w:r>
        <w:t>(         1) pushed</w:t>
      </w:r>
    </w:p>
    <w:p>
      <w:r>
        <w:t>(         2) put</w:t>
      </w:r>
    </w:p>
    <w:p>
      <w:r>
        <w:t>(         1) quality</w:t>
      </w:r>
    </w:p>
    <w:p>
      <w:r>
        <w:t>(         1) quieten</w:t>
      </w:r>
    </w:p>
    <w:p>
      <w:r>
        <w:t>(         1) quit</w:t>
      </w:r>
    </w:p>
    <w:p>
      <w:r>
        <w:t>(         3) quite</w:t>
      </w:r>
    </w:p>
    <w:p>
      <w:r>
        <w:t>(         2) race</w:t>
      </w:r>
    </w:p>
    <w:p>
      <w:r>
        <w:t>(         2) race.</w:t>
      </w:r>
    </w:p>
    <w:p>
      <w:r>
        <w:t>(         1) racing</w:t>
      </w:r>
    </w:p>
    <w:p>
      <w:r>
        <w:t>(         1) rapid</w:t>
      </w:r>
    </w:p>
    <w:p>
      <w:r>
        <w:t>(         2) real</w:t>
      </w:r>
    </w:p>
    <w:p>
      <w:r>
        <w:t>(         2) really</w:t>
      </w:r>
    </w:p>
    <w:p>
      <w:r>
        <w:t>(         1) regain</w:t>
      </w:r>
    </w:p>
    <w:p>
      <w:r>
        <w:t>(         1) regret,</w:t>
      </w:r>
    </w:p>
    <w:p>
      <w:r>
        <w:t>(         1) relax</w:t>
      </w:r>
    </w:p>
    <w:p>
      <w:r>
        <w:t>(         2) relaxed</w:t>
      </w:r>
    </w:p>
    <w:p>
      <w:r>
        <w:t>(         1) reply.</w:t>
      </w:r>
    </w:p>
    <w:p>
      <w:r>
        <w:t>(         2) report.</w:t>
      </w:r>
    </w:p>
    <w:p>
      <w:r>
        <w:t>(         1) Research</w:t>
      </w:r>
    </w:p>
    <w:p>
      <w:r>
        <w:t>(         1) resources.</w:t>
      </w:r>
    </w:p>
    <w:p>
      <w:r>
        <w:t>(         1) respectable</w:t>
      </w:r>
    </w:p>
    <w:p>
      <w:r>
        <w:t>(         3) rest</w:t>
      </w:r>
    </w:p>
    <w:p>
      <w:r>
        <w:t>(         1) reverence</w:t>
      </w:r>
    </w:p>
    <w:p>
      <w:r>
        <w:t>(         1) rhythm</w:t>
      </w:r>
    </w:p>
    <w:p>
      <w:r>
        <w:t>(         1) right</w:t>
      </w:r>
    </w:p>
    <w:p>
      <w:r>
        <w:t>(         1) right,</w:t>
      </w:r>
    </w:p>
    <w:p>
      <w:r>
        <w:t>(         1) rigours</w:t>
      </w:r>
    </w:p>
    <w:p>
      <w:r>
        <w:t>(         1) rocket.</w:t>
      </w:r>
    </w:p>
    <w:p>
      <w:r>
        <w:t>(         1) roll</w:t>
      </w:r>
    </w:p>
    <w:p>
      <w:r>
        <w:t>(         1) rush</w:t>
      </w:r>
    </w:p>
    <w:p>
      <w:r>
        <w:t>(         1) same</w:t>
      </w:r>
    </w:p>
    <w:p>
      <w:r>
        <w:t>(         6) Sarah</w:t>
      </w:r>
    </w:p>
    <w:p>
      <w:r>
        <w:t>(         1) Sarah,</w:t>
      </w:r>
    </w:p>
    <w:p>
      <w:r>
        <w:t>(         1) Sarah.</w:t>
      </w:r>
    </w:p>
    <w:p>
      <w:r>
        <w:t>(         1) Sarah?�</w:t>
      </w:r>
    </w:p>
    <w:p>
      <w:r>
        <w:t>(         4) Sarah�s</w:t>
      </w:r>
    </w:p>
    <w:p>
      <w:r>
        <w:t>(         1) sat</w:t>
      </w:r>
    </w:p>
    <w:p>
      <w:r>
        <w:t>(         7) Saturday</w:t>
      </w:r>
    </w:p>
    <w:p>
      <w:r>
        <w:t>(         1) Saturday,</w:t>
      </w:r>
    </w:p>
    <w:p>
      <w:r>
        <w:t>(         1) Saturday.</w:t>
      </w:r>
    </w:p>
    <w:p>
      <w:r>
        <w:t>(         2) Saturdays</w:t>
      </w:r>
    </w:p>
    <w:p>
      <w:r>
        <w:t>(         3) saw</w:t>
      </w:r>
    </w:p>
    <w:p>
      <w:r>
        <w:t>(         1) scene.</w:t>
      </w:r>
    </w:p>
    <w:p>
      <w:r>
        <w:t>(         1) schedule</w:t>
      </w:r>
    </w:p>
    <w:p>
      <w:r>
        <w:t>(         1) school</w:t>
      </w:r>
    </w:p>
    <w:p>
      <w:r>
        <w:t>(         2) school.</w:t>
      </w:r>
    </w:p>
    <w:p>
      <w:r>
        <w:t>(         1) screaming</w:t>
      </w:r>
    </w:p>
    <w:p>
      <w:r>
        <w:t>(         1) Search</w:t>
      </w:r>
    </w:p>
    <w:p>
      <w:r>
        <w:t>(         2) second</w:t>
      </w:r>
    </w:p>
    <w:p>
      <w:r>
        <w:t>(         3) see</w:t>
      </w:r>
    </w:p>
    <w:p>
      <w:r>
        <w:t>(         1) sent</w:t>
      </w:r>
    </w:p>
    <w:p>
      <w:r>
        <w:t>(         1) sequins</w:t>
      </w:r>
    </w:p>
    <w:p>
      <w:r>
        <w:t>(         1) served</w:t>
      </w:r>
    </w:p>
    <w:p>
      <w:r>
        <w:t>(         1) Shakespeare</w:t>
      </w:r>
    </w:p>
    <w:p>
      <w:r>
        <w:t>(         1) shaped</w:t>
      </w:r>
    </w:p>
    <w:p>
      <w:r>
        <w:t>(         1) sharp</w:t>
      </w:r>
    </w:p>
    <w:p>
      <w:r>
        <w:t>(         4) she</w:t>
      </w:r>
    </w:p>
    <w:p>
      <w:r>
        <w:t>(         1) short,</w:t>
      </w:r>
    </w:p>
    <w:p>
      <w:r>
        <w:t>(         1) show</w:t>
      </w:r>
    </w:p>
    <w:p>
      <w:r>
        <w:t>(         1) sight</w:t>
      </w:r>
    </w:p>
    <w:p>
      <w:r>
        <w:t>(         1) sight,</w:t>
      </w:r>
    </w:p>
    <w:p>
      <w:r>
        <w:t>(         1) sign-up</w:t>
      </w:r>
    </w:p>
    <w:p>
      <w:r>
        <w:t>(         1) signified</w:t>
      </w:r>
    </w:p>
    <w:p>
      <w:r>
        <w:t>(         1) signing</w:t>
      </w:r>
    </w:p>
    <w:p>
      <w:r>
        <w:t>(         1) sipping</w:t>
      </w:r>
    </w:p>
    <w:p>
      <w:r>
        <w:t>(         1) skills</w:t>
      </w:r>
    </w:p>
    <w:p>
      <w:r>
        <w:t>(         2) slightly</w:t>
      </w:r>
    </w:p>
    <w:p>
      <w:r>
        <w:t>(         1) slightly,</w:t>
      </w:r>
    </w:p>
    <w:p>
      <w:r>
        <w:t>(         4) slow</w:t>
      </w:r>
    </w:p>
    <w:p>
      <w:r>
        <w:t>(         1) smiled</w:t>
      </w:r>
    </w:p>
    <w:p>
      <w:r>
        <w:t>(         4) so</w:t>
      </w:r>
    </w:p>
    <w:p>
      <w:r>
        <w:t>(         2) So,</w:t>
      </w:r>
    </w:p>
    <w:p>
      <w:r>
        <w:t>(         1) sobbing</w:t>
      </w:r>
    </w:p>
    <w:p>
      <w:r>
        <w:t>(         2) Social</w:t>
      </w:r>
    </w:p>
    <w:p>
      <w:r>
        <w:t>(         1) Sociology</w:t>
      </w:r>
    </w:p>
    <w:p>
      <w:r>
        <w:t>(         4) some</w:t>
      </w:r>
    </w:p>
    <w:p>
      <w:r>
        <w:t>(         1) somehow</w:t>
      </w:r>
    </w:p>
    <w:p>
      <w:r>
        <w:t>(         1) something</w:t>
      </w:r>
    </w:p>
    <w:p>
      <w:r>
        <w:t>(         2) sometimes</w:t>
      </w:r>
    </w:p>
    <w:p>
      <w:r>
        <w:t>(         1) sort</w:t>
      </w:r>
    </w:p>
    <w:p>
      <w:r>
        <w:t>(         1) special</w:t>
      </w:r>
    </w:p>
    <w:p>
      <w:r>
        <w:t>(         1) sped</w:t>
      </w:r>
    </w:p>
    <w:p>
      <w:r>
        <w:t>(         1) speed</w:t>
      </w:r>
    </w:p>
    <w:p>
      <w:r>
        <w:t>(         1) speed.</w:t>
      </w:r>
    </w:p>
    <w:p>
      <w:r>
        <w:t>(         1) sport,</w:t>
      </w:r>
    </w:p>
    <w:p>
      <w:r>
        <w:t>(         1) spotted</w:t>
      </w:r>
    </w:p>
    <w:p>
      <w:r>
        <w:t>(         1) squad,</w:t>
      </w:r>
    </w:p>
    <w:p>
      <w:r>
        <w:t>(         1) standing</w:t>
      </w:r>
    </w:p>
    <w:p>
      <w:r>
        <w:t>(         1) star.</w:t>
      </w:r>
    </w:p>
    <w:p>
      <w:r>
        <w:t>(         1) start,</w:t>
      </w:r>
    </w:p>
    <w:p>
      <w:r>
        <w:t>(         1) start.</w:t>
      </w:r>
    </w:p>
    <w:p>
      <w:r>
        <w:t>(         1) starting</w:t>
      </w:r>
    </w:p>
    <w:p>
      <w:r>
        <w:t>(         1) stick</w:t>
      </w:r>
    </w:p>
    <w:p>
      <w:r>
        <w:t>(         2) still</w:t>
      </w:r>
    </w:p>
    <w:p>
      <w:r>
        <w:t>(         1) store</w:t>
      </w:r>
    </w:p>
    <w:p>
      <w:r>
        <w:t>(         4) straight</w:t>
      </w:r>
    </w:p>
    <w:p>
      <w:r>
        <w:t>(         2) straighten,</w:t>
      </w:r>
    </w:p>
    <w:p>
      <w:r>
        <w:t>(         1) strain</w:t>
      </w:r>
    </w:p>
    <w:p>
      <w:r>
        <w:t>(         1) studying</w:t>
      </w:r>
    </w:p>
    <w:p>
      <w:r>
        <w:t>(         1) such</w:t>
      </w:r>
    </w:p>
    <w:p>
      <w:r>
        <w:t>(         1) sudden</w:t>
      </w:r>
    </w:p>
    <w:p>
      <w:r>
        <w:t>(         1) suffer.</w:t>
      </w:r>
    </w:p>
    <w:p>
      <w:r>
        <w:t>(         1) support</w:t>
      </w:r>
    </w:p>
    <w:p>
      <w:r>
        <w:t>(         1) supportive</w:t>
      </w:r>
    </w:p>
    <w:p>
      <w:r>
        <w:t>(         1) Sure,</w:t>
      </w:r>
    </w:p>
    <w:p>
      <w:r>
        <w:t>(         1) table,</w:t>
      </w:r>
    </w:p>
    <w:p>
      <w:r>
        <w:t>(         1) tables,</w:t>
      </w:r>
    </w:p>
    <w:p>
      <w:r>
        <w:t>(         1) taken</w:t>
      </w:r>
    </w:p>
    <w:p>
      <w:r>
        <w:t>(         1) talked</w:t>
      </w:r>
    </w:p>
    <w:p>
      <w:r>
        <w:t>(         2) taste</w:t>
      </w:r>
    </w:p>
    <w:p>
      <w:r>
        <w:t>(         1) tearing</w:t>
      </w:r>
    </w:p>
    <w:p>
      <w:r>
        <w:t>(         1) teddies,</w:t>
      </w:r>
    </w:p>
    <w:p>
      <w:r>
        <w:t>(         1) teeth</w:t>
      </w:r>
    </w:p>
    <w:p>
      <w:r>
        <w:t>(         1) telling</w:t>
      </w:r>
    </w:p>
    <w:p>
      <w:r>
        <w:t>(         1) testament</w:t>
      </w:r>
    </w:p>
    <w:p>
      <w:r>
        <w:t>(         2) than</w:t>
      </w:r>
    </w:p>
    <w:p>
      <w:r>
        <w:t>(        13) that</w:t>
      </w:r>
    </w:p>
    <w:p>
      <w:r>
        <w:t>(         1) that,</w:t>
      </w:r>
    </w:p>
    <w:p>
      <w:r>
        <w:t>(        72) The</w:t>
      </w:r>
    </w:p>
    <w:p>
      <w:r>
        <w:t>(         1) Theater</w:t>
      </w:r>
    </w:p>
    <w:p>
      <w:r>
        <w:t>(         1) them.</w:t>
      </w:r>
    </w:p>
    <w:p>
      <w:r>
        <w:t>(         1) themselves</w:t>
      </w:r>
    </w:p>
    <w:p>
      <w:r>
        <w:t>(         1) Then</w:t>
      </w:r>
    </w:p>
    <w:p>
      <w:r>
        <w:t>(         1) thermos</w:t>
      </w:r>
    </w:p>
    <w:p>
      <w:r>
        <w:t>(         2) they</w:t>
      </w:r>
    </w:p>
    <w:p>
      <w:r>
        <w:t>(         1) thin</w:t>
      </w:r>
    </w:p>
    <w:p>
      <w:r>
        <w:t>(         1) third</w:t>
      </w:r>
    </w:p>
    <w:p>
      <w:r>
        <w:t>(         1) third,</w:t>
      </w:r>
    </w:p>
    <w:p>
      <w:r>
        <w:t>(         3) this</w:t>
      </w:r>
    </w:p>
    <w:p>
      <w:r>
        <w:t>(         1) thought</w:t>
      </w:r>
    </w:p>
    <w:p>
      <w:r>
        <w:t>(         1) throb</w:t>
      </w:r>
    </w:p>
    <w:p>
      <w:r>
        <w:t>(         1) tight,</w:t>
      </w:r>
    </w:p>
    <w:p>
      <w:r>
        <w:t>(         2) tightened</w:t>
      </w:r>
    </w:p>
    <w:p>
      <w:r>
        <w:t>(         2) time</w:t>
      </w:r>
    </w:p>
    <w:p>
      <w:r>
        <w:t>(         1) time.</w:t>
      </w:r>
    </w:p>
    <w:p>
      <w:r>
        <w:t>(         1) times</w:t>
      </w:r>
    </w:p>
    <w:p>
      <w:r>
        <w:t>(        38) to</w:t>
      </w:r>
    </w:p>
    <w:p>
      <w:r>
        <w:t>(         1) today</w:t>
      </w:r>
    </w:p>
    <w:p>
      <w:r>
        <w:t>(         1) together,</w:t>
      </w:r>
    </w:p>
    <w:p>
      <w:r>
        <w:t>(         1) toilet</w:t>
      </w:r>
    </w:p>
    <w:p>
      <w:r>
        <w:t>(         1) toilet.</w:t>
      </w:r>
    </w:p>
    <w:p>
      <w:r>
        <w:t>(         1) too</w:t>
      </w:r>
    </w:p>
    <w:p>
      <w:r>
        <w:t>(         1) took</w:t>
      </w:r>
    </w:p>
    <w:p>
      <w:r>
        <w:t>(         1) top</w:t>
      </w:r>
    </w:p>
    <w:p>
      <w:r>
        <w:t>(         1) tow,</w:t>
      </w:r>
    </w:p>
    <w:p>
      <w:r>
        <w:t>(         1) Tracey�s</w:t>
      </w:r>
    </w:p>
    <w:p>
      <w:r>
        <w:t>(         1) track</w:t>
      </w:r>
    </w:p>
    <w:p>
      <w:r>
        <w:t>(         1) tractor.</w:t>
      </w:r>
    </w:p>
    <w:p>
      <w:r>
        <w:t>(         3) tried</w:t>
      </w:r>
    </w:p>
    <w:p>
      <w:r>
        <w:t>(         1) trying</w:t>
      </w:r>
    </w:p>
    <w:p>
      <w:r>
        <w:t>(         1) trying,</w:t>
      </w:r>
    </w:p>
    <w:p>
      <w:r>
        <w:t>(         1) turn</w:t>
      </w:r>
    </w:p>
    <w:p>
      <w:r>
        <w:t>(         3) Two</w:t>
      </w:r>
    </w:p>
    <w:p>
      <w:r>
        <w:t>(         2) under</w:t>
      </w:r>
    </w:p>
    <w:p>
      <w:r>
        <w:t>(         1) undercoat�</w:t>
      </w:r>
    </w:p>
    <w:p>
      <w:r>
        <w:t>(         1) understanding.</w:t>
      </w:r>
    </w:p>
    <w:p>
      <w:r>
        <w:t>(         9) up</w:t>
      </w:r>
    </w:p>
    <w:p>
      <w:r>
        <w:t>(         1) up.</w:t>
      </w:r>
    </w:p>
    <w:p>
      <w:r>
        <w:t>(         3) Us</w:t>
      </w:r>
    </w:p>
    <w:p>
      <w:r>
        <w:t>(         1) us,</w:t>
      </w:r>
    </w:p>
    <w:p>
      <w:r>
        <w:t>(         1) used</w:t>
      </w:r>
    </w:p>
    <w:p>
      <w:r>
        <w:t>(         1) useless,</w:t>
      </w:r>
    </w:p>
    <w:p>
      <w:r>
        <w:t>(         2) Usually</w:t>
      </w:r>
    </w:p>
    <w:p>
      <w:r>
        <w:t>(         1) valiant</w:t>
      </w:r>
    </w:p>
    <w:p>
      <w:r>
        <w:t>(         1) vanished</w:t>
      </w:r>
    </w:p>
    <w:p>
      <w:r>
        <w:t>(         1) very</w:t>
      </w:r>
    </w:p>
    <w:p>
      <w:r>
        <w:t>(         1) wad</w:t>
      </w:r>
    </w:p>
    <w:p>
      <w:r>
        <w:t>(         1) wait</w:t>
      </w:r>
    </w:p>
    <w:p>
      <w:r>
        <w:t>(         1) wake</w:t>
      </w:r>
    </w:p>
    <w:p>
      <w:r>
        <w:t>(         1) wake-up.</w:t>
      </w:r>
    </w:p>
    <w:p>
      <w:r>
        <w:t>(         4) walk</w:t>
      </w:r>
    </w:p>
    <w:p>
      <w:r>
        <w:t>(         1) walk,</w:t>
      </w:r>
    </w:p>
    <w:p>
      <w:r>
        <w:t>(         1) Walk.</w:t>
      </w:r>
    </w:p>
    <w:p>
      <w:r>
        <w:t>(         1) walked</w:t>
      </w:r>
    </w:p>
    <w:p>
      <w:r>
        <w:t>(         1) walking</w:t>
      </w:r>
    </w:p>
    <w:p>
      <w:r>
        <w:t>(         1) Walk�,</w:t>
      </w:r>
    </w:p>
    <w:p>
      <w:r>
        <w:t>(         1) Walk�.</w:t>
      </w:r>
    </w:p>
    <w:p>
      <w:r>
        <w:t>(         1) want</w:t>
      </w:r>
    </w:p>
    <w:p>
      <w:r>
        <w:t>(         4) wanted</w:t>
      </w:r>
    </w:p>
    <w:p>
      <w:r>
        <w:t>(         1) warning</w:t>
      </w:r>
    </w:p>
    <w:p>
      <w:r>
        <w:t>(         1) warrant</w:t>
      </w:r>
    </w:p>
    <w:p>
      <w:r>
        <w:t>(        21) was</w:t>
      </w:r>
    </w:p>
    <w:p>
      <w:r>
        <w:t>(         1) was,</w:t>
      </w:r>
    </w:p>
    <w:p>
      <w:r>
        <w:t>(         1) wasn�t</w:t>
      </w:r>
    </w:p>
    <w:p>
      <w:r>
        <w:t>(         1) water</w:t>
      </w:r>
    </w:p>
    <w:p>
      <w:r>
        <w:t>(         2) way</w:t>
      </w:r>
    </w:p>
    <w:p>
      <w:r>
        <w:t>(         2) we</w:t>
      </w:r>
    </w:p>
    <w:p>
      <w:r>
        <w:t>(         6) week</w:t>
      </w:r>
    </w:p>
    <w:p>
      <w:r>
        <w:t>(         1) weekend</w:t>
      </w:r>
    </w:p>
    <w:p>
      <w:r>
        <w:t>(         1) weekend,</w:t>
      </w:r>
    </w:p>
    <w:p>
      <w:r>
        <w:t>(         3) were</w:t>
      </w:r>
    </w:p>
    <w:p>
      <w:r>
        <w:t>(         1) what</w:t>
      </w:r>
    </w:p>
    <w:p>
      <w:r>
        <w:t>(         1) wheezing</w:t>
      </w:r>
    </w:p>
    <w:p>
      <w:r>
        <w:t>(         4) when</w:t>
      </w:r>
    </w:p>
    <w:p>
      <w:r>
        <w:t>(         1) whilst</w:t>
      </w:r>
    </w:p>
    <w:p>
      <w:r>
        <w:t>(         1) who</w:t>
      </w:r>
    </w:p>
    <w:p>
      <w:r>
        <w:t>(         1) will</w:t>
      </w:r>
    </w:p>
    <w:p>
      <w:r>
        <w:t>(         2) Willinda</w:t>
      </w:r>
    </w:p>
    <w:p>
      <w:r>
        <w:t>(         1) win</w:t>
      </w:r>
    </w:p>
    <w:p>
      <w:r>
        <w:t>(         1) wind,</w:t>
      </w:r>
    </w:p>
    <w:p>
      <w:r>
        <w:t>(         1) wiser</w:t>
      </w:r>
    </w:p>
    <w:p>
      <w:r>
        <w:t>(         1) wished</w:t>
      </w:r>
    </w:p>
    <w:p>
      <w:r>
        <w:t>(         5) with</w:t>
      </w:r>
    </w:p>
    <w:p>
      <w:r>
        <w:t>(         1) won</w:t>
      </w:r>
    </w:p>
    <w:p>
      <w:r>
        <w:t>(         1) wood</w:t>
      </w:r>
    </w:p>
    <w:p>
      <w:r>
        <w:t>(         1) Word</w:t>
      </w:r>
    </w:p>
    <w:p>
      <w:r>
        <w:t>(         2) words</w:t>
      </w:r>
    </w:p>
    <w:p>
      <w:r>
        <w:t>(         1) worked.</w:t>
      </w:r>
    </w:p>
    <w:p>
      <w:r>
        <w:t>(         2) world</w:t>
      </w:r>
    </w:p>
    <w:p>
      <w:r>
        <w:t>(        11) would</w:t>
      </w:r>
    </w:p>
    <w:p>
      <w:r>
        <w:t>(         1) writing</w:t>
      </w:r>
    </w:p>
    <w:p>
      <w:r>
        <w:t>(         1) written</w:t>
      </w:r>
    </w:p>
    <w:p>
      <w:r>
        <w:t>(         2) year</w:t>
      </w:r>
    </w:p>
    <w:p>
      <w:r>
        <w:t>(         2) years.</w:t>
      </w:r>
    </w:p>
    <w:p>
      <w:r>
        <w:t>(         1) yelling</w:t>
      </w:r>
    </w:p>
    <w:p>
      <w:r>
        <w:t>(         1) yet</w:t>
      </w:r>
    </w:p>
    <w:p>
      <w:r>
        <w:t>(         2) you</w:t>
      </w:r>
    </w:p>
    <w:p>
      <w:r>
        <w:t>(         1) younger</w:t>
      </w:r>
    </w:p>
    <w:p>
      <w:r>
        <w:t>(         1) your</w:t>
      </w:r>
    </w:p>
    <w:p>
      <w:r>
        <w:t>(         1)  </w:t>
      </w:r>
    </w:p>
    <w:p>
      <w:r>
        <w:t>(         1) ©</w:t>
      </w:r>
    </w:p>
    <w:p>
      <w:r>
        <w:t>(         8) �</w:t>
      </w:r>
    </w:p>
    <w:p>
      <w:r>
        <w:t>(         1) �Cathy�s</w:t>
      </w:r>
    </w:p>
    <w:p>
      <w:r>
        <w:t>(         1) �Club</w:t>
      </w:r>
    </w:p>
    <w:p>
      <w:r>
        <w:t>(         1) �Did</w:t>
      </w:r>
    </w:p>
    <w:p>
      <w:r>
        <w:t>(         1) �I</w:t>
      </w:r>
    </w:p>
    <w:p>
      <w:r>
        <w:t>(         1) �neutral</w:t>
      </w:r>
    </w:p>
    <w:p>
      <w:r>
        <w:t>(         1) �No�</w:t>
      </w:r>
    </w:p>
    <w:p>
      <w:r>
        <w:t>(         1) �polyglaze�</w:t>
      </w:r>
    </w:p>
    <w:p>
      <w:r>
        <w:t>(         1) �Saturday</w:t>
      </w:r>
    </w:p>
    <w:p>
      <w:r>
        <w:t>(         1) �size</w:t>
      </w:r>
    </w:p>
    <w:p>
      <w:r>
        <w:t>(         2) �The</w:t>
      </w:r>
    </w:p>
    <w:p>
      <w:r>
        <w:t>(         1) �why</w:t>
      </w:r>
    </w:p>
    <w:br w:type="page"/>
    <w:p>
      <w:pPr>
        <w:pStyle w:val="Heading1"/>
      </w:pPr>
      <w:r>
        <w:t>Tag Frequency</w:t>
      </w:r>
    </w:p>
    <w:p>
      <w:r>
        <w:t>(        27) a</w:t>
      </w:r>
    </w:p>
    <w:p>
      <w:r>
        <w:t>(         1) b</w:t>
      </w:r>
    </w:p>
    <w:p>
      <w:r>
        <w:t>(         1) body</w:t>
      </w:r>
    </w:p>
    <w:p>
      <w:r>
        <w:t>(        25) br</w:t>
      </w:r>
    </w:p>
    <w:p>
      <w:r>
        <w:t>(        70) img</w:t>
      </w:r>
    </w:p>
    <w:p>
      <w:r>
        <w:t>(         1) link</w:t>
      </w:r>
    </w:p>
    <w:p>
      <w:r>
        <w:t>(         2) script</w:t>
      </w:r>
    </w:p>
    <w:p>
      <w:r>
        <w:t>(        15) table</w:t>
      </w:r>
    </w:p>
    <w:p>
      <w:r>
        <w:t>(        15) tbody</w:t>
      </w:r>
    </w:p>
    <w:p>
      <w:r>
        <w:t>(       103) td</w:t>
      </w:r>
    </w:p>
    <w:p>
      <w:r>
        <w:t>(        50) tr</w:t>
      </w:r>
    </w:p>
    <w:br w:type="page"/>
    <w:p>
      <w:pPr>
        <w:pStyle w:val="Heading1"/>
      </w:pPr>
      <w:r>
        <w:t>Misspelling</w:t>
      </w:r>
    </w:p>
    <w:p>
      <w:r>
        <w:t>$12.95</w:t>
      </w:r>
    </w:p>
    <w:p>
      <w:r>
        <w:t>$7</w:t>
      </w:r>
    </w:p>
    <w:p>
      <w:r>
        <w:t>(embarrassing)</w:t>
      </w:r>
    </w:p>
    <w:p>
      <w:r>
        <w:t>/</w:t>
      </w:r>
    </w:p>
    <w:p>
      <w:r>
        <w:t>10</w:t>
      </w:r>
    </w:p>
    <w:p>
      <w:r>
        <w:t>10s,</w:t>
      </w:r>
    </w:p>
    <w:p>
      <w:r>
        <w:t>11.07</w:t>
      </w:r>
    </w:p>
    <w:p>
      <w:r>
        <w:t>12</w:t>
      </w:r>
    </w:p>
    <w:p>
      <w:r>
        <w:t>1434</w:t>
      </w:r>
    </w:p>
    <w:p>
      <w:r>
        <w:t>20</w:t>
      </w:r>
    </w:p>
    <w:p>
      <w:r>
        <w:t>200</w:t>
      </w:r>
    </w:p>
    <w:p>
      <w:r>
        <w:t>2005</w:t>
      </w:r>
    </w:p>
    <w:p>
      <w:r>
        <w:t>30</w:t>
      </w:r>
    </w:p>
    <w:p>
      <w:r>
        <w:t>4</w:t>
      </w:r>
    </w:p>
    <w:p>
      <w:r>
        <w:t>6</w:t>
      </w:r>
    </w:p>
    <w:p>
      <w:r>
        <w:t>7</w:t>
      </w:r>
    </w:p>
    <w:p>
      <w:r>
        <w:t>8</w:t>
      </w:r>
    </w:p>
    <w:p>
      <w:r>
        <w:t>9,</w:t>
      </w:r>
    </w:p>
    <w:p>
      <w:r>
        <w:t>a</w:t>
      </w:r>
    </w:p>
    <w:p>
      <w:r>
        <w:t>accordingly,</w:t>
      </w:r>
    </w:p>
    <w:p>
      <w:r>
        <w:t>ache,</w:t>
      </w:r>
    </w:p>
    <w:p>
      <w:r>
        <w:t>action.</w:t>
      </w:r>
    </w:p>
    <w:p>
      <w:r>
        <w:t>again.</w:t>
      </w:r>
    </w:p>
    <w:p>
      <w:r>
        <w:t>again.�</w:t>
      </w:r>
    </w:p>
    <w:p>
      <w:r>
        <w:t>ahead.</w:t>
      </w:r>
    </w:p>
    <w:p>
      <w:r>
        <w:t>air,</w:t>
      </w:r>
    </w:p>
    <w:p>
      <w:r>
        <w:t>air.</w:t>
      </w:r>
    </w:p>
    <w:p>
      <w:r>
        <w:t>always,</w:t>
      </w:r>
    </w:p>
    <w:p>
      <w:r>
        <w:t>and,</w:t>
      </w:r>
    </w:p>
    <w:p>
      <w:r>
        <w:t>anything,</w:t>
      </w:r>
    </w:p>
    <w:p>
      <w:r>
        <w:t>asked,</w:t>
      </w:r>
    </w:p>
    <w:p>
      <w:r>
        <w:t>Aths</w:t>
      </w:r>
    </w:p>
    <w:p>
      <w:r>
        <w:t>away.</w:t>
      </w:r>
    </w:p>
    <w:p>
      <w:r>
        <w:t>BANG!</w:t>
      </w:r>
    </w:p>
    <w:p>
      <w:r>
        <w:t>Basically,</w:t>
      </w:r>
    </w:p>
    <w:p>
      <w:r>
        <w:t>beat-up</w:t>
      </w:r>
    </w:p>
    <w:p>
      <w:r>
        <w:t>begun.</w:t>
      </w:r>
    </w:p>
    <w:p>
      <w:r>
        <w:t>bend,</w:t>
      </w:r>
    </w:p>
    <w:p>
      <w:r>
        <w:t>bit.</w:t>
      </w:r>
    </w:p>
    <w:p>
      <w:r>
        <w:t>breath,</w:t>
      </w:r>
    </w:p>
    <w:p>
      <w:r>
        <w:t>breathe,</w:t>
      </w:r>
    </w:p>
    <w:p>
      <w:r>
        <w:t>breathe�</w:t>
      </w:r>
    </w:p>
    <w:p>
      <w:r>
        <w:t>breathing,</w:t>
      </w:r>
    </w:p>
    <w:p>
      <w:r>
        <w:t>brush�.</w:t>
      </w:r>
    </w:p>
    <w:p>
      <w:r>
        <w:t>chest,</w:t>
      </w:r>
    </w:p>
    <w:p>
      <w:r>
        <w:t>child.</w:t>
      </w:r>
    </w:p>
    <w:p>
      <w:r>
        <w:t>Christmas?�</w:t>
      </w:r>
    </w:p>
    <w:p>
      <w:r>
        <w:t>club,</w:t>
      </w:r>
    </w:p>
    <w:p>
      <w:r>
        <w:t>club.</w:t>
      </w:r>
    </w:p>
    <w:p>
      <w:r>
        <w:t>control,</w:t>
      </w:r>
    </w:p>
    <w:p>
      <w:r>
        <w:t>Count:</w:t>
      </w:r>
    </w:p>
    <w:p>
      <w:r>
        <w:t>cousin,</w:t>
      </w:r>
    </w:p>
    <w:p>
      <w:r>
        <w:t>craftsmanship.</w:t>
      </w:r>
    </w:p>
    <w:p>
      <w:r>
        <w:t>Crafts�</w:t>
      </w:r>
    </w:p>
    <w:p>
      <w:r>
        <w:t>criticised,</w:t>
      </w:r>
    </w:p>
    <w:p>
      <w:r>
        <w:t>day,</w:t>
      </w:r>
    </w:p>
    <w:p>
      <w:r>
        <w:t>Day.</w:t>
      </w:r>
    </w:p>
    <w:p>
      <w:r>
        <w:t>Day�.</w:t>
      </w:r>
    </w:p>
    <w:p>
      <w:r>
        <w:t>day�s</w:t>
      </w:r>
    </w:p>
    <w:p>
      <w:r>
        <w:t>didn�t</w:t>
      </w:r>
    </w:p>
    <w:p>
      <w:r>
        <w:t>disqualified.</w:t>
      </w:r>
    </w:p>
    <w:p>
      <w:r>
        <w:t>dizziness.</w:t>
      </w:r>
    </w:p>
    <w:p>
      <w:r>
        <w:t>don�t</w:t>
      </w:r>
    </w:p>
    <w:p>
      <w:r>
        <w:t>down,</w:t>
      </w:r>
    </w:p>
    <w:p>
      <w:r>
        <w:t>down.</w:t>
      </w:r>
    </w:p>
    <w:p>
      <w:r>
        <w:t>down�</w:t>
      </w:r>
    </w:p>
    <w:p>
      <w:r>
        <w:t>early,</w:t>
      </w:r>
    </w:p>
    <w:p>
      <w:r>
        <w:t>energy.</w:t>
      </w:r>
    </w:p>
    <w:p>
      <w:r>
        <w:t>event.</w:t>
      </w:r>
    </w:p>
    <w:p>
      <w:r>
        <w:t>events,</w:t>
      </w:r>
    </w:p>
    <w:p>
      <w:r>
        <w:t>events.</w:t>
      </w:r>
    </w:p>
    <w:p>
      <w:r>
        <w:t>experiences.</w:t>
      </w:r>
    </w:p>
    <w:p>
      <w:r>
        <w:t>faster,</w:t>
      </w:r>
    </w:p>
    <w:p>
      <w:r>
        <w:t>finished,</w:t>
      </w:r>
    </w:p>
    <w:p>
      <w:r>
        <w:t>Forever.</w:t>
      </w:r>
    </w:p>
    <w:p>
      <w:r>
        <w:t>frame,</w:t>
      </w:r>
    </w:p>
    <w:p>
      <w:r>
        <w:t>Free-Essays-Free-Essays.com.</w:t>
      </w:r>
    </w:p>
    <w:p>
      <w:r>
        <w:t>front,</w:t>
      </w:r>
    </w:p>
    <w:p>
      <w:r>
        <w:t>front.</w:t>
      </w:r>
    </w:p>
    <w:p>
      <w:r>
        <w:t>Georgaphy</w:t>
      </w:r>
    </w:p>
    <w:p>
      <w:r>
        <w:t>go.</w:t>
      </w:r>
    </w:p>
    <w:p>
      <w:r>
        <w:t>goal.</w:t>
      </w:r>
    </w:p>
    <w:p>
      <w:r>
        <w:t>gone.</w:t>
      </w:r>
    </w:p>
    <w:p>
      <w:r>
        <w:t>gun.</w:t>
      </w:r>
    </w:p>
    <w:p>
      <w:r>
        <w:t>half-price.</w:t>
      </w:r>
    </w:p>
    <w:p>
      <w:r>
        <w:t>headquarters.</w:t>
      </w:r>
    </w:p>
    <w:p>
      <w:r>
        <w:t>Hicks.</w:t>
      </w:r>
    </w:p>
    <w:p>
      <w:r>
        <w:t>hot,</w:t>
      </w:r>
    </w:p>
    <w:p>
      <w:r>
        <w:t>However,</w:t>
      </w:r>
    </w:p>
    <w:p>
      <w:r>
        <w:t>hundred.</w:t>
      </w:r>
    </w:p>
    <w:p>
      <w:r>
        <w:t>I</w:t>
      </w:r>
    </w:p>
    <w:p>
      <w:r>
        <w:t>in,</w:t>
      </w:r>
    </w:p>
    <w:p>
      <w:r>
        <w:t>incompetent.</w:t>
      </w:r>
    </w:p>
    <w:p>
      <w:r>
        <w:t>itself.</w:t>
      </w:r>
    </w:p>
    <w:p>
      <w:r>
        <w:t>judge.</w:t>
      </w:r>
    </w:p>
    <w:p>
      <w:r>
        <w:t>judges�</w:t>
      </w:r>
    </w:p>
    <w:p>
      <w:r>
        <w:t>judge�s</w:t>
      </w:r>
    </w:p>
    <w:p>
      <w:r>
        <w:t>Kingswood,</w:t>
      </w:r>
    </w:p>
    <w:p>
      <w:r>
        <w:t>Kingswood.</w:t>
      </w:r>
    </w:p>
    <w:p>
      <w:r>
        <w:t>lap.</w:t>
      </w:r>
    </w:p>
    <w:p>
      <w:r>
        <w:t>later,</w:t>
      </w:r>
    </w:p>
    <w:p>
      <w:r>
        <w:t>life�,</w:t>
      </w:r>
    </w:p>
    <w:p>
      <w:r>
        <w:t>light,</w:t>
      </w:r>
    </w:p>
    <w:p>
      <w:r>
        <w:t>line,</w:t>
      </w:r>
    </w:p>
    <w:p>
      <w:r>
        <w:t>line.</w:t>
      </w:r>
    </w:p>
    <w:p>
      <w:r>
        <w:t>lives.</w:t>
      </w:r>
    </w:p>
    <w:p>
      <w:r>
        <w:t>long,</w:t>
      </w:r>
    </w:p>
    <w:p>
      <w:r>
        <w:t>luck,</w:t>
      </w:r>
    </w:p>
    <w:p>
      <w:r>
        <w:t>lucky,</w:t>
      </w:r>
    </w:p>
    <w:p>
      <w:r>
        <w:t>me,</w:t>
      </w:r>
    </w:p>
    <w:p>
      <w:r>
        <w:t>me.</w:t>
      </w:r>
    </w:p>
    <w:p>
      <w:r>
        <w:t>mind,</w:t>
      </w:r>
    </w:p>
    <w:p>
      <w:r>
        <w:t>mind.</w:t>
      </w:r>
    </w:p>
    <w:p>
      <w:r>
        <w:t>mins</w:t>
      </w:r>
    </w:p>
    <w:p>
      <w:r>
        <w:t>Montmorency</w:t>
      </w:r>
    </w:p>
    <w:p>
      <w:r>
        <w:t>Montmorency,</w:t>
      </w:r>
    </w:p>
    <w:p>
      <w:r>
        <w:t>Montmorency.</w:t>
      </w:r>
    </w:p>
    <w:p>
      <w:r>
        <w:t>Montmorency�s</w:t>
      </w:r>
    </w:p>
    <w:p>
      <w:r>
        <w:t>more,</w:t>
      </w:r>
    </w:p>
    <w:p>
      <w:r>
        <w:t>Mother�s</w:t>
      </w:r>
    </w:p>
    <w:p>
      <w:r>
        <w:t>Mum,</w:t>
      </w:r>
    </w:p>
    <w:p>
      <w:r>
        <w:t>Mum�s,</w:t>
      </w:r>
    </w:p>
    <w:p>
      <w:r>
        <w:t>muscles.</w:t>
      </w:r>
    </w:p>
    <w:p>
      <w:r>
        <w:t>myself,</w:t>
      </w:r>
    </w:p>
    <w:p>
      <w:r>
        <w:t>myself.</w:t>
      </w:r>
    </w:p>
    <w:p>
      <w:r>
        <w:t>now.</w:t>
      </w:r>
    </w:p>
    <w:p>
      <w:r>
        <w:t>off.</w:t>
      </w:r>
    </w:p>
    <w:p>
      <w:r>
        <w:t>offer.</w:t>
      </w:r>
    </w:p>
    <w:p>
      <w:r>
        <w:t>on.</w:t>
      </w:r>
    </w:p>
    <w:p>
      <w:r>
        <w:t>onwards,</w:t>
      </w:r>
    </w:p>
    <w:p>
      <w:r>
        <w:t>out,</w:t>
      </w:r>
    </w:p>
    <w:p>
      <w:r>
        <w:t>Page!</w:t>
      </w:r>
    </w:p>
    <w:p>
      <w:r>
        <w:t>pain,</w:t>
      </w:r>
    </w:p>
    <w:p>
      <w:r>
        <w:t>panic�</w:t>
      </w:r>
    </w:p>
    <w:p>
      <w:r>
        <w:t>panting.</w:t>
      </w:r>
    </w:p>
    <w:p>
      <w:r>
        <w:t>Park.</w:t>
      </w:r>
    </w:p>
    <w:p>
      <w:r>
        <w:t>place,</w:t>
      </w:r>
    </w:p>
    <w:p>
      <w:r>
        <w:t>place.</w:t>
      </w:r>
    </w:p>
    <w:p>
      <w:r>
        <w:t>praise.</w:t>
      </w:r>
    </w:p>
    <w:p>
      <w:r>
        <w:t>project,</w:t>
      </w:r>
    </w:p>
    <w:p>
      <w:r>
        <w:t>protest,</w:t>
      </w:r>
    </w:p>
    <w:p>
      <w:r>
        <w:t>race.</w:t>
      </w:r>
    </w:p>
    <w:p>
      <w:r>
        <w:t>regret,</w:t>
      </w:r>
    </w:p>
    <w:p>
      <w:r>
        <w:t>reply.</w:t>
      </w:r>
    </w:p>
    <w:p>
      <w:r>
        <w:t>report.</w:t>
      </w:r>
    </w:p>
    <w:p>
      <w:r>
        <w:t>resources.</w:t>
      </w:r>
    </w:p>
    <w:p>
      <w:r>
        <w:t>right,</w:t>
      </w:r>
    </w:p>
    <w:p>
      <w:r>
        <w:t>rocket.</w:t>
      </w:r>
    </w:p>
    <w:p>
      <w:r>
        <w:t>Sarah,</w:t>
      </w:r>
    </w:p>
    <w:p>
      <w:r>
        <w:t>Sarah.</w:t>
      </w:r>
    </w:p>
    <w:p>
      <w:r>
        <w:t>Sarah?�</w:t>
      </w:r>
    </w:p>
    <w:p>
      <w:r>
        <w:t>Sarah�s</w:t>
      </w:r>
    </w:p>
    <w:p>
      <w:r>
        <w:t>Saturday,</w:t>
      </w:r>
    </w:p>
    <w:p>
      <w:r>
        <w:t>Saturday.</w:t>
      </w:r>
    </w:p>
    <w:p>
      <w:r>
        <w:t>scene.</w:t>
      </w:r>
    </w:p>
    <w:p>
      <w:r>
        <w:t>school.</w:t>
      </w:r>
    </w:p>
    <w:p>
      <w:r>
        <w:t>short,</w:t>
      </w:r>
    </w:p>
    <w:p>
      <w:r>
        <w:t>sight,</w:t>
      </w:r>
    </w:p>
    <w:p>
      <w:r>
        <w:t>sign-up</w:t>
      </w:r>
    </w:p>
    <w:p>
      <w:r>
        <w:t>slightly,</w:t>
      </w:r>
    </w:p>
    <w:p>
      <w:r>
        <w:t>So,</w:t>
      </w:r>
    </w:p>
    <w:p>
      <w:r>
        <w:t>speed.</w:t>
      </w:r>
    </w:p>
    <w:p>
      <w:r>
        <w:t>sport,</w:t>
      </w:r>
    </w:p>
    <w:p>
      <w:r>
        <w:t>squad,</w:t>
      </w:r>
    </w:p>
    <w:p>
      <w:r>
        <w:t>star.</w:t>
      </w:r>
    </w:p>
    <w:p>
      <w:r>
        <w:t>start,</w:t>
      </w:r>
    </w:p>
    <w:p>
      <w:r>
        <w:t>start.</w:t>
      </w:r>
    </w:p>
    <w:p>
      <w:r>
        <w:t>straighten,</w:t>
      </w:r>
    </w:p>
    <w:p>
      <w:r>
        <w:t>suffer.</w:t>
      </w:r>
    </w:p>
    <w:p>
      <w:r>
        <w:t>Sure,</w:t>
      </w:r>
    </w:p>
    <w:p>
      <w:r>
        <w:t>table,</w:t>
      </w:r>
    </w:p>
    <w:p>
      <w:r>
        <w:t>tables,</w:t>
      </w:r>
    </w:p>
    <w:p>
      <w:r>
        <w:t>teddies,</w:t>
      </w:r>
    </w:p>
    <w:p>
      <w:r>
        <w:t>that,</w:t>
      </w:r>
    </w:p>
    <w:p>
      <w:r>
        <w:t>them.</w:t>
      </w:r>
    </w:p>
    <w:p>
      <w:r>
        <w:t>third,</w:t>
      </w:r>
    </w:p>
    <w:p>
      <w:r>
        <w:t>tight,</w:t>
      </w:r>
    </w:p>
    <w:p>
      <w:r>
        <w:t>time.</w:t>
      </w:r>
    </w:p>
    <w:p>
      <w:r>
        <w:t>together,</w:t>
      </w:r>
    </w:p>
    <w:p>
      <w:r>
        <w:t>toilet.</w:t>
      </w:r>
    </w:p>
    <w:p>
      <w:r>
        <w:t>tow,</w:t>
      </w:r>
    </w:p>
    <w:p>
      <w:r>
        <w:t>Tracey�s</w:t>
      </w:r>
    </w:p>
    <w:p>
      <w:r>
        <w:t>tractor.</w:t>
      </w:r>
    </w:p>
    <w:p>
      <w:r>
        <w:t>trying,</w:t>
      </w:r>
    </w:p>
    <w:p>
      <w:r>
        <w:t>undercoat�</w:t>
      </w:r>
    </w:p>
    <w:p>
      <w:r>
        <w:t>understanding.</w:t>
      </w:r>
    </w:p>
    <w:p>
      <w:r>
        <w:t>up.</w:t>
      </w:r>
    </w:p>
    <w:p>
      <w:r>
        <w:t>us,</w:t>
      </w:r>
    </w:p>
    <w:p>
      <w:r>
        <w:t>useless,</w:t>
      </w:r>
    </w:p>
    <w:p>
      <w:r>
        <w:t>wake-up.</w:t>
      </w:r>
    </w:p>
    <w:p>
      <w:r>
        <w:t>walk,</w:t>
      </w:r>
    </w:p>
    <w:p>
      <w:r>
        <w:t>Walk.</w:t>
      </w:r>
    </w:p>
    <w:p>
      <w:r>
        <w:t>Walk�,</w:t>
      </w:r>
    </w:p>
    <w:p>
      <w:r>
        <w:t>Walk�.</w:t>
      </w:r>
    </w:p>
    <w:p>
      <w:r>
        <w:t>was,</w:t>
      </w:r>
    </w:p>
    <w:p>
      <w:r>
        <w:t>wasn�t</w:t>
      </w:r>
    </w:p>
    <w:p>
      <w:r>
        <w:t>weekend,</w:t>
      </w:r>
    </w:p>
    <w:p>
      <w:r>
        <w:t>Willinda</w:t>
      </w:r>
    </w:p>
    <w:p>
      <w:r>
        <w:t>wind,</w:t>
      </w:r>
    </w:p>
    <w:p>
      <w:r>
        <w:t>worked.</w:t>
      </w:r>
    </w:p>
    <w:p>
      <w:r>
        <w:t>years.</w:t>
      </w:r>
    </w:p>
    <w:p>
      <w:r>
        <w:t> </w:t>
      </w:r>
    </w:p>
    <w:p>
      <w:r>
        <w:t>©</w:t>
      </w:r>
    </w:p>
    <w:p>
      <w:r>
        <w:t>�</w:t>
      </w:r>
    </w:p>
    <w:p>
      <w:r>
        <w:t>�Cathy�s</w:t>
      </w:r>
    </w:p>
    <w:p>
      <w:r>
        <w:t>�Club</w:t>
      </w:r>
    </w:p>
    <w:p>
      <w:r>
        <w:t>�Did</w:t>
      </w:r>
    </w:p>
    <w:p>
      <w:r>
        <w:t>�I</w:t>
      </w:r>
    </w:p>
    <w:p>
      <w:r>
        <w:t>�neutral</w:t>
      </w:r>
    </w:p>
    <w:p>
      <w:r>
        <w:t>�No�</w:t>
      </w:r>
    </w:p>
    <w:p>
      <w:r>
        <w:t>�polyglaze�</w:t>
      </w:r>
    </w:p>
    <w:p>
      <w:r>
        <w:t>�Saturday</w:t>
      </w:r>
    </w:p>
    <w:p>
      <w:r>
        <w:t>�size</w:t>
      </w:r>
    </w:p>
    <w:p>
      <w:r>
        <w:t>�The</w:t>
      </w:r>
    </w:p>
    <w:p>
      <w:r>
        <w:t>�why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