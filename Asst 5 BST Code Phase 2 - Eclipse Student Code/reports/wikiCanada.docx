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Report for: http://en.wikipedia.org/wiki/Canada</w:t>
      </w:r>
    </w:p>
    <w:p>
      <w:pPr>
        <w:pStyle w:val="Heading1"/>
      </w:pPr>
      <w:r>
        <w:t>Word Frequency</w:t>
      </w:r>
    </w:p>
    <w:p>
      <w:r>
        <w:t>(         1) "</w:t>
      </w:r>
    </w:p>
    <w:p>
      <w:r>
        <w:t>(         6) ""</w:t>
      </w:r>
    </w:p>
    <w:p>
      <w:r>
        <w:t>(         1) "",</w:t>
      </w:r>
    </w:p>
    <w:p>
      <w:r>
        <w:t>(         1) "'No</w:t>
      </w:r>
    </w:p>
    <w:p>
      <w:r>
        <w:t>(         1) "'O</w:t>
      </w:r>
    </w:p>
    <w:p>
      <w:r>
        <w:t>(         1) "'Which</w:t>
      </w:r>
    </w:p>
    <w:p>
      <w:r>
        <w:t>(         3) "2006</w:t>
      </w:r>
    </w:p>
    <w:p>
      <w:r>
        <w:t>(         1) "2006 Census:</w:t>
      </w:r>
    </w:p>
    <w:p>
      <w:r>
        <w:t>(         1) "2011</w:t>
      </w:r>
    </w:p>
    <w:p>
      <w:r>
        <w:t>(         1) "2013</w:t>
      </w:r>
    </w:p>
    <w:p>
      <w:r>
        <w:t>(         1) "3.</w:t>
      </w:r>
    </w:p>
    <w:p>
      <w:r>
        <w:t>(         4) "A</w:t>
      </w:r>
    </w:p>
    <w:p>
      <w:r>
        <w:t>(         2) "Aboriginal</w:t>
      </w:r>
    </w:p>
    <w:p>
      <w:r>
        <w:t>(         2) "About</w:t>
      </w:r>
    </w:p>
    <w:p>
      <w:r>
        <w:t>(         1) "Air</w:t>
      </w:r>
    </w:p>
    <w:p>
      <w:r>
        <w:t>(         1) "Alouette</w:t>
      </w:r>
    </w:p>
    <w:p>
      <w:r>
        <w:t>(         1) "Basic</w:t>
      </w:r>
    </w:p>
    <w:p>
      <w:r>
        <w:t>(         1) "Black</w:t>
      </w:r>
    </w:p>
    <w:p>
      <w:r>
        <w:t>(         1) "Budget</w:t>
      </w:r>
    </w:p>
    <w:p>
      <w:r>
        <w:t>(         1) "Building</w:t>
      </w:r>
    </w:p>
    <w:p>
      <w:r>
        <w:t>(         7) "Canada</w:t>
      </w:r>
    </w:p>
    <w:p>
      <w:r>
        <w:t>(         1) "Canada"</w:t>
      </w:r>
    </w:p>
    <w:p>
      <w:r>
        <w:t>(        11) "Canada's</w:t>
      </w:r>
    </w:p>
    <w:p>
      <w:r>
        <w:t>(         2) "Canada:</w:t>
      </w:r>
    </w:p>
    <w:p>
      <w:r>
        <w:t>(         2) "Canada’s</w:t>
      </w:r>
    </w:p>
    <w:p>
      <w:r>
        <w:t>(         5) "Canadian</w:t>
      </w:r>
    </w:p>
    <w:p>
      <w:r>
        <w:t>(         1) "Canadians</w:t>
      </w:r>
    </w:p>
    <w:p>
      <w:r>
        <w:t>(         1) "Commission</w:t>
      </w:r>
    </w:p>
    <w:p>
      <w:r>
        <w:t>(         1) "Comparing</w:t>
      </w:r>
    </w:p>
    <w:p>
      <w:r>
        <w:t>(         1) "Cost</w:t>
      </w:r>
    </w:p>
    <w:p>
      <w:r>
        <w:t>(         1) "Country</w:t>
      </w:r>
    </w:p>
    <w:p>
      <w:r>
        <w:t>(         1) "Creating</w:t>
      </w:r>
    </w:p>
    <w:p>
      <w:r>
        <w:t>(         1) "Culture</w:t>
      </w:r>
    </w:p>
    <w:p>
      <w:r>
        <w:t>(         1) "Difference</w:t>
      </w:r>
    </w:p>
    <w:p>
      <w:r>
        <w:t>(         1) "Distribution</w:t>
      </w:r>
    </w:p>
    <w:p>
      <w:r>
        <w:t>(         1) "Dominion</w:t>
      </w:r>
    </w:p>
    <w:p>
      <w:r>
        <w:t>(         1) "Economic</w:t>
      </w:r>
    </w:p>
    <w:p>
      <w:r>
        <w:t>(         1) "Employment</w:t>
      </w:r>
    </w:p>
    <w:p>
      <w:r>
        <w:t>(         1) "Envoicing</w:t>
      </w:r>
    </w:p>
    <w:p>
      <w:r>
        <w:t>(         1) "Ethnocultural</w:t>
      </w:r>
    </w:p>
    <w:p>
      <w:r>
        <w:t>(         1) "Federalism</w:t>
      </w:r>
    </w:p>
    <w:p>
      <w:r>
        <w:t>(         1) "Francophonie</w:t>
      </w:r>
    </w:p>
    <w:p>
      <w:r>
        <w:t>(         3) "From</w:t>
      </w:r>
    </w:p>
    <w:p>
      <w:r>
        <w:t>(         1) "Gateway</w:t>
      </w:r>
    </w:p>
    <w:p>
      <w:r>
        <w:t>(         1) "Globalization,</w:t>
      </w:r>
    </w:p>
    <w:p>
      <w:r>
        <w:t>(         3) "Government</w:t>
      </w:r>
    </w:p>
    <w:p>
      <w:r>
        <w:t>(         1) "House</w:t>
      </w:r>
    </w:p>
    <w:p>
      <w:r>
        <w:t>(         1) "Hymne</w:t>
      </w:r>
    </w:p>
    <w:p>
      <w:r>
        <w:t>(         1) "ICC</w:t>
      </w:r>
    </w:p>
    <w:p>
      <w:r>
        <w:t>(         1) "Immigration</w:t>
      </w:r>
    </w:p>
    <w:p>
      <w:r>
        <w:t>(         1) "Imports,</w:t>
      </w:r>
    </w:p>
    <w:p>
      <w:r>
        <w:t>(         2) "In</w:t>
      </w:r>
    </w:p>
    <w:p>
      <w:r>
        <w:t>(         2) "Index</w:t>
      </w:r>
    </w:p>
    <w:p>
      <w:r>
        <w:t>(         1) "Indigenous</w:t>
      </w:r>
    </w:p>
    <w:p>
      <w:r>
        <w:t>(         1) "Internet</w:t>
      </w:r>
    </w:p>
    <w:p>
      <w:r>
        <w:t>(         1) "Inukshuk</w:t>
      </w:r>
    </w:p>
    <w:p>
      <w:r>
        <w:t>(         1) "Jean</w:t>
      </w:r>
    </w:p>
    <w:p>
      <w:r>
        <w:t>(         1) "Jobless</w:t>
      </w:r>
    </w:p>
    <w:p>
      <w:r>
        <w:t>(         1) "John</w:t>
      </w:r>
    </w:p>
    <w:p>
      <w:r>
        <w:t>(         1) "Jonathan</w:t>
      </w:r>
    </w:p>
    <w:p>
      <w:r>
        <w:t>(         1) "Keeping</w:t>
      </w:r>
    </w:p>
    <w:p>
      <w:r>
        <w:t>(         1) "Lakes"</w:t>
      </w:r>
    </w:p>
    <w:p>
      <w:r>
        <w:t>(         1) "Language</w:t>
      </w:r>
    </w:p>
    <w:p>
      <w:r>
        <w:t>(         2) "Latest</w:t>
      </w:r>
    </w:p>
    <w:p>
      <w:r>
        <w:t>(         1) "Long</w:t>
      </w:r>
    </w:p>
    <w:p>
      <w:r>
        <w:t>(         1) "Mandate</w:t>
      </w:r>
    </w:p>
    <w:p>
      <w:r>
        <w:t>(         1) "Military</w:t>
      </w:r>
    </w:p>
    <w:p>
      <w:r>
        <w:t>(         2) "Multiculturalism</w:t>
      </w:r>
    </w:p>
    <w:p>
      <w:r>
        <w:t>(         2) "National</w:t>
      </w:r>
    </w:p>
    <w:p>
      <w:r>
        <w:t>(         1) "Newfoundland</w:t>
      </w:r>
    </w:p>
    <w:p>
      <w:r>
        <w:t>(         1) "North</w:t>
      </w:r>
    </w:p>
    <w:p>
      <w:r>
        <w:t>(         1) "Northern</w:t>
      </w:r>
    </w:p>
    <w:p>
      <w:r>
        <w:t>(         1) "Nouvelle-France"</w:t>
      </w:r>
    </w:p>
    <w:p>
      <w:r>
        <w:t>(         1) "Nuevas</w:t>
      </w:r>
    </w:p>
    <w:p>
      <w:r>
        <w:t>(         2) "Official</w:t>
      </w:r>
    </w:p>
    <w:p>
      <w:r>
        <w:t>(         1) "Oil</w:t>
      </w:r>
    </w:p>
    <w:p>
      <w:r>
        <w:t>(         1) "On</w:t>
      </w:r>
    </w:p>
    <w:p>
      <w:r>
        <w:t>(         1) "One</w:t>
      </w:r>
    </w:p>
    <w:p>
      <w:r>
        <w:t>(         1) "Ontario</w:t>
      </w:r>
    </w:p>
    <w:p>
      <w:r>
        <w:t>(         1) "Opening</w:t>
      </w:r>
    </w:p>
    <w:p>
      <w:r>
        <w:t>(         1) "Origin</w:t>
      </w:r>
    </w:p>
    <w:p>
      <w:r>
        <w:t>(         1) "Overview</w:t>
      </w:r>
    </w:p>
    <w:p>
      <w:r>
        <w:t>(         1) "Phoenix-Encana</w:t>
      </w:r>
    </w:p>
    <w:p>
      <w:r>
        <w:t>(         1) "Pipeline</w:t>
      </w:r>
    </w:p>
    <w:p>
      <w:r>
        <w:t>(         4) "Population</w:t>
      </w:r>
    </w:p>
    <w:p>
      <w:r>
        <w:t>(         1) "Prime</w:t>
      </w:r>
    </w:p>
    <w:p>
      <w:r>
        <w:t>(         1) "Quest</w:t>
      </w:r>
    </w:p>
    <w:p>
      <w:r>
        <w:t>(         1) "Recent</w:t>
      </w:r>
    </w:p>
    <w:p>
      <w:r>
        <w:t>(         1) "Religions</w:t>
      </w:r>
    </w:p>
    <w:p>
      <w:r>
        <w:t>(         1) "Report</w:t>
      </w:r>
    </w:p>
    <w:p>
      <w:r>
        <w:t>(         1) "Restructuring</w:t>
      </w:r>
    </w:p>
    <w:p>
      <w:r>
        <w:t>(         1) "Rich</w:t>
      </w:r>
    </w:p>
    <w:p>
      <w:r>
        <w:t>(         1) "Royal</w:t>
      </w:r>
    </w:p>
    <w:p>
      <w:r>
        <w:t>(         1) "Russia</w:t>
      </w:r>
    </w:p>
    <w:p>
      <w:r>
        <w:t>(         1) "Security</w:t>
      </w:r>
    </w:p>
    <w:p>
      <w:r>
        <w:t>(         1) "settlement".</w:t>
      </w:r>
    </w:p>
    <w:p>
      <w:r>
        <w:t>(         1) "Sir</w:t>
      </w:r>
    </w:p>
    <w:p>
      <w:r>
        <w:t>(         1) "Social</w:t>
      </w:r>
    </w:p>
    <w:p>
      <w:r>
        <w:t>(         1) "Spending</w:t>
      </w:r>
    </w:p>
    <w:p>
      <w:r>
        <w:t>(         1) "Statistics,</w:t>
      </w:r>
    </w:p>
    <w:p>
      <w:r>
        <w:t>(         1) "Supplementary</w:t>
      </w:r>
    </w:p>
    <w:p>
      <w:r>
        <w:t>(         1) "Survey:</w:t>
      </w:r>
    </w:p>
    <w:p>
      <w:r>
        <w:t>(         2) "Territorial</w:t>
      </w:r>
    </w:p>
    <w:p>
      <w:r>
        <w:t>(        16) "The</w:t>
      </w:r>
    </w:p>
    <w:p>
      <w:r>
        <w:t>(         1) "Top</w:t>
      </w:r>
    </w:p>
    <w:p>
      <w:r>
        <w:t>(         1) "Torture</w:t>
      </w:r>
    </w:p>
    <w:p>
      <w:r>
        <w:t>(         1) "Treaty</w:t>
      </w:r>
    </w:p>
    <w:p>
      <w:r>
        <w:t>(         1) "Tseax</w:t>
      </w:r>
    </w:p>
    <w:p>
      <w:r>
        <w:t>(         1) "UNPROFOR"</w:t>
      </w:r>
    </w:p>
    <w:p>
      <w:r>
        <w:t>(         1) "Urban-rural</w:t>
      </w:r>
    </w:p>
    <w:p>
      <w:r>
        <w:t>(         1) "Use</w:t>
      </w:r>
    </w:p>
    <w:p>
      <w:r>
        <w:t>(         1) "Vancouver</w:t>
      </w:r>
    </w:p>
    <w:p>
      <w:r>
        <w:t>(         1) "village"</w:t>
      </w:r>
    </w:p>
    <w:p>
      <w:r>
        <w:t>(         1) "Visible</w:t>
      </w:r>
    </w:p>
    <w:p>
      <w:r>
        <w:t>(         1) "Vl-12"</w:t>
      </w:r>
    </w:p>
    <w:p>
      <w:r>
        <w:t>(         1) "Voices</w:t>
      </w:r>
    </w:p>
    <w:p>
      <w:r>
        <w:t>(         1) "We</w:t>
      </w:r>
    </w:p>
    <w:p>
      <w:r>
        <w:t>(         3) "What</w:t>
      </w:r>
    </w:p>
    <w:p>
      <w:r>
        <w:t>(         1) "When</w:t>
      </w:r>
    </w:p>
    <w:p>
      <w:r>
        <w:t>(         1) "Who</w:t>
      </w:r>
    </w:p>
    <w:p>
      <w:r>
        <w:t>(         2) "World</w:t>
      </w:r>
    </w:p>
    <w:p>
      <w:r>
        <w:t>(         1) "Y-Chromosome</w:t>
      </w:r>
    </w:p>
    <w:p>
      <w:r>
        <w:t>(         1) "Zinc</w:t>
      </w:r>
    </w:p>
    <w:p>
      <w:r>
        <w:t>(         1) $1.5</w:t>
      </w:r>
    </w:p>
    <w:p>
      <w:r>
        <w:t>(         1) $1.5-billion</w:t>
      </w:r>
    </w:p>
    <w:p>
      <w:r>
        <w:t>(         1) $1.518</w:t>
      </w:r>
    </w:p>
    <w:p>
      <w:r>
        <w:t>(         1) $1.825</w:t>
      </w:r>
    </w:p>
    <w:p>
      <w:r>
        <w:t>(         1) $11.3 billion</w:t>
      </w:r>
    </w:p>
    <w:p>
      <w:r>
        <w:t>(         1) $11.7 billion</w:t>
      </w:r>
    </w:p>
    <w:p>
      <w:r>
        <w:t>(         1) $194</w:t>
      </w:r>
    </w:p>
    <w:p>
      <w:r>
        <w:t>(         1) $280.8 billion</w:t>
      </w:r>
    </w:p>
    <w:p>
      <w:r>
        <w:t>(         1) $41</w:t>
      </w:r>
    </w:p>
    <w:p>
      <w:r>
        <w:t>(         1) $43,146</w:t>
      </w:r>
    </w:p>
    <w:p>
      <w:r>
        <w:t>(         1) $442.9 billion,</w:t>
      </w:r>
    </w:p>
    <w:p>
      <w:r>
        <w:t>(         1) $463.7 billion</w:t>
      </w:r>
    </w:p>
    <w:p>
      <w:r>
        <w:t>(         1) $51,871</w:t>
      </w:r>
    </w:p>
    <w:p>
      <w:r>
        <w:t>(         1) $566.7 billion</w:t>
      </w:r>
    </w:p>
    <w:p>
      <w:r>
        <w:t>(        10) &amp;</w:t>
      </w:r>
    </w:p>
    <w:p>
      <w:r>
        <w:t>(         1) '</w:t>
      </w:r>
    </w:p>
    <w:p>
      <w:r>
        <w:t>(         1) 'God</w:t>
      </w:r>
    </w:p>
    <w:p>
      <w:r>
        <w:t>(         8) 's</w:t>
      </w:r>
    </w:p>
    <w:p>
      <w:r>
        <w:t>(         1) 'Warfare'"</w:t>
      </w:r>
    </w:p>
    <w:p>
      <w:r>
        <w:t>(         2) (</w:t>
      </w:r>
    </w:p>
    <w:p>
      <w:r>
        <w:t>(         1) ("Eastern</w:t>
      </w:r>
    </w:p>
    <w:p>
      <w:r>
        <w:t>(         1) ($)</w:t>
      </w:r>
    </w:p>
    <w:p>
      <w:r>
        <w:t>(        21) ()</w:t>
      </w:r>
    </w:p>
    <w:p>
      <w:r>
        <w:t>(         1) (.</w:t>
      </w:r>
    </w:p>
    <w:p>
      <w:r>
        <w:t>(         1) (1).</w:t>
      </w:r>
    </w:p>
    <w:p>
      <w:r>
        <w:t>(         5) (1):</w:t>
      </w:r>
    </w:p>
    <w:p>
      <w:r>
        <w:t>(         1) (1.5%).</w:t>
      </w:r>
    </w:p>
    <w:p>
      <w:r>
        <w:t>(         1) (1.9%).</w:t>
      </w:r>
    </w:p>
    <w:p>
      <w:r>
        <w:t>(         1) (10.2%),</w:t>
      </w:r>
    </w:p>
    <w:p>
      <w:r>
        <w:t>(         1) (104 °F)</w:t>
      </w:r>
    </w:p>
    <w:p>
      <w:r>
        <w:t>(         1) (10th</w:t>
      </w:r>
    </w:p>
    <w:p>
      <w:r>
        <w:t>(         1) (12)</w:t>
      </w:r>
    </w:p>
    <w:p>
      <w:r>
        <w:t>(         1) (125,570 mi);</w:t>
      </w:r>
    </w:p>
    <w:p>
      <w:r>
        <w:t>(         1) (13.9%),</w:t>
      </w:r>
    </w:p>
    <w:p>
      <w:r>
        <w:t>(         1) (14):</w:t>
      </w:r>
    </w:p>
    <w:p>
      <w:r>
        <w:t>(         1) (14.0 mi)</w:t>
      </w:r>
    </w:p>
    <w:p>
      <w:r>
        <w:t>(         1) (15.1%),</w:t>
      </w:r>
    </w:p>
    <w:p>
      <w:r>
        <w:t>(         1) (15.8%),</w:t>
      </w:r>
    </w:p>
    <w:p>
      <w:r>
        <w:t>(         1) (1534–1763)</w:t>
      </w:r>
    </w:p>
    <w:p>
      <w:r>
        <w:t>(         1) (15th</w:t>
      </w:r>
    </w:p>
    <w:p>
      <w:r>
        <w:t>(         1) (17).</w:t>
      </w:r>
    </w:p>
    <w:p>
      <w:r>
        <w:t>(         1) (1763)</w:t>
      </w:r>
    </w:p>
    <w:p>
      <w:r>
        <w:t>(         1) (1763–1867)</w:t>
      </w:r>
    </w:p>
    <w:p>
      <w:r>
        <w:t>(         1) (1771)</w:t>
      </w:r>
    </w:p>
    <w:p>
      <w:r>
        <w:t>(         1) (1849)</w:t>
      </w:r>
    </w:p>
    <w:p>
      <w:r>
        <w:t>(         3) (185):</w:t>
      </w:r>
    </w:p>
    <w:p>
      <w:r>
        <w:t>(         1) (1858)</w:t>
      </w:r>
    </w:p>
    <w:p>
      <w:r>
        <w:t>(         1) (1867–1914)</w:t>
      </w:r>
    </w:p>
    <w:p>
      <w:r>
        <w:t>(         1) (1884),</w:t>
      </w:r>
    </w:p>
    <w:p>
      <w:r>
        <w:t>(         1) (19.8%)</w:t>
      </w:r>
    </w:p>
    <w:p>
      <w:r>
        <w:t>(         1) (1914–1945)</w:t>
      </w:r>
    </w:p>
    <w:p>
      <w:r>
        <w:t>(         1) (1975)</w:t>
      </w:r>
    </w:p>
    <w:p>
      <w:r>
        <w:t>(         1) (1983).</w:t>
      </w:r>
    </w:p>
    <w:p>
      <w:r>
        <w:t>(         1) (1991).</w:t>
      </w:r>
    </w:p>
    <w:p>
      <w:r>
        <w:t>(         1) (1992).</w:t>
      </w:r>
    </w:p>
    <w:p>
      <w:r>
        <w:t>(         1) (1993).</w:t>
      </w:r>
    </w:p>
    <w:p>
      <w:r>
        <w:t>(         2) (1994).</w:t>
      </w:r>
    </w:p>
    <w:p>
      <w:r>
        <w:t>(         2) (1995).</w:t>
      </w:r>
    </w:p>
    <w:p>
      <w:r>
        <w:t>(         5) (1996).</w:t>
      </w:r>
    </w:p>
    <w:p>
      <w:r>
        <w:t>(         3) (1997).</w:t>
      </w:r>
    </w:p>
    <w:p>
      <w:r>
        <w:t>(         1) (1998).</w:t>
      </w:r>
    </w:p>
    <w:p>
      <w:r>
        <w:t>(         4) (1999).</w:t>
      </w:r>
    </w:p>
    <w:p>
      <w:r>
        <w:t>(         2) (2):</w:t>
      </w:r>
    </w:p>
    <w:p>
      <w:r>
        <w:t>(         1) (2.5%).</w:t>
      </w:r>
    </w:p>
    <w:p>
      <w:r>
        <w:t>(         1) (2.75410 m)</w:t>
      </w:r>
    </w:p>
    <w:p>
      <w:r>
        <w:t>(         4) (2000).</w:t>
      </w:r>
    </w:p>
    <w:p>
      <w:r>
        <w:t>(         4) (2001).</w:t>
      </w:r>
    </w:p>
    <w:p>
      <w:r>
        <w:t>(         5) (2002).</w:t>
      </w:r>
    </w:p>
    <w:p>
      <w:r>
        <w:t>(         3) (2003).</w:t>
      </w:r>
    </w:p>
    <w:p>
      <w:r>
        <w:t>(         2) (2004).</w:t>
      </w:r>
    </w:p>
    <w:p>
      <w:r>
        <w:t>(         9) (2005).</w:t>
      </w:r>
    </w:p>
    <w:p>
      <w:r>
        <w:t>(         4) (2006).</w:t>
      </w:r>
    </w:p>
    <w:p>
      <w:r>
        <w:t>(         2) (2007).</w:t>
      </w:r>
    </w:p>
    <w:p>
      <w:r>
        <w:t>(        14) (2008).</w:t>
      </w:r>
    </w:p>
    <w:p>
      <w:r>
        <w:t>(         7) (2009).</w:t>
      </w:r>
    </w:p>
    <w:p>
      <w:r>
        <w:t>(         2) (2010).</w:t>
      </w:r>
    </w:p>
    <w:p>
      <w:r>
        <w:t>(         3) (2011).</w:t>
      </w:r>
    </w:p>
    <w:p>
      <w:r>
        <w:t>(         2) (2012).</w:t>
      </w:r>
    </w:p>
    <w:p>
      <w:r>
        <w:t>(         1) (2013)</w:t>
      </w:r>
    </w:p>
    <w:p>
      <w:r>
        <w:t>(         1) (21%),</w:t>
      </w:r>
    </w:p>
    <w:p>
      <w:r>
        <w:t>(         5) (2nd</w:t>
      </w:r>
    </w:p>
    <w:p>
      <w:r>
        <w:t>(         1) (2–3):</w:t>
      </w:r>
    </w:p>
    <w:p>
      <w:r>
        <w:t>(         1) (3)</w:t>
      </w:r>
    </w:p>
    <w:p>
      <w:r>
        <w:t>(         4) (3):</w:t>
      </w:r>
    </w:p>
    <w:p>
      <w:r>
        <w:t>(         1) (3.2%)</w:t>
      </w:r>
    </w:p>
    <w:p>
      <w:r>
        <w:t>(         1) (3.3%).</w:t>
      </w:r>
    </w:p>
    <w:p>
      <w:r>
        <w:t>(         1) (3.9%)</w:t>
      </w:r>
    </w:p>
    <w:p>
      <w:r>
        <w:t>(         1) (3.9%),</w:t>
      </w:r>
    </w:p>
    <w:p>
      <w:r>
        <w:t>(         1) (300 ha)</w:t>
      </w:r>
    </w:p>
    <w:p>
      <w:r>
        <w:t>(         1) (33 ft)</w:t>
      </w:r>
    </w:p>
    <w:p>
      <w:r>
        <w:t>(         2) (4):</w:t>
      </w:r>
    </w:p>
    <w:p>
      <w:r>
        <w:t>(         2) (4.0%),</w:t>
      </w:r>
    </w:p>
    <w:p>
      <w:r>
        <w:t>(         1) (4.3%),</w:t>
      </w:r>
    </w:p>
    <w:p>
      <w:r>
        <w:t>(         1) (4.6%),</w:t>
      </w:r>
    </w:p>
    <w:p>
      <w:r>
        <w:t>(         1) (407,490).</w:t>
      </w:r>
    </w:p>
    <w:p>
      <w:r>
        <w:t>(         1) (409,200),</w:t>
      </w:r>
    </w:p>
    <w:p>
      <w:r>
        <w:t>(         1) (410,670),</w:t>
      </w:r>
    </w:p>
    <w:p>
      <w:r>
        <w:t>(         1) (430,705),</w:t>
      </w:r>
    </w:p>
    <w:p>
      <w:r>
        <w:t>(         3) (4th</w:t>
      </w:r>
    </w:p>
    <w:p>
      <w:r>
        <w:t>(         1) (5):</w:t>
      </w:r>
    </w:p>
    <w:p>
      <w:r>
        <w:t>(         1) (5,525 mi).</w:t>
      </w:r>
    </w:p>
    <w:p>
      <w:r>
        <w:t>(         1) (5.0%),</w:t>
      </w:r>
    </w:p>
    <w:p>
      <w:r>
        <w:t>(         1) (508 mi)</w:t>
      </w:r>
    </w:p>
    <w:p>
      <w:r>
        <w:t>(         1) (5 °),</w:t>
      </w:r>
    </w:p>
    <w:p>
      <w:r>
        <w:t>(         2) (6th</w:t>
      </w:r>
    </w:p>
    <w:p>
      <w:r>
        <w:t>(         1) (70s</w:t>
      </w:r>
    </w:p>
    <w:p>
      <w:r>
        <w:t>(         1) (77 to</w:t>
      </w:r>
    </w:p>
    <w:p>
      <w:r>
        <w:t>(         1) (8),</w:t>
      </w:r>
    </w:p>
    <w:p>
      <w:r>
        <w:t>(         1) (8.5 /sq mi),</w:t>
      </w:r>
    </w:p>
    <w:p>
      <w:r>
        <w:t>(         1) (857,300,000 m)</w:t>
      </w:r>
    </w:p>
    <w:p>
      <w:r>
        <w:t>(         1) (891,163 km /</w:t>
      </w:r>
    </w:p>
    <w:p>
      <w:r>
        <w:t>(         1) (93 mi)</w:t>
      </w:r>
    </w:p>
    <w:p>
      <w:r>
        <w:t>(         1) (about</w:t>
      </w:r>
    </w:p>
    <w:p>
      <w:r>
        <w:t>(         2) (accounting</w:t>
      </w:r>
    </w:p>
    <w:p>
      <w:r>
        <w:t>(         1) (APEC).</w:t>
      </w:r>
    </w:p>
    <w:p>
      <w:r>
        <w:t>(         2) (April</w:t>
      </w:r>
    </w:p>
    <w:p>
      <w:r>
        <w:t>(         1) (as</w:t>
      </w:r>
    </w:p>
    <w:p>
      <w:r>
        <w:t>(         2) (at</w:t>
      </w:r>
    </w:p>
    <w:p>
      <w:r>
        <w:t>(         3) (August</w:t>
      </w:r>
    </w:p>
    <w:p>
      <w:r>
        <w:t>(         1) (Autumn</w:t>
      </w:r>
    </w:p>
    <w:p>
      <w:r>
        <w:t>(         1) (Bilingual)</w:t>
      </w:r>
    </w:p>
    <w:p>
      <w:r>
        <w:t>(         1) (Canada).</w:t>
      </w:r>
    </w:p>
    <w:p>
      <w:r>
        <w:t>(         1) (CBC),</w:t>
      </w:r>
    </w:p>
    <w:p>
      <w:r>
        <w:t>(         1) (CCF)</w:t>
      </w:r>
    </w:p>
    <w:p>
      <w:r>
        <w:t>(         1) (centre)</w:t>
      </w:r>
    </w:p>
    <w:p>
      <w:r>
        <w:t>(         1) (CF)</w:t>
      </w:r>
    </w:p>
    <w:p>
      <w:r>
        <w:t>(         1) (CFL).</w:t>
      </w:r>
    </w:p>
    <w:p>
      <w:r>
        <w:t>(         1) (comparatively</w:t>
      </w:r>
    </w:p>
    <w:p>
      <w:r>
        <w:t>(         2) (CRTC).</w:t>
      </w:r>
    </w:p>
    <w:p>
      <w:r>
        <w:t>(         1) (CYB)</w:t>
      </w:r>
    </w:p>
    <w:p>
      <w:r>
        <w:t>(         4) (December</w:t>
      </w:r>
    </w:p>
    <w:p>
      <w:r>
        <w:t>(         1) (Digital</w:t>
      </w:r>
    </w:p>
    <w:p>
      <w:r>
        <w:t>(         1) (disambiguation)</w:t>
      </w:r>
    </w:p>
    <w:p>
      <w:r>
        <w:t>(         1) (English</w:t>
      </w:r>
    </w:p>
    <w:p>
      <w:r>
        <w:t>(         4) (February</w:t>
      </w:r>
    </w:p>
    <w:p>
      <w:r>
        <w:t>(         1) (FIRA).</w:t>
      </w:r>
    </w:p>
    <w:p>
      <w:r>
        <w:t>(         1) (FLQ)</w:t>
      </w:r>
    </w:p>
    <w:p>
      <w:r>
        <w:t>(         1) (FTA)</w:t>
      </w:r>
    </w:p>
    <w:p>
      <w:r>
        <w:t>(         1) (George</w:t>
      </w:r>
    </w:p>
    <w:p>
      <w:r>
        <w:t>(         1) (governing</w:t>
      </w:r>
    </w:p>
    <w:p>
      <w:r>
        <w:t>(         3) (including</w:t>
      </w:r>
    </w:p>
    <w:p>
      <w:r>
        <w:t>(         1) (Institute</w:t>
      </w:r>
    </w:p>
    <w:p>
      <w:r>
        <w:t>(         1) (ISS),</w:t>
      </w:r>
    </w:p>
    <w:p>
      <w:r>
        <w:t>(         4) (January</w:t>
      </w:r>
    </w:p>
    <w:p>
      <w:r>
        <w:t>(         2) (July</w:t>
      </w:r>
    </w:p>
    <w:p>
      <w:r>
        <w:t>(         3) (June</w:t>
      </w:r>
    </w:p>
    <w:p>
      <w:r>
        <w:t>(         1) (Keeling)</w:t>
      </w:r>
    </w:p>
    <w:p>
      <w:r>
        <w:t>(         1) (known</w:t>
      </w:r>
    </w:p>
    <w:p>
      <w:r>
        <w:t>(         2) (later</w:t>
      </w:r>
    </w:p>
    <w:p>
      <w:r>
        <w:t>(         1) (mainly</w:t>
      </w:r>
    </w:p>
    <w:p>
      <w:r>
        <w:t>(         7) (March</w:t>
      </w:r>
    </w:p>
    <w:p>
      <w:r>
        <w:t>(         4) (May</w:t>
      </w:r>
    </w:p>
    <w:p>
      <w:r>
        <w:t>(         1) (Metric</w:t>
      </w:r>
    </w:p>
    <w:p>
      <w:r>
        <w:t>(         2) (NAFTA)</w:t>
      </w:r>
    </w:p>
    <w:p>
      <w:r>
        <w:t>(         1) (National</w:t>
      </w:r>
    </w:p>
    <w:p>
      <w:r>
        <w:t>(         1) (NEP)</w:t>
      </w:r>
    </w:p>
    <w:p>
      <w:r>
        <w:t>(         1) (NFB),</w:t>
      </w:r>
    </w:p>
    <w:p>
      <w:r>
        <w:t>(         1) (NHL).</w:t>
      </w:r>
    </w:p>
    <w:p>
      <w:r>
        <w:t>(         1) (NORAD)</w:t>
      </w:r>
    </w:p>
    <w:p>
      <w:r>
        <w:t>(         1) (November</w:t>
      </w:r>
    </w:p>
    <w:p>
      <w:r>
        <w:t>(         2) (now</w:t>
      </w:r>
    </w:p>
    <w:p>
      <w:r>
        <w:t>(         1) (OAS)</w:t>
      </w:r>
    </w:p>
    <w:p>
      <w:r>
        <w:t>(         1) (OAS)"</w:t>
      </w:r>
    </w:p>
    <w:p>
      <w:r>
        <w:t>(         4) (October</w:t>
      </w:r>
    </w:p>
    <w:p>
      <w:r>
        <w:t>(         1) (OECD)</w:t>
      </w:r>
    </w:p>
    <w:p>
      <w:r>
        <w:t>(         1) (OECD),</w:t>
      </w:r>
    </w:p>
    <w:p>
      <w:r>
        <w:t>(         6) (PDF).</w:t>
      </w:r>
    </w:p>
    <w:p>
      <w:r>
        <w:t>(         1) (PMO)</w:t>
      </w:r>
    </w:p>
    <w:p>
      <w:r>
        <w:t>(         1) (presently</w:t>
      </w:r>
    </w:p>
    <w:p>
      <w:r>
        <w:t>(         2) (Queen</w:t>
      </w:r>
    </w:p>
    <w:p>
      <w:r>
        <w:t>(         1) (Queen's</w:t>
      </w:r>
    </w:p>
    <w:p>
      <w:r>
        <w:t>(         6) (September</w:t>
      </w:r>
    </w:p>
    <w:p>
      <w:r>
        <w:t>(         1) (Spring</w:t>
      </w:r>
    </w:p>
    <w:p>
      <w:r>
        <w:t>(         4) (the</w:t>
      </w:r>
    </w:p>
    <w:p>
      <w:r>
        <w:t>(         1) (to</w:t>
      </w:r>
    </w:p>
    <w:p>
      <w:r>
        <w:t>(         1) (University</w:t>
      </w:r>
    </w:p>
    <w:p>
      <w:r>
        <w:t>(         1) (Web</w:t>
      </w:r>
    </w:p>
    <w:p>
      <w:r>
        <w:t>(         1) (west</w:t>
      </w:r>
    </w:p>
    <w:p>
      <w:r>
        <w:t>(         1) (which</w:t>
      </w:r>
    </w:p>
    <w:p>
      <w:r>
        <w:t>(         1) (тарашкевіца)‎</w:t>
      </w:r>
    </w:p>
    <w:p>
      <w:r>
        <w:t>(         1) (−3.5</w:t>
      </w:r>
    </w:p>
    <w:p>
      <w:r>
        <w:t>(         1) (−40 °F)</w:t>
      </w:r>
    </w:p>
    <w:p>
      <w:r>
        <w:t>(         6) )</w:t>
      </w:r>
    </w:p>
    <w:p>
      <w:r>
        <w:t>(         5) ),</w:t>
      </w:r>
    </w:p>
    <w:p>
      <w:r>
        <w:t>(         1) +1</w:t>
      </w:r>
    </w:p>
    <w:p>
      <w:r>
        <w:t>(       158) ,</w:t>
      </w:r>
    </w:p>
    <w:p>
      <w:r>
        <w:t>(         1) -</w:t>
      </w:r>
    </w:p>
    <w:p>
      <w:r>
        <w:t>(         1) -75.667</w:t>
      </w:r>
    </w:p>
    <w:p>
      <w:r>
        <w:t>(         1) -class</w:t>
      </w:r>
    </w:p>
    <w:p>
      <w:r>
        <w:t>(       509) .</w:t>
      </w:r>
    </w:p>
    <w:p>
      <w:r>
        <w:t>(         1) .ca</w:t>
      </w:r>
    </w:p>
    <w:p>
      <w:r>
        <w:t>(        10) /</w:t>
      </w:r>
    </w:p>
    <w:p>
      <w:r>
        <w:t>(         4) 0</w:t>
      </w:r>
    </w:p>
    <w:p>
      <w:r>
        <w:t>(         1) 0.3%</w:t>
      </w:r>
    </w:p>
    <w:p>
      <w:r>
        <w:t>(         1) 0.4</w:t>
      </w:r>
    </w:p>
    <w:p>
      <w:r>
        <w:t>(         1) 0.5%</w:t>
      </w:r>
    </w:p>
    <w:p>
      <w:r>
        <w:t>(         1) 0068-8142</w:t>
      </w:r>
    </w:p>
    <w:p>
      <w:r>
        <w:t>(         6) 1</w:t>
      </w:r>
    </w:p>
    <w:p>
      <w:r>
        <w:t>(        13) 1,</w:t>
      </w:r>
    </w:p>
    <w:p>
      <w:r>
        <w:t>(         1) 1,000</w:t>
      </w:r>
    </w:p>
    <w:p>
      <w:r>
        <w:t>(         1) 1,072,555</w:t>
      </w:r>
    </w:p>
    <w:p>
      <w:r>
        <w:t>(         1) 1,159,869</w:t>
      </w:r>
    </w:p>
    <w:p>
      <w:r>
        <w:t>(         1) 1,172,790</w:t>
      </w:r>
    </w:p>
    <w:p>
      <w:r>
        <w:t>(         1) 1,214,839</w:t>
      </w:r>
    </w:p>
    <w:p>
      <w:r>
        <w:t>(         1) 1,236,324</w:t>
      </w:r>
    </w:p>
    <w:p>
      <w:r>
        <w:t>(         1) 1,577</w:t>
      </w:r>
    </w:p>
    <w:p>
      <w:r>
        <w:t>(         1) 1.</w:t>
      </w:r>
    </w:p>
    <w:p>
      <w:r>
        <w:t>(         1) 1.2%</w:t>
      </w:r>
    </w:p>
    <w:p>
      <w:r>
        <w:t>(         5) 10</w:t>
      </w:r>
    </w:p>
    <w:p>
      <w:r>
        <w:t>(         1) 10%:</w:t>
      </w:r>
    </w:p>
    <w:p>
      <w:r>
        <w:t>(         4) 10,</w:t>
      </w:r>
    </w:p>
    <w:p>
      <w:r>
        <w:t>(         1) 10-metre</w:t>
      </w:r>
    </w:p>
    <w:p>
      <w:r>
        <w:t>(         1) 10.1016/j.electstud.2003.10.003</w:t>
      </w:r>
    </w:p>
    <w:p>
      <w:r>
        <w:t>(         1) 10.1016/S0030-4387(03)00072-3</w:t>
      </w:r>
    </w:p>
    <w:p>
      <w:r>
        <w:t>(         1) 10.1017/S0008423908080785</w:t>
      </w:r>
    </w:p>
    <w:p>
      <w:r>
        <w:t>(         1) 10.1037/h0084934</w:t>
      </w:r>
    </w:p>
    <w:p>
      <w:r>
        <w:t>(         1) 10.1080/09546550902765623</w:t>
      </w:r>
    </w:p>
    <w:p>
      <w:r>
        <w:t>(         1) 10.1080/14753820902969345</w:t>
      </w:r>
    </w:p>
    <w:p>
      <w:r>
        <w:t>(         1) 10.1080/14794010801917212</w:t>
      </w:r>
    </w:p>
    <w:p>
      <w:r>
        <w:t>(         1) 10.1086/377588</w:t>
      </w:r>
    </w:p>
    <w:p>
      <w:r>
        <w:t>(         1) 10.1093/publius/pjq001</w:t>
      </w:r>
    </w:p>
    <w:p>
      <w:r>
        <w:t>(         1) 10.1163/157181108X332659</w:t>
      </w:r>
    </w:p>
    <w:p>
      <w:r>
        <w:t>(         1) 10.1353/ces.0.0069</w:t>
      </w:r>
    </w:p>
    <w:p>
      <w:r>
        <w:t>(         1) 10.1515/IJSL.2007.022</w:t>
      </w:r>
    </w:p>
    <w:p>
      <w:r>
        <w:t>(         1) 10.1515/IJSL.2007.024</w:t>
      </w:r>
    </w:p>
    <w:p>
      <w:r>
        <w:t>(         1) 10.1515/IJSL.2007.031</w:t>
      </w:r>
    </w:p>
    <w:p>
      <w:r>
        <w:t>(         1) 10.2202/1932-0183.1084</w:t>
      </w:r>
    </w:p>
    <w:p>
      <w:r>
        <w:t>(         1) 10.3138/cras.37.3.403</w:t>
      </w:r>
    </w:p>
    <w:p>
      <w:r>
        <w:t>(         1) 10.3828/bjcs.2010.5</w:t>
      </w:r>
    </w:p>
    <w:p>
      <w:r>
        <w:t>(         3) 100</w:t>
      </w:r>
    </w:p>
    <w:p>
      <w:r>
        <w:t>(         1) 1000</w:t>
      </w:r>
    </w:p>
    <w:p>
      <w:r>
        <w:t>(         1) 100s</w:t>
      </w:r>
    </w:p>
    <w:p>
      <w:r>
        <w:t>(         1) 100–115.</w:t>
      </w:r>
    </w:p>
    <w:p>
      <w:r>
        <w:t>(         2) 101</w:t>
      </w:r>
    </w:p>
    <w:p>
      <w:r>
        <w:t>(         1) 102</w:t>
      </w:r>
    </w:p>
    <w:p>
      <w:r>
        <w:t>(         1) 103</w:t>
      </w:r>
    </w:p>
    <w:p>
      <w:r>
        <w:t>(         1) 103rd</w:t>
      </w:r>
    </w:p>
    <w:p>
      <w:r>
        <w:t>(         1) 104</w:t>
      </w:r>
    </w:p>
    <w:p>
      <w:r>
        <w:t>(         2) 105</w:t>
      </w:r>
    </w:p>
    <w:p>
      <w:r>
        <w:t>(         1) 106</w:t>
      </w:r>
    </w:p>
    <w:p>
      <w:r>
        <w:t>(         1) 107</w:t>
      </w:r>
    </w:p>
    <w:p>
      <w:r>
        <w:t>(         1) 108</w:t>
      </w:r>
    </w:p>
    <w:p>
      <w:r>
        <w:t>(         1) 109</w:t>
      </w:r>
    </w:p>
    <w:p>
      <w:r>
        <w:t>(         2) 10th</w:t>
      </w:r>
    </w:p>
    <w:p>
      <w:r>
        <w:t>(         4) 11</w:t>
      </w:r>
    </w:p>
    <w:p>
      <w:r>
        <w:t>(         7) 11,</w:t>
      </w:r>
    </w:p>
    <w:p>
      <w:r>
        <w:t>(         1) 11-402-XWE</w:t>
      </w:r>
    </w:p>
    <w:p>
      <w:r>
        <w:t>(         1) 11.</w:t>
      </w:r>
    </w:p>
    <w:p>
      <w:r>
        <w:t>(         1) 110</w:t>
      </w:r>
    </w:p>
    <w:p>
      <w:r>
        <w:t>(         3) 111</w:t>
      </w:r>
    </w:p>
    <w:p>
      <w:r>
        <w:t>(         1) 111–116.</w:t>
      </w:r>
    </w:p>
    <w:p>
      <w:r>
        <w:t>(         1) 112</w:t>
      </w:r>
    </w:p>
    <w:p>
      <w:r>
        <w:t>(         1) 113</w:t>
      </w:r>
    </w:p>
    <w:p>
      <w:r>
        <w:t>(         1) 114</w:t>
      </w:r>
    </w:p>
    <w:p>
      <w:r>
        <w:t>(         1) 114,</w:t>
      </w:r>
    </w:p>
    <w:p>
      <w:r>
        <w:t>(         1) 115</w:t>
      </w:r>
    </w:p>
    <w:p>
      <w:r>
        <w:t>(         1) 116</w:t>
      </w:r>
    </w:p>
    <w:p>
      <w:r>
        <w:t>(         1) 117</w:t>
      </w:r>
    </w:p>
    <w:p>
      <w:r>
        <w:t>(         1) 118</w:t>
      </w:r>
    </w:p>
    <w:p>
      <w:r>
        <w:t>(         1) 119</w:t>
      </w:r>
    </w:p>
    <w:p>
      <w:r>
        <w:t>(         1) 11:</w:t>
      </w:r>
    </w:p>
    <w:p>
      <w:r>
        <w:t>(         1) 11th</w:t>
      </w:r>
    </w:p>
    <w:p>
      <w:r>
        <w:t>(         2) 12</w:t>
      </w:r>
    </w:p>
    <w:p>
      <w:r>
        <w:t>(         8) 12,</w:t>
      </w:r>
    </w:p>
    <w:p>
      <w:r>
        <w:t>(         1) 120</w:t>
      </w:r>
    </w:p>
    <w:p>
      <w:r>
        <w:t>(         1) 121</w:t>
      </w:r>
    </w:p>
    <w:p>
      <w:r>
        <w:t>(         1) 122</w:t>
      </w:r>
    </w:p>
    <w:p>
      <w:r>
        <w:t>(         1) 123</w:t>
      </w:r>
    </w:p>
    <w:p>
      <w:r>
        <w:t>(         1) 124</w:t>
      </w:r>
    </w:p>
    <w:p>
      <w:r>
        <w:t>(         1) 124–125.</w:t>
      </w:r>
    </w:p>
    <w:p>
      <w:r>
        <w:t>(         1) 125</w:t>
      </w:r>
    </w:p>
    <w:p>
      <w:r>
        <w:t>(         1) 126</w:t>
      </w:r>
    </w:p>
    <w:p>
      <w:r>
        <w:t>(         1) 127</w:t>
      </w:r>
    </w:p>
    <w:p>
      <w:r>
        <w:t>(         1) 128</w:t>
      </w:r>
    </w:p>
    <w:p>
      <w:r>
        <w:t>(         1) 128.</w:t>
      </w:r>
    </w:p>
    <w:p>
      <w:r>
        <w:t>(         1) 129</w:t>
      </w:r>
    </w:p>
    <w:p>
      <w:r>
        <w:t>(         2) 13</w:t>
      </w:r>
    </w:p>
    <w:p>
      <w:r>
        <w:t>(         1) 13%</w:t>
      </w:r>
    </w:p>
    <w:p>
      <w:r>
        <w:t>(         9) 13,</w:t>
      </w:r>
    </w:p>
    <w:p>
      <w:r>
        <w:t>(         1) 13.</w:t>
      </w:r>
    </w:p>
    <w:p>
      <w:r>
        <w:t>(         1) 130</w:t>
      </w:r>
    </w:p>
    <w:p>
      <w:r>
        <w:t>(         1) 131</w:t>
      </w:r>
    </w:p>
    <w:p>
      <w:r>
        <w:t>(         1) 132</w:t>
      </w:r>
    </w:p>
    <w:p>
      <w:r>
        <w:t>(         1) 133</w:t>
      </w:r>
    </w:p>
    <w:p>
      <w:r>
        <w:t>(         1) 134</w:t>
      </w:r>
    </w:p>
    <w:p>
      <w:r>
        <w:t>(         1) 135</w:t>
      </w:r>
    </w:p>
    <w:p>
      <w:r>
        <w:t>(         1) 136</w:t>
      </w:r>
    </w:p>
    <w:p>
      <w:r>
        <w:t>(         1) 137</w:t>
      </w:r>
    </w:p>
    <w:p>
      <w:r>
        <w:t>(         1) 138</w:t>
      </w:r>
    </w:p>
    <w:p>
      <w:r>
        <w:t>(         1) 139</w:t>
      </w:r>
    </w:p>
    <w:p>
      <w:r>
        <w:t>(         1) 13th</w:t>
      </w:r>
    </w:p>
    <w:p>
      <w:r>
        <w:t>(         5) 14</w:t>
      </w:r>
    </w:p>
    <w:p>
      <w:r>
        <w:t>(         8) 14,</w:t>
      </w:r>
    </w:p>
    <w:p>
      <w:r>
        <w:t>(         1) 14.2%</w:t>
      </w:r>
    </w:p>
    <w:p>
      <w:r>
        <w:t>(         1) 140</w:t>
      </w:r>
    </w:p>
    <w:p>
      <w:r>
        <w:t>(         1) 141</w:t>
      </w:r>
    </w:p>
    <w:p>
      <w:r>
        <w:t>(         2) 141°W</w:t>
      </w:r>
    </w:p>
    <w:p>
      <w:r>
        <w:t>(         1) 142</w:t>
      </w:r>
    </w:p>
    <w:p>
      <w:r>
        <w:t>(         1) 143</w:t>
      </w:r>
    </w:p>
    <w:p>
      <w:r>
        <w:t>(         2) 144</w:t>
      </w:r>
    </w:p>
    <w:p>
      <w:r>
        <w:t>(         1) 145</w:t>
      </w:r>
    </w:p>
    <w:p>
      <w:r>
        <w:t>(         1) 145–152.</w:t>
      </w:r>
    </w:p>
    <w:p>
      <w:r>
        <w:t>(         2) 146</w:t>
      </w:r>
    </w:p>
    <w:p>
      <w:r>
        <w:t>(         1) 147</w:t>
      </w:r>
    </w:p>
    <w:p>
      <w:r>
        <w:t>(         1) 148</w:t>
      </w:r>
    </w:p>
    <w:p>
      <w:r>
        <w:t>(         1) 149</w:t>
      </w:r>
    </w:p>
    <w:p>
      <w:r>
        <w:t>(         1) 149.</w:t>
      </w:r>
    </w:p>
    <w:p>
      <w:r>
        <w:t>(         1) 1497"</w:t>
      </w:r>
    </w:p>
    <w:p>
      <w:r>
        <w:t>(         1) 1497,</w:t>
      </w:r>
    </w:p>
    <w:p>
      <w:r>
        <w:t>(         3) 15</w:t>
      </w:r>
    </w:p>
    <w:p>
      <w:r>
        <w:t>(        10) 15,</w:t>
      </w:r>
    </w:p>
    <w:p>
      <w:r>
        <w:t>(         2) 150</w:t>
      </w:r>
    </w:p>
    <w:p>
      <w:r>
        <w:t>(         1) 150.</w:t>
      </w:r>
    </w:p>
    <w:p>
      <w:r>
        <w:t>(         1) 151</w:t>
      </w:r>
    </w:p>
    <w:p>
      <w:r>
        <w:t>(         1) 152</w:t>
      </w:r>
    </w:p>
    <w:p>
      <w:r>
        <w:t>(         1) 153</w:t>
      </w:r>
    </w:p>
    <w:p>
      <w:r>
        <w:t>(         1) 1534,</w:t>
      </w:r>
    </w:p>
    <w:p>
      <w:r>
        <w:t>(         1) 1535,</w:t>
      </w:r>
    </w:p>
    <w:p>
      <w:r>
        <w:t>(         1) 154</w:t>
      </w:r>
    </w:p>
    <w:p>
      <w:r>
        <w:t>(         1) 154.</w:t>
      </w:r>
    </w:p>
    <w:p>
      <w:r>
        <w:t>(         1) 1545,</w:t>
      </w:r>
    </w:p>
    <w:p>
      <w:r>
        <w:t>(         1) 155</w:t>
      </w:r>
    </w:p>
    <w:p>
      <w:r>
        <w:t>(         1) 155–163.</w:t>
      </w:r>
    </w:p>
    <w:p>
      <w:r>
        <w:t>(         1) 156</w:t>
      </w:r>
    </w:p>
    <w:p>
      <w:r>
        <w:t>(         1) 157</w:t>
      </w:r>
    </w:p>
    <w:p>
      <w:r>
        <w:t>(         2) 158</w:t>
      </w:r>
    </w:p>
    <w:p>
      <w:r>
        <w:t>(         1) 1583,</w:t>
      </w:r>
    </w:p>
    <w:p>
      <w:r>
        <w:t>(         1) 159</w:t>
      </w:r>
    </w:p>
    <w:p>
      <w:r>
        <w:t>(         1) 15:59.</w:t>
      </w:r>
    </w:p>
    <w:p>
      <w:r>
        <w:t>(         2) 15th</w:t>
      </w:r>
    </w:p>
    <w:p>
      <w:r>
        <w:t>(         1) 16</w:t>
      </w:r>
    </w:p>
    <w:p>
      <w:r>
        <w:t>(         6) 16,</w:t>
      </w:r>
    </w:p>
    <w:p>
      <w:r>
        <w:t>(         1) 16.1%</w:t>
      </w:r>
    </w:p>
    <w:p>
      <w:r>
        <w:t>(         1) 16.2</w:t>
      </w:r>
    </w:p>
    <w:p>
      <w:r>
        <w:t>(         1) 16.5%</w:t>
      </w:r>
    </w:p>
    <w:p>
      <w:r>
        <w:t>(         1) 160</w:t>
      </w:r>
    </w:p>
    <w:p>
      <w:r>
        <w:t>(         1) 1603,</w:t>
      </w:r>
    </w:p>
    <w:p>
      <w:r>
        <w:t>(         1) 1605</w:t>
      </w:r>
    </w:p>
    <w:p>
      <w:r>
        <w:t>(         1) 1607–1890:</w:t>
      </w:r>
    </w:p>
    <w:p>
      <w:r>
        <w:t>(         1) 1608.</w:t>
      </w:r>
    </w:p>
    <w:p>
      <w:r>
        <w:t>(         1) 161</w:t>
      </w:r>
    </w:p>
    <w:p>
      <w:r>
        <w:t>(         1) 1610.</w:t>
      </w:r>
    </w:p>
    <w:p>
      <w:r>
        <w:t>(         1) 162</w:t>
      </w:r>
    </w:p>
    <w:p>
      <w:r>
        <w:t>(         1) 162,000</w:t>
      </w:r>
    </w:p>
    <w:p>
      <w:r>
        <w:t>(         1) 163</w:t>
      </w:r>
    </w:p>
    <w:p>
      <w:r>
        <w:t>(         1) 164</w:t>
      </w:r>
    </w:p>
    <w:p>
      <w:r>
        <w:t>(         1) 165</w:t>
      </w:r>
    </w:p>
    <w:p>
      <w:r>
        <w:t>(         1) 1650–1715:</w:t>
      </w:r>
    </w:p>
    <w:p>
      <w:r>
        <w:t>(         1) 166</w:t>
      </w:r>
    </w:p>
    <w:p>
      <w:r>
        <w:t>(         1) 1667-1783</w:t>
      </w:r>
    </w:p>
    <w:p>
      <w:r>
        <w:t>(         1) 167</w:t>
      </w:r>
    </w:p>
    <w:p>
      <w:r>
        <w:t>(         1) 168</w:t>
      </w:r>
    </w:p>
    <w:p>
      <w:r>
        <w:t>(         1) 1689</w:t>
      </w:r>
    </w:p>
    <w:p>
      <w:r>
        <w:t>(         1) 169</w:t>
      </w:r>
    </w:p>
    <w:p>
      <w:r>
        <w:t>(         2) 16th</w:t>
      </w:r>
    </w:p>
    <w:p>
      <w:r>
        <w:t>(         1) 16–18</w:t>
      </w:r>
    </w:p>
    <w:p>
      <w:r>
        <w:t>(         3) 17</w:t>
      </w:r>
    </w:p>
    <w:p>
      <w:r>
        <w:t>(         7) 17,</w:t>
      </w:r>
    </w:p>
    <w:p>
      <w:r>
        <w:t>(         1) 17.4</w:t>
      </w:r>
    </w:p>
    <w:p>
      <w:r>
        <w:t>(         1) 170</w:t>
      </w:r>
    </w:p>
    <w:p>
      <w:r>
        <w:t>(         1) 171</w:t>
      </w:r>
    </w:p>
    <w:p>
      <w:r>
        <w:t>(         1) 1713</w:t>
      </w:r>
    </w:p>
    <w:p>
      <w:r>
        <w:t>(         1) 172</w:t>
      </w:r>
    </w:p>
    <w:p>
      <w:r>
        <w:t>(         1) 173</w:t>
      </w:r>
    </w:p>
    <w:p>
      <w:r>
        <w:t>(         1) 173,</w:t>
      </w:r>
    </w:p>
    <w:p>
      <w:r>
        <w:t>(         1) 173,000</w:t>
      </w:r>
    </w:p>
    <w:p>
      <w:r>
        <w:t>(         1) 173.2</w:t>
      </w:r>
    </w:p>
    <w:p>
      <w:r>
        <w:t>(         1) 174</w:t>
      </w:r>
    </w:p>
    <w:p>
      <w:r>
        <w:t>(         1) 175</w:t>
      </w:r>
    </w:p>
    <w:p>
      <w:r>
        <w:t>(         1) 1759.</w:t>
      </w:r>
    </w:p>
    <w:p>
      <w:r>
        <w:t>(         1) 176</w:t>
      </w:r>
    </w:p>
    <w:p>
      <w:r>
        <w:t>(         2) 1763</w:t>
      </w:r>
    </w:p>
    <w:p>
      <w:r>
        <w:t>(         1) 1763;</w:t>
      </w:r>
    </w:p>
    <w:p>
      <w:r>
        <w:t>(         1) 1769.</w:t>
      </w:r>
    </w:p>
    <w:p>
      <w:r>
        <w:t>(         1) 177</w:t>
      </w:r>
    </w:p>
    <w:p>
      <w:r>
        <w:t>(         1) 1770s.</w:t>
      </w:r>
    </w:p>
    <w:p>
      <w:r>
        <w:t>(         1) 1774,</w:t>
      </w:r>
    </w:p>
    <w:p>
      <w:r>
        <w:t>(         2) 1775</w:t>
      </w:r>
    </w:p>
    <w:p>
      <w:r>
        <w:t>(         1) 178</w:t>
      </w:r>
    </w:p>
    <w:p>
      <w:r>
        <w:t>(         1) 1783</w:t>
      </w:r>
    </w:p>
    <w:p>
      <w:r>
        <w:t>(         1) 179</w:t>
      </w:r>
    </w:p>
    <w:p>
      <w:r>
        <w:t>(         1) 1791</w:t>
      </w:r>
    </w:p>
    <w:p>
      <w:r>
        <w:t>(         1) 17th</w:t>
      </w:r>
    </w:p>
    <w:p>
      <w:r>
        <w:t>(         2) 18</w:t>
      </w:r>
    </w:p>
    <w:p>
      <w:r>
        <w:t>(         4) 18,</w:t>
      </w:r>
    </w:p>
    <w:p>
      <w:r>
        <w:t>(         1) 180</w:t>
      </w:r>
    </w:p>
    <w:p>
      <w:r>
        <w:t>(         1) 181</w:t>
      </w:r>
    </w:p>
    <w:p>
      <w:r>
        <w:t>(         1) 1812</w:t>
      </w:r>
    </w:p>
    <w:p>
      <w:r>
        <w:t>(         1) 1812.</w:t>
      </w:r>
    </w:p>
    <w:p>
      <w:r>
        <w:t>(         1) 1815.</w:t>
      </w:r>
    </w:p>
    <w:p>
      <w:r>
        <w:t>(         2) 182</w:t>
      </w:r>
    </w:p>
    <w:p>
      <w:r>
        <w:t>(         1) 182"</w:t>
      </w:r>
    </w:p>
    <w:p>
      <w:r>
        <w:t>(         1) 1825</w:t>
      </w:r>
    </w:p>
    <w:p>
      <w:r>
        <w:t>(         1) 183</w:t>
      </w:r>
    </w:p>
    <w:p>
      <w:r>
        <w:t>(         1) 1837</w:t>
      </w:r>
    </w:p>
    <w:p>
      <w:r>
        <w:t>(         1) 184</w:t>
      </w:r>
    </w:p>
    <w:p>
      <w:r>
        <w:t>(         1) 1840</w:t>
      </w:r>
    </w:p>
    <w:p>
      <w:r>
        <w:t>(         1) 1841.</w:t>
      </w:r>
    </w:p>
    <w:p>
      <w:r>
        <w:t>(         1) 1846</w:t>
      </w:r>
    </w:p>
    <w:p>
      <w:r>
        <w:t>(         1) 1846,</w:t>
      </w:r>
    </w:p>
    <w:p>
      <w:r>
        <w:t>(         1) 1847</w:t>
      </w:r>
    </w:p>
    <w:p>
      <w:r>
        <w:t>(         1) 1849.</w:t>
      </w:r>
    </w:p>
    <w:p>
      <w:r>
        <w:t>(         1) 185</w:t>
      </w:r>
    </w:p>
    <w:p>
      <w:r>
        <w:t>(         1) 186</w:t>
      </w:r>
    </w:p>
    <w:p>
      <w:r>
        <w:t>(         1) 1864.</w:t>
      </w:r>
    </w:p>
    <w:p>
      <w:r>
        <w:t>(         1) 1866)</w:t>
      </w:r>
    </w:p>
    <w:p>
      <w:r>
        <w:t>(         5) 1867</w:t>
      </w:r>
    </w:p>
    <w:p>
      <w:r>
        <w:t>(         1) 1867).</w:t>
      </w:r>
    </w:p>
    <w:p>
      <w:r>
        <w:t>(         3) 1867,</w:t>
      </w:r>
    </w:p>
    <w:p>
      <w:r>
        <w:t>(         1) 1867:</w:t>
      </w:r>
    </w:p>
    <w:p>
      <w:r>
        <w:t>(         1) 1867 </w:t>
      </w:r>
    </w:p>
    <w:p>
      <w:r>
        <w:t>(         1) 1867–1967</w:t>
      </w:r>
    </w:p>
    <w:p>
      <w:r>
        <w:t>(         1) 187</w:t>
      </w:r>
    </w:p>
    <w:p>
      <w:r>
        <w:t>(         1) 1870.</w:t>
      </w:r>
    </w:p>
    <w:p>
      <w:r>
        <w:t>(         1) 1871</w:t>
      </w:r>
    </w:p>
    <w:p>
      <w:r>
        <w:t>(         1) 1871,</w:t>
      </w:r>
    </w:p>
    <w:p>
      <w:r>
        <w:t>(         1) 1871–1921</w:t>
      </w:r>
    </w:p>
    <w:p>
      <w:r>
        <w:t>(         1) 1873.</w:t>
      </w:r>
    </w:p>
    <w:p>
      <w:r>
        <w:t>(         1) 187–224.</w:t>
      </w:r>
    </w:p>
    <w:p>
      <w:r>
        <w:t>(         1) 188</w:t>
      </w:r>
    </w:p>
    <w:p>
      <w:r>
        <w:t>(         1) 1880</w:t>
      </w:r>
    </w:p>
    <w:p>
      <w:r>
        <w:t>(         1) 1884</w:t>
      </w:r>
    </w:p>
    <w:p>
      <w:r>
        <w:t>(         1) 1885</w:t>
      </w:r>
    </w:p>
    <w:p>
      <w:r>
        <w:t>(         1) 189</w:t>
      </w:r>
    </w:p>
    <w:p>
      <w:r>
        <w:t>(         1) 1891</w:t>
      </w:r>
    </w:p>
    <w:p>
      <w:r>
        <w:t>(         1) 1898,</w:t>
      </w:r>
    </w:p>
    <w:p>
      <w:r>
        <w:t>(         2) 18th</w:t>
      </w:r>
    </w:p>
    <w:p>
      <w:r>
        <w:t>(         1) 18–19,</w:t>
      </w:r>
    </w:p>
    <w:p>
      <w:r>
        <w:t>(         2) 19</w:t>
      </w:r>
    </w:p>
    <w:p>
      <w:r>
        <w:t>(         9) 19,</w:t>
      </w:r>
    </w:p>
    <w:p>
      <w:r>
        <w:t>(         1) 190</w:t>
      </w:r>
    </w:p>
    <w:p>
      <w:r>
        <w:t>(         1) 1900</w:t>
      </w:r>
    </w:p>
    <w:p>
      <w:r>
        <w:t>(         1) 1905.</w:t>
      </w:r>
    </w:p>
    <w:p>
      <w:r>
        <w:t>(         1) 1906.</w:t>
      </w:r>
    </w:p>
    <w:p>
      <w:r>
        <w:t>(         1) 191</w:t>
      </w:r>
    </w:p>
    <w:p>
      <w:r>
        <w:t>(         1) 1914</w:t>
      </w:r>
    </w:p>
    <w:p>
      <w:r>
        <w:t>(         1) 1916,</w:t>
      </w:r>
    </w:p>
    <w:p>
      <w:r>
        <w:t>(         5) 1917</w:t>
      </w:r>
    </w:p>
    <w:p>
      <w:r>
        <w:t>(         1) 1919,</w:t>
      </w:r>
    </w:p>
    <w:p>
      <w:r>
        <w:t>(         1) 192</w:t>
      </w:r>
    </w:p>
    <w:p>
      <w:r>
        <w:t>(         1) 1920.</w:t>
      </w:r>
    </w:p>
    <w:p>
      <w:r>
        <w:t>(         1) 1921.</w:t>
      </w:r>
    </w:p>
    <w:p>
      <w:r>
        <w:t>(         1) 1925,</w:t>
      </w:r>
    </w:p>
    <w:p>
      <w:r>
        <w:t>(         1) 1925.</w:t>
      </w:r>
    </w:p>
    <w:p>
      <w:r>
        <w:t>(         1) 1926.</w:t>
      </w:r>
    </w:p>
    <w:p>
      <w:r>
        <w:t>(         1) 1927"</w:t>
      </w:r>
    </w:p>
    <w:p>
      <w:r>
        <w:t>(         1) 193</w:t>
      </w:r>
    </w:p>
    <w:p>
      <w:r>
        <w:t>(         1) 1930s</w:t>
      </w:r>
    </w:p>
    <w:p>
      <w:r>
        <w:t>(         2) 1931</w:t>
      </w:r>
    </w:p>
    <w:p>
      <w:r>
        <w:t>(         1) 1931 </w:t>
      </w:r>
    </w:p>
    <w:p>
      <w:r>
        <w:t>(         1) 1939.</w:t>
      </w:r>
    </w:p>
    <w:p>
      <w:r>
        <w:t>(         1) 194</w:t>
      </w:r>
    </w:p>
    <w:p>
      <w:r>
        <w:t>(         1) 194.</w:t>
      </w:r>
    </w:p>
    <w:p>
      <w:r>
        <w:t>(         1) 1940s</w:t>
      </w:r>
    </w:p>
    <w:p>
      <w:r>
        <w:t>(         1) 1942</w:t>
      </w:r>
    </w:p>
    <w:p>
      <w:r>
        <w:t>(         1) 1944,</w:t>
      </w:r>
    </w:p>
    <w:p>
      <w:r>
        <w:t>(         1) 1944.</w:t>
      </w:r>
    </w:p>
    <w:p>
      <w:r>
        <w:t>(         2) 1945</w:t>
      </w:r>
    </w:p>
    <w:p>
      <w:r>
        <w:t>(         1) 1945–1960</w:t>
      </w:r>
    </w:p>
    <w:p>
      <w:r>
        <w:t>(         1) 1945–1984</w:t>
      </w:r>
    </w:p>
    <w:p>
      <w:r>
        <w:t>(         1) 1949</w:t>
      </w:r>
    </w:p>
    <w:p>
      <w:r>
        <w:t>(         2) 1949.</w:t>
      </w:r>
    </w:p>
    <w:p>
      <w:r>
        <w:t>(         1) 195</w:t>
      </w:r>
    </w:p>
    <w:p>
      <w:r>
        <w:t>(         1) 195.</w:t>
      </w:r>
    </w:p>
    <w:p>
      <w:r>
        <w:t>(         1) 1950s,</w:t>
      </w:r>
    </w:p>
    <w:p>
      <w:r>
        <w:t>(         1) 1950s.</w:t>
      </w:r>
    </w:p>
    <w:p>
      <w:r>
        <w:t>(         1) 1956,</w:t>
      </w:r>
    </w:p>
    <w:p>
      <w:r>
        <w:t>(         1) 1957</w:t>
      </w:r>
    </w:p>
    <w:p>
      <w:r>
        <w:t>(         1) 196</w:t>
      </w:r>
    </w:p>
    <w:p>
      <w:r>
        <w:t>(         1) 196,966</w:t>
      </w:r>
    </w:p>
    <w:p>
      <w:r>
        <w:t>(         2) 1960s,</w:t>
      </w:r>
    </w:p>
    <w:p>
      <w:r>
        <w:t>(         1) 1960–1981</w:t>
      </w:r>
    </w:p>
    <w:p>
      <w:r>
        <w:t>(         1) 1960–2011"</w:t>
      </w:r>
    </w:p>
    <w:p>
      <w:r>
        <w:t>(         1) 1961,</w:t>
      </w:r>
    </w:p>
    <w:p>
      <w:r>
        <w:t>(         1) 1961.</w:t>
      </w:r>
    </w:p>
    <w:p>
      <w:r>
        <w:t>(         1) 1962</w:t>
      </w:r>
    </w:p>
    <w:p>
      <w:r>
        <w:t>(         1) 1965</w:t>
      </w:r>
    </w:p>
    <w:p>
      <w:r>
        <w:t>(         1) 1965,</w:t>
      </w:r>
    </w:p>
    <w:p>
      <w:r>
        <w:t>(         1) 1969,</w:t>
      </w:r>
    </w:p>
    <w:p>
      <w:r>
        <w:t>(         1) 197</w:t>
      </w:r>
    </w:p>
    <w:p>
      <w:r>
        <w:t>(         1) 1970,</w:t>
      </w:r>
    </w:p>
    <w:p>
      <w:r>
        <w:t>(         1) 1970.</w:t>
      </w:r>
    </w:p>
    <w:p>
      <w:r>
        <w:t>(         1) 1970s,</w:t>
      </w:r>
    </w:p>
    <w:p>
      <w:r>
        <w:t>(         1) 1971.</w:t>
      </w:r>
    </w:p>
    <w:p>
      <w:r>
        <w:t>(         1) 1971–2000"</w:t>
      </w:r>
    </w:p>
    <w:p>
      <w:r>
        <w:t>(         1) 1975"</w:t>
      </w:r>
    </w:p>
    <w:p>
      <w:r>
        <w:t>(         1) 1976</w:t>
      </w:r>
    </w:p>
    <w:p>
      <w:r>
        <w:t>(         1) 1976,</w:t>
      </w:r>
    </w:p>
    <w:p>
      <w:r>
        <w:t>(         2) 1977</w:t>
      </w:r>
    </w:p>
    <w:p>
      <w:r>
        <w:t>(         1) 198</w:t>
      </w:r>
    </w:p>
    <w:p>
      <w:r>
        <w:t>(         1) 1980</w:t>
      </w:r>
    </w:p>
    <w:p>
      <w:r>
        <w:t>(         2) 1980.</w:t>
      </w:r>
    </w:p>
    <w:p>
      <w:r>
        <w:t>(         1) 1980s</w:t>
      </w:r>
    </w:p>
    <w:p>
      <w:r>
        <w:t>(         1) 1980s,</w:t>
      </w:r>
    </w:p>
    <w:p>
      <w:r>
        <w:t>(         3) 1982</w:t>
      </w:r>
    </w:p>
    <w:p>
      <w:r>
        <w:t>(         1) 1982),</w:t>
      </w:r>
    </w:p>
    <w:p>
      <w:r>
        <w:t>(         1) 1982.</w:t>
      </w:r>
    </w:p>
    <w:p>
      <w:r>
        <w:t>(         1) 1982 </w:t>
      </w:r>
    </w:p>
    <w:p>
      <w:r>
        <w:t>(         1) 1982–1992</w:t>
      </w:r>
    </w:p>
    <w:p>
      <w:r>
        <w:t>(         1) 1984,</w:t>
      </w:r>
    </w:p>
    <w:p>
      <w:r>
        <w:t>(         1) 1985,</w:t>
      </w:r>
    </w:p>
    <w:p>
      <w:r>
        <w:t>(         1) 1985.</w:t>
      </w:r>
    </w:p>
    <w:p>
      <w:r>
        <w:t>(         1) 1986).</w:t>
      </w:r>
    </w:p>
    <w:p>
      <w:r>
        <w:t>(         2) 1988</w:t>
      </w:r>
    </w:p>
    <w:p>
      <w:r>
        <w:t>(         1) 1989).</w:t>
      </w:r>
    </w:p>
    <w:p>
      <w:r>
        <w:t>(         2) 1989,</w:t>
      </w:r>
    </w:p>
    <w:p>
      <w:r>
        <w:t>(         1) 199</w:t>
      </w:r>
    </w:p>
    <w:p>
      <w:r>
        <w:t>(         3) 1990</w:t>
      </w:r>
    </w:p>
    <w:p>
      <w:r>
        <w:t>(         1) 1990,</w:t>
      </w:r>
    </w:p>
    <w:p>
      <w:r>
        <w:t>(         1) 1990.</w:t>
      </w:r>
    </w:p>
    <w:p>
      <w:r>
        <w:t>(         1) 1990s,</w:t>
      </w:r>
    </w:p>
    <w:p>
      <w:r>
        <w:t>(         1) 1990s.</w:t>
      </w:r>
    </w:p>
    <w:p>
      <w:r>
        <w:t>(         1) 1992</w:t>
      </w:r>
    </w:p>
    <w:p>
      <w:r>
        <w:t>(         1) 1992.</w:t>
      </w:r>
    </w:p>
    <w:p>
      <w:r>
        <w:t>(         1) 1993</w:t>
      </w:r>
    </w:p>
    <w:p>
      <w:r>
        <w:t>(         1) 1994</w:t>
      </w:r>
    </w:p>
    <w:p>
      <w:r>
        <w:t>(         1) 1994).</w:t>
      </w:r>
    </w:p>
    <w:p>
      <w:r>
        <w:t>(         1) 1994.</w:t>
      </w:r>
    </w:p>
    <w:p>
      <w:r>
        <w:t>(         1) 1995).</w:t>
      </w:r>
    </w:p>
    <w:p>
      <w:r>
        <w:t>(         1) 1995,</w:t>
      </w:r>
    </w:p>
    <w:p>
      <w:r>
        <w:t>(         1) 1996</w:t>
      </w:r>
    </w:p>
    <w:p>
      <w:r>
        <w:t>(         1) 1996).</w:t>
      </w:r>
    </w:p>
    <w:p>
      <w:r>
        <w:t>(         1) 1997".</w:t>
      </w:r>
    </w:p>
    <w:p>
      <w:r>
        <w:t>(         1) 1997,</w:t>
      </w:r>
    </w:p>
    <w:p>
      <w:r>
        <w:t>(         1) 1999,</w:t>
      </w:r>
    </w:p>
    <w:p>
      <w:r>
        <w:t>(         1) 1–10.</w:t>
      </w:r>
    </w:p>
    <w:p>
      <w:r>
        <w:t>(         1) 1–9.</w:t>
      </w:r>
    </w:p>
    <w:p>
      <w:r>
        <w:t>(        10) 2</w:t>
      </w:r>
    </w:p>
    <w:p>
      <w:r>
        <w:t>(         1) 2#3</w:t>
      </w:r>
    </w:p>
    <w:p>
      <w:r>
        <w:t>(         5) 2,</w:t>
      </w:r>
    </w:p>
    <w:p>
      <w:r>
        <w:t>(         1) 2,000</w:t>
      </w:r>
    </w:p>
    <w:p>
      <w:r>
        <w:t>(         1) 2,313,328</w:t>
      </w:r>
    </w:p>
    <w:p>
      <w:r>
        <w:t>(         1) 2.1</w:t>
      </w:r>
    </w:p>
    <w:p>
      <w:r>
        <w:t>(         1) 2.2</w:t>
      </w:r>
    </w:p>
    <w:p>
      <w:r>
        <w:t>(         1) 2.3</w:t>
      </w:r>
    </w:p>
    <w:p>
      <w:r>
        <w:t>(         1) 2.4</w:t>
      </w:r>
    </w:p>
    <w:p>
      <w:r>
        <w:t>(         1) 2.5</w:t>
      </w:r>
    </w:p>
    <w:p>
      <w:r>
        <w:t>(         1) 2.9%</w:t>
      </w:r>
    </w:p>
    <w:p>
      <w:r>
        <w:t>(         1) 20</w:t>
      </w:r>
    </w:p>
    <w:p>
      <w:r>
        <w:t>(         1) 20%</w:t>
      </w:r>
    </w:p>
    <w:p>
      <w:r>
        <w:t>(         8) 20,</w:t>
      </w:r>
    </w:p>
    <w:p>
      <w:r>
        <w:t>(         1) 20.4</w:t>
      </w:r>
    </w:p>
    <w:p>
      <w:r>
        <w:t>(         2) 200</w:t>
      </w:r>
    </w:p>
    <w:p>
      <w:r>
        <w:t>(         1) 200,000</w:t>
      </w:r>
    </w:p>
    <w:p>
      <w:r>
        <w:t>(         2) 2000</w:t>
      </w:r>
    </w:p>
    <w:p>
      <w:r>
        <w:t>(         3) 2000.</w:t>
      </w:r>
    </w:p>
    <w:p>
      <w:r>
        <w:t>(         3) 2001</w:t>
      </w:r>
    </w:p>
    <w:p>
      <w:r>
        <w:t>(         1) 2001"</w:t>
      </w:r>
    </w:p>
    <w:p>
      <w:r>
        <w:t>(         1) 2001,</w:t>
      </w:r>
    </w:p>
    <w:p>
      <w:r>
        <w:t>(         3) 2001.</w:t>
      </w:r>
    </w:p>
    <w:p>
      <w:r>
        <w:t>(         1) 2001–2011"</w:t>
      </w:r>
    </w:p>
    <w:p>
      <w:r>
        <w:t>(         1) 2002).</w:t>
      </w:r>
    </w:p>
    <w:p>
      <w:r>
        <w:t>(         1) 2002,</w:t>
      </w:r>
    </w:p>
    <w:p>
      <w:r>
        <w:t>(         1) 2002.</w:t>
      </w:r>
    </w:p>
    <w:p>
      <w:r>
        <w:t>(         2) 2003</w:t>
      </w:r>
    </w:p>
    <w:p>
      <w:r>
        <w:t>(         3) 2003).</w:t>
      </w:r>
    </w:p>
    <w:p>
      <w:r>
        <w:t>(         1) 2003.</w:t>
      </w:r>
    </w:p>
    <w:p>
      <w:r>
        <w:t>(         2) 2004</w:t>
      </w:r>
    </w:p>
    <w:p>
      <w:r>
        <w:t>(         2) 2004).</w:t>
      </w:r>
    </w:p>
    <w:p>
      <w:r>
        <w:t>(         4) 2004.</w:t>
      </w:r>
    </w:p>
    <w:p>
      <w:r>
        <w:t>(         1) 2005</w:t>
      </w:r>
    </w:p>
    <w:p>
      <w:r>
        <w:t>(         1) 2005,</w:t>
      </w:r>
    </w:p>
    <w:p>
      <w:r>
        <w:t>(         7) 2005.</w:t>
      </w:r>
    </w:p>
    <w:p>
      <w:r>
        <w:t>(        10) 2006</w:t>
      </w:r>
    </w:p>
    <w:p>
      <w:r>
        <w:t>(         1) 2006).</w:t>
      </w:r>
    </w:p>
    <w:p>
      <w:r>
        <w:t>(         3) 2006,</w:t>
      </w:r>
    </w:p>
    <w:p>
      <w:r>
        <w:t>(         6) 2006.</w:t>
      </w:r>
    </w:p>
    <w:p>
      <w:r>
        <w:t>(         4) 2007</w:t>
      </w:r>
    </w:p>
    <w:p>
      <w:r>
        <w:t>(         8) 2007).</w:t>
      </w:r>
    </w:p>
    <w:p>
      <w:r>
        <w:t>(         3) 2007,</w:t>
      </w:r>
    </w:p>
    <w:p>
      <w:r>
        <w:t>(         4) 2007.</w:t>
      </w:r>
    </w:p>
    <w:p>
      <w:r>
        <w:t>(         3) 2008</w:t>
      </w:r>
    </w:p>
    <w:p>
      <w:r>
        <w:t>(         4) 2008).</w:t>
      </w:r>
    </w:p>
    <w:p>
      <w:r>
        <w:t>(         2) 2008,</w:t>
      </w:r>
    </w:p>
    <w:p>
      <w:r>
        <w:t>(         1) 2008-01-04,</w:t>
      </w:r>
    </w:p>
    <w:p>
      <w:r>
        <w:t>(        13) 2008.</w:t>
      </w:r>
    </w:p>
    <w:p>
      <w:r>
        <w:t>(         1) 2008–09.</w:t>
      </w:r>
    </w:p>
    <w:p>
      <w:r>
        <w:t>(        16) 2009</w:t>
      </w:r>
    </w:p>
    <w:p>
      <w:r>
        <w:t>(         7) 2009).</w:t>
      </w:r>
    </w:p>
    <w:p>
      <w:r>
        <w:t>(         2) 2009,</w:t>
      </w:r>
    </w:p>
    <w:p>
      <w:r>
        <w:t>(        17) 2009.</w:t>
      </w:r>
    </w:p>
    <w:p>
      <w:r>
        <w:t>(         1) 201</w:t>
      </w:r>
    </w:p>
    <w:p>
      <w:r>
        <w:t>(         1) 201,890</w:t>
      </w:r>
    </w:p>
    <w:p>
      <w:r>
        <w:t>(        15) 2010</w:t>
      </w:r>
    </w:p>
    <w:p>
      <w:r>
        <w:t>(         2) 2010"</w:t>
      </w:r>
    </w:p>
    <w:p>
      <w:r>
        <w:t>(        10) 2010).</w:t>
      </w:r>
    </w:p>
    <w:p>
      <w:r>
        <w:t>(         2) 2010,</w:t>
      </w:r>
    </w:p>
    <w:p>
      <w:r>
        <w:t>(        12) 2010.</w:t>
      </w:r>
    </w:p>
    <w:p>
      <w:r>
        <w:t>(         1) 2010–11,</w:t>
      </w:r>
    </w:p>
    <w:p>
      <w:r>
        <w:t>(        82) 2011</w:t>
      </w:r>
    </w:p>
    <w:p>
      <w:r>
        <w:t>(         1) 2011"</w:t>
      </w:r>
    </w:p>
    <w:p>
      <w:r>
        <w:t>(         2) 2011).</w:t>
      </w:r>
    </w:p>
    <w:p>
      <w:r>
        <w:t>(         9) 2011,</w:t>
      </w:r>
    </w:p>
    <w:p>
      <w:r>
        <w:t>(         7) 2011.</w:t>
      </w:r>
    </w:p>
    <w:p>
      <w:r>
        <w:t>(        36) 2012</w:t>
      </w:r>
    </w:p>
    <w:p>
      <w:r>
        <w:t>(         2) 2012).</w:t>
      </w:r>
    </w:p>
    <w:p>
      <w:r>
        <w:t>(         2) 2012,</w:t>
      </w:r>
    </w:p>
    <w:p>
      <w:r>
        <w:t>(        16) 2012.</w:t>
      </w:r>
    </w:p>
    <w:p>
      <w:r>
        <w:t>(        23) 2013</w:t>
      </w:r>
    </w:p>
    <w:p>
      <w:r>
        <w:t>(         1) 2013"</w:t>
      </w:r>
    </w:p>
    <w:p>
      <w:r>
        <w:t>(         4) 2013,</w:t>
      </w:r>
    </w:p>
    <w:p>
      <w:r>
        <w:t>(         8) 2013.</w:t>
      </w:r>
    </w:p>
    <w:p>
      <w:r>
        <w:t>(         1) 2013 census</w:t>
      </w:r>
    </w:p>
    <w:p>
      <w:r>
        <w:t>(         2) 2013 estimate</w:t>
      </w:r>
    </w:p>
    <w:p>
      <w:r>
        <w:t>(         1) 202</w:t>
      </w:r>
    </w:p>
    <w:p>
      <w:r>
        <w:t>(         1) 202,080</w:t>
      </w:r>
    </w:p>
    <w:p>
      <w:r>
        <w:t>(         1) 203</w:t>
      </w:r>
    </w:p>
    <w:p>
      <w:r>
        <w:t>(         1) 2031"</w:t>
      </w:r>
    </w:p>
    <w:p>
      <w:r>
        <w:t>(         1) 2031.</w:t>
      </w:r>
    </w:p>
    <w:p>
      <w:r>
        <w:t>(         1) 203–233,</w:t>
      </w:r>
    </w:p>
    <w:p>
      <w:r>
        <w:t>(         1) 204</w:t>
      </w:r>
    </w:p>
    <w:p>
      <w:r>
        <w:t>(         1) 205</w:t>
      </w:r>
    </w:p>
    <w:p>
      <w:r>
        <w:t>(         2) 206</w:t>
      </w:r>
    </w:p>
    <w:p>
      <w:r>
        <w:t>(         1) 207</w:t>
      </w:r>
    </w:p>
    <w:p>
      <w:r>
        <w:t>(         1) 207–310.</w:t>
      </w:r>
    </w:p>
    <w:p>
      <w:r>
        <w:t>(         1) 208</w:t>
      </w:r>
    </w:p>
    <w:p>
      <w:r>
        <w:t>(         1) 209</w:t>
      </w:r>
    </w:p>
    <w:p>
      <w:r>
        <w:t>(         1) 20s</w:t>
      </w:r>
    </w:p>
    <w:p>
      <w:r>
        <w:t>(         3) 20th</w:t>
      </w:r>
    </w:p>
    <w:p>
      <w:r>
        <w:t>(         2) 21</w:t>
      </w:r>
    </w:p>
    <w:p>
      <w:r>
        <w:t>(         1) 21.3%</w:t>
      </w:r>
    </w:p>
    <w:p>
      <w:r>
        <w:t>(         1) 210</w:t>
      </w:r>
    </w:p>
    <w:p>
      <w:r>
        <w:t>(         1) 210,556</w:t>
      </w:r>
    </w:p>
    <w:p>
      <w:r>
        <w:t>(         1) 211</w:t>
      </w:r>
    </w:p>
    <w:p>
      <w:r>
        <w:t>(         1) 212</w:t>
      </w:r>
    </w:p>
    <w:p>
      <w:r>
        <w:t>(         1) 213</w:t>
      </w:r>
    </w:p>
    <w:p>
      <w:r>
        <w:t>(         1) 214</w:t>
      </w:r>
    </w:p>
    <w:p>
      <w:r>
        <w:t>(         1) 215</w:t>
      </w:r>
    </w:p>
    <w:p>
      <w:r>
        <w:t>(         1) 216</w:t>
      </w:r>
    </w:p>
    <w:p>
      <w:r>
        <w:t>(         1) 217</w:t>
      </w:r>
    </w:p>
    <w:p>
      <w:r>
        <w:t>(         1) 218</w:t>
      </w:r>
    </w:p>
    <w:p>
      <w:r>
        <w:t>(         1) 219</w:t>
      </w:r>
    </w:p>
    <w:p>
      <w:r>
        <w:t>(         3) 22</w:t>
      </w:r>
    </w:p>
    <w:p>
      <w:r>
        <w:t>(         9) 22,</w:t>
      </w:r>
    </w:p>
    <w:p>
      <w:r>
        <w:t>(         1) 22.1</w:t>
      </w:r>
    </w:p>
    <w:p>
      <w:r>
        <w:t>(         1) 22.5-kilometre</w:t>
      </w:r>
    </w:p>
    <w:p>
      <w:r>
        <w:t>(         1) 220</w:t>
      </w:r>
    </w:p>
    <w:p>
      <w:r>
        <w:t>(         1) 221</w:t>
      </w:r>
    </w:p>
    <w:p>
      <w:r>
        <w:t>(         1) 222</w:t>
      </w:r>
    </w:p>
    <w:p>
      <w:r>
        <w:t>(         1) 223</w:t>
      </w:r>
    </w:p>
    <w:p>
      <w:r>
        <w:t>(         1) 224</w:t>
      </w:r>
    </w:p>
    <w:p>
      <w:r>
        <w:t>(         1) 224,000</w:t>
      </w:r>
    </w:p>
    <w:p>
      <w:r>
        <w:t>(         1) 225</w:t>
      </w:r>
    </w:p>
    <w:p>
      <w:r>
        <w:t>(         1) 226</w:t>
      </w:r>
    </w:p>
    <w:p>
      <w:r>
        <w:t>(         1) 227</w:t>
      </w:r>
    </w:p>
    <w:p>
      <w:r>
        <w:t>(         1) 228</w:t>
      </w:r>
    </w:p>
    <w:p>
      <w:r>
        <w:t>(         1) 228th</w:t>
      </w:r>
    </w:p>
    <w:p>
      <w:r>
        <w:t>(         1) 229</w:t>
      </w:r>
    </w:p>
    <w:p>
      <w:r>
        <w:t>(         1) 22nd</w:t>
      </w:r>
    </w:p>
    <w:p>
      <w:r>
        <w:t>(         1) 22–23.</w:t>
      </w:r>
    </w:p>
    <w:p>
      <w:r>
        <w:t>(         1) 22–37.</w:t>
      </w:r>
    </w:p>
    <w:p>
      <w:r>
        <w:t>(         4) 23</w:t>
      </w:r>
    </w:p>
    <w:p>
      <w:r>
        <w:t>(        69) 23,</w:t>
      </w:r>
    </w:p>
    <w:p>
      <w:r>
        <w:t>(         1) 23.2</w:t>
      </w:r>
    </w:p>
    <w:p>
      <w:r>
        <w:t>(         1) 23.6</w:t>
      </w:r>
    </w:p>
    <w:p>
      <w:r>
        <w:t>(         1) 23.9</w:t>
      </w:r>
    </w:p>
    <w:p>
      <w:r>
        <w:t>(         1) 230</w:t>
      </w:r>
    </w:p>
    <w:p>
      <w:r>
        <w:t>(         1) 231</w:t>
      </w:r>
    </w:p>
    <w:p>
      <w:r>
        <w:t>(         1) 232</w:t>
      </w:r>
    </w:p>
    <w:p>
      <w:r>
        <w:t>(         1) 233</w:t>
      </w:r>
    </w:p>
    <w:p>
      <w:r>
        <w:t>(         1) 234</w:t>
      </w:r>
    </w:p>
    <w:p>
      <w:r>
        <w:t>(         1) 235</w:t>
      </w:r>
    </w:p>
    <w:p>
      <w:r>
        <w:t>(         1) 236</w:t>
      </w:r>
    </w:p>
    <w:p>
      <w:r>
        <w:t>(         1) 237</w:t>
      </w:r>
    </w:p>
    <w:p>
      <w:r>
        <w:t>(         1) 238</w:t>
      </w:r>
    </w:p>
    <w:p>
      <w:r>
        <w:t>(         2) 239</w:t>
      </w:r>
    </w:p>
    <w:p>
      <w:r>
        <w:t>(         2) 24</w:t>
      </w:r>
    </w:p>
    <w:p>
      <w:r>
        <w:t>(         4) 24,</w:t>
      </w:r>
    </w:p>
    <w:p>
      <w:r>
        <w:t>(         1) 24,500</w:t>
      </w:r>
    </w:p>
    <w:p>
      <w:r>
        <w:t>(         1) 240</w:t>
      </w:r>
    </w:p>
    <w:p>
      <w:r>
        <w:t>(         1) 240,000</w:t>
      </w:r>
    </w:p>
    <w:p>
      <w:r>
        <w:t>(         4) 25</w:t>
      </w:r>
    </w:p>
    <w:p>
      <w:r>
        <w:t>(         5) 25,</w:t>
      </w:r>
    </w:p>
    <w:p>
      <w:r>
        <w:t>(         1) 250</w:t>
      </w:r>
    </w:p>
    <w:p>
      <w:r>
        <w:t>(         1) 258.</w:t>
      </w:r>
    </w:p>
    <w:p>
      <w:r>
        <w:t>(         1) 25 to 30 °C</w:t>
      </w:r>
    </w:p>
    <w:p>
      <w:r>
        <w:t>(         1) 25–30.</w:t>
      </w:r>
    </w:p>
    <w:p>
      <w:r>
        <w:t>(         1) 25–52.</w:t>
      </w:r>
    </w:p>
    <w:p>
      <w:r>
        <w:t>(         1) 26</w:t>
      </w:r>
    </w:p>
    <w:p>
      <w:r>
        <w:t>(         6) 26,</w:t>
      </w:r>
    </w:p>
    <w:p>
      <w:r>
        <w:t>(         1) 26.</w:t>
      </w:r>
    </w:p>
    <w:p>
      <w:r>
        <w:t>(         1) 260,600</w:t>
      </w:r>
    </w:p>
    <w:p>
      <w:r>
        <w:t>(         1) 265,000</w:t>
      </w:r>
    </w:p>
    <w:p>
      <w:r>
        <w:t>(         1) 27</w:t>
      </w:r>
    </w:p>
    <w:p>
      <w:r>
        <w:t>(         7) 27,</w:t>
      </w:r>
    </w:p>
    <w:p>
      <w:r>
        <w:t>(         1) 27.2</w:t>
      </w:r>
    </w:p>
    <w:p>
      <w:r>
        <w:t>(         2) 28</w:t>
      </w:r>
    </w:p>
    <w:p>
      <w:r>
        <w:t>(         4) 28,</w:t>
      </w:r>
    </w:p>
    <w:p>
      <w:r>
        <w:t>(         1) 28.4 million</w:t>
      </w:r>
    </w:p>
    <w:p>
      <w:r>
        <w:t>(         1) 280,636</w:t>
      </w:r>
    </w:p>
    <w:p>
      <w:r>
        <w:t>(         1) 288–305.</w:t>
      </w:r>
    </w:p>
    <w:p>
      <w:r>
        <w:t>(         1) 29</w:t>
      </w:r>
    </w:p>
    <w:p>
      <w:r>
        <w:t>(         4) 29,</w:t>
      </w:r>
    </w:p>
    <w:p>
      <w:r>
        <w:t>(         1) 2nd</w:t>
      </w:r>
    </w:p>
    <w:p>
      <w:r>
        <w:t>(         9) 3</w:t>
      </w:r>
    </w:p>
    <w:p>
      <w:r>
        <w:t>(         2) 3,</w:t>
      </w:r>
    </w:p>
    <w:p>
      <w:r>
        <w:t>(         1) 3,824,221</w:t>
      </w:r>
    </w:p>
    <w:p>
      <w:r>
        <w:t>(         1) 3,854,085 sq mi</w:t>
      </w:r>
    </w:p>
    <w:p>
      <w:r>
        <w:t>(         1) 3.3</w:t>
      </w:r>
    </w:p>
    <w:p>
      <w:r>
        <w:t>(         1) 3.41/km</w:t>
      </w:r>
    </w:p>
    <w:p>
      <w:r>
        <w:t>(         1) 30</w:t>
      </w:r>
    </w:p>
    <w:p>
      <w:r>
        <w:t>(        10) 30,</w:t>
      </w:r>
    </w:p>
    <w:p>
      <w:r>
        <w:t>(         1) 300,000</w:t>
      </w:r>
    </w:p>
    <w:p>
      <w:r>
        <w:t>(         1) 308</w:t>
      </w:r>
    </w:p>
    <w:p>
      <w:r>
        <w:t>(         1) 30–43</w:t>
      </w:r>
    </w:p>
    <w:p>
      <w:r>
        <w:t>(         1) 31</w:t>
      </w:r>
    </w:p>
    <w:p>
      <w:r>
        <w:t>(         3) 31,</w:t>
      </w:r>
    </w:p>
    <w:p>
      <w:r>
        <w:t>(         1) 31,612,897"</w:t>
      </w:r>
    </w:p>
    <w:p>
      <w:r>
        <w:t>(         1) 31,700</w:t>
      </w:r>
    </w:p>
    <w:p>
      <w:r>
        <w:t>(         1) 31.</w:t>
      </w:r>
    </w:p>
    <w:p>
      <w:r>
        <w:t>(         1) 3166</w:t>
      </w:r>
    </w:p>
    <w:p>
      <w:r>
        <w:t>(         1) 319,246</w:t>
      </w:r>
    </w:p>
    <w:p>
      <w:r>
        <w:t>(         2) 32</w:t>
      </w:r>
    </w:p>
    <w:p>
      <w:r>
        <w:t>(         1) 32%</w:t>
      </w:r>
    </w:p>
    <w:p>
      <w:r>
        <w:t>(         1) 32.1</w:t>
      </w:r>
    </w:p>
    <w:p>
      <w:r>
        <w:t>(         2) 33</w:t>
      </w:r>
    </w:p>
    <w:p>
      <w:r>
        <w:t>(         1) 33,476,688,</w:t>
      </w:r>
    </w:p>
    <w:p>
      <w:r>
        <w:t>(         1) 335–367.</w:t>
      </w:r>
    </w:p>
    <w:p>
      <w:r>
        <w:t>(         1) 34</w:t>
      </w:r>
    </w:p>
    <w:p>
      <w:r>
        <w:t>(         1) 34,</w:t>
      </w:r>
    </w:p>
    <w:p>
      <w:r>
        <w:t>(         1) 344,080 mi)</w:t>
      </w:r>
    </w:p>
    <w:p>
      <w:r>
        <w:t>(         1) 344,615</w:t>
      </w:r>
    </w:p>
    <w:p>
      <w:r>
        <w:t>(         1) 344–347.</w:t>
      </w:r>
    </w:p>
    <w:p>
      <w:r>
        <w:t>(         1) 349–362.</w:t>
      </w:r>
    </w:p>
    <w:p>
      <w:r>
        <w:t>(         4) 35</w:t>
      </w:r>
    </w:p>
    <w:p>
      <w:r>
        <w:t>(         1) 35,158,300</w:t>
      </w:r>
    </w:p>
    <w:p>
      <w:r>
        <w:t>(         1) 356,177</w:t>
      </w:r>
    </w:p>
    <w:p>
      <w:r>
        <w:t>(         1) 36</w:t>
      </w:r>
    </w:p>
    <w:p>
      <w:r>
        <w:t>(         1) 366–388.</w:t>
      </w:r>
    </w:p>
    <w:p>
      <w:r>
        <w:t>(         2) 37</w:t>
      </w:r>
    </w:p>
    <w:p>
      <w:r>
        <w:t>(         1) 378–389.</w:t>
      </w:r>
    </w:p>
    <w:p>
      <w:r>
        <w:t>(         1) 37th</w:t>
      </w:r>
    </w:p>
    <w:p>
      <w:r>
        <w:t>(         1) 38</w:t>
      </w:r>
    </w:p>
    <w:p>
      <w:r>
        <w:t>(         1) 38.7</w:t>
      </w:r>
    </w:p>
    <w:p>
      <w:r>
        <w:t>(         1) 380.</w:t>
      </w:r>
    </w:p>
    <w:p>
      <w:r>
        <w:t>(         1) 39</w:t>
      </w:r>
    </w:p>
    <w:p>
      <w:r>
        <w:t>(         1) 39.</w:t>
      </w:r>
    </w:p>
    <w:p>
      <w:r>
        <w:t>(         1) 39.5</w:t>
      </w:r>
    </w:p>
    <w:p>
      <w:r>
        <w:t>(         1) 39.9</w:t>
      </w:r>
    </w:p>
    <w:p>
      <w:r>
        <w:t>(         1) 390,328</w:t>
      </w:r>
    </w:p>
    <w:p>
      <w:r>
        <w:t>(         1) 392,184</w:t>
      </w:r>
    </w:p>
    <w:p>
      <w:r>
        <w:t>(         2) 4</w:t>
      </w:r>
    </w:p>
    <w:p>
      <w:r>
        <w:t>(         4) 4,</w:t>
      </w:r>
    </w:p>
    <w:p>
      <w:r>
        <w:t>(         1) 4.1</w:t>
      </w:r>
    </w:p>
    <w:p>
      <w:r>
        <w:t>(         1) 4.2</w:t>
      </w:r>
    </w:p>
    <w:p>
      <w:r>
        <w:t>(         1) 4.3</w:t>
      </w:r>
    </w:p>
    <w:p>
      <w:r>
        <w:t>(         1) 4.3%</w:t>
      </w:r>
    </w:p>
    <w:p>
      <w:r>
        <w:t>(         4) 40</w:t>
      </w:r>
    </w:p>
    <w:p>
      <w:r>
        <w:t>(         1) 403–430.</w:t>
      </w:r>
    </w:p>
    <w:p>
      <w:r>
        <w:t>(         2) 41</w:t>
      </w:r>
    </w:p>
    <w:p>
      <w:r>
        <w:t>(         2) 41st</w:t>
      </w:r>
    </w:p>
    <w:p>
      <w:r>
        <w:t>(         1) 41°</w:t>
      </w:r>
    </w:p>
    <w:p>
      <w:r>
        <w:t>(         1) 42</w:t>
      </w:r>
    </w:p>
    <w:p>
      <w:r>
        <w:t>(         2) 43</w:t>
      </w:r>
    </w:p>
    <w:p>
      <w:r>
        <w:t>(         1) 44</w:t>
      </w:r>
    </w:p>
    <w:p>
      <w:r>
        <w:t>(         1) 45</w:t>
      </w:r>
    </w:p>
    <w:p>
      <w:r>
        <w:t>(         1) 45.400;</w:t>
      </w:r>
    </w:p>
    <w:p>
      <w:r>
        <w:t>(         1) 45.400°N</w:t>
      </w:r>
    </w:p>
    <w:p>
      <w:r>
        <w:t>(         1) 45°24′N</w:t>
      </w:r>
    </w:p>
    <w:p>
      <w:r>
        <w:t>(         1) 46</w:t>
      </w:r>
    </w:p>
    <w:p>
      <w:r>
        <w:t>(         2) 47</w:t>
      </w:r>
    </w:p>
    <w:p>
      <w:r>
        <w:t>(         1) 474,786</w:t>
      </w:r>
    </w:p>
    <w:p>
      <w:r>
        <w:t>(         1) 477,160</w:t>
      </w:r>
    </w:p>
    <w:p>
      <w:r>
        <w:t>(         1) 48</w:t>
      </w:r>
    </w:p>
    <w:p>
      <w:r>
        <w:t>(         1) 49</w:t>
      </w:r>
    </w:p>
    <w:p>
      <w:r>
        <w:t>(         1) 49.4</w:t>
      </w:r>
    </w:p>
    <w:p>
      <w:r>
        <w:t>(         1) 49th</w:t>
      </w:r>
    </w:p>
    <w:p>
      <w:r>
        <w:t>(         7) 5</w:t>
      </w:r>
    </w:p>
    <w:p>
      <w:r>
        <w:t>(         4) 5,</w:t>
      </w:r>
    </w:p>
    <w:p>
      <w:r>
        <w:t>(         1) 5,583,064</w:t>
      </w:r>
    </w:p>
    <w:p>
      <w:r>
        <w:t>(         1) 5.1</w:t>
      </w:r>
    </w:p>
    <w:p>
      <w:r>
        <w:t>(         1) 5.392</w:t>
      </w:r>
    </w:p>
    <w:p>
      <w:r>
        <w:t>(         1) 5.6</w:t>
      </w:r>
    </w:p>
    <w:p>
      <w:r>
        <w:t>(         1) 5.8</w:t>
      </w:r>
    </w:p>
    <w:p>
      <w:r>
        <w:t>(         1) 5.9</w:t>
      </w:r>
    </w:p>
    <w:p>
      <w:r>
        <w:t>(         5) 50</w:t>
      </w:r>
    </w:p>
    <w:p>
      <w:r>
        <w:t>(         1) 50.6</w:t>
      </w:r>
    </w:p>
    <w:p>
      <w:r>
        <w:t>(         1) 500,000</w:t>
      </w:r>
    </w:p>
    <w:p>
      <w:r>
        <w:t>(         1) 50–61.</w:t>
      </w:r>
    </w:p>
    <w:p>
      <w:r>
        <w:t>(         2) 51</w:t>
      </w:r>
    </w:p>
    <w:p>
      <w:r>
        <w:t>(         2) 52</w:t>
      </w:r>
    </w:p>
    <w:p>
      <w:r>
        <w:t>(         1) 52°</w:t>
      </w:r>
    </w:p>
    <w:p>
      <w:r>
        <w:t>(         1) 53</w:t>
      </w:r>
    </w:p>
    <w:p>
      <w:r>
        <w:t>(         1) 53,000</w:t>
      </w:r>
    </w:p>
    <w:p>
      <w:r>
        <w:t>(         1) 54</w:t>
      </w:r>
    </w:p>
    <w:p>
      <w:r>
        <w:t>(         6) 55</w:t>
      </w:r>
    </w:p>
    <w:p>
      <w:r>
        <w:t>(         1) 55th</w:t>
      </w:r>
    </w:p>
    <w:p>
      <w:r>
        <w:t>(         1) 56</w:t>
      </w:r>
    </w:p>
    <w:p>
      <w:r>
        <w:t>(         1) 56.9%</w:t>
      </w:r>
    </w:p>
    <w:p>
      <w:r>
        <w:t>(         1) 56–59,</w:t>
      </w:r>
    </w:p>
    <w:p>
      <w:r>
        <w:t>(         1) 57</w:t>
      </w:r>
    </w:p>
    <w:p>
      <w:r>
        <w:t>(         1) 57.8</w:t>
      </w:r>
    </w:p>
    <w:p>
      <w:r>
        <w:t>(         1) 577–603.</w:t>
      </w:r>
    </w:p>
    <w:p>
      <w:r>
        <w:t>(         1) 58</w:t>
      </w:r>
    </w:p>
    <w:p>
      <w:r>
        <w:t>(         1) 582,</w:t>
      </w:r>
    </w:p>
    <w:p>
      <w:r>
        <w:t>(         1) 583.</w:t>
      </w:r>
    </w:p>
    <w:p>
      <w:r>
        <w:t>(         2) 59</w:t>
      </w:r>
    </w:p>
    <w:p>
      <w:r>
        <w:t>(         1) 59.7</w:t>
      </w:r>
    </w:p>
    <w:p>
      <w:r>
        <w:t>(         1) 59–61,</w:t>
      </w:r>
    </w:p>
    <w:p>
      <w:r>
        <w:t>(         1) 5–7</w:t>
      </w:r>
    </w:p>
    <w:p>
      <w:r>
        <w:t>(         4) 6</w:t>
      </w:r>
    </w:p>
    <w:p>
      <w:r>
        <w:t>(         4) 6,</w:t>
      </w:r>
    </w:p>
    <w:p>
      <w:r>
        <w:t>(         1) 6.1</w:t>
      </w:r>
    </w:p>
    <w:p>
      <w:r>
        <w:t>(         1) 6.1%</w:t>
      </w:r>
    </w:p>
    <w:p>
      <w:r>
        <w:t>(         1) 6.8</w:t>
      </w:r>
    </w:p>
    <w:p>
      <w:r>
        <w:t>(         2) 60</w:t>
      </w:r>
    </w:p>
    <w:p>
      <w:r>
        <w:t>(         1) 60,000</w:t>
      </w:r>
    </w:p>
    <w:p>
      <w:r>
        <w:t>(         1) 600</w:t>
      </w:r>
    </w:p>
    <w:p>
      <w:r>
        <w:t>(         1) 60°</w:t>
      </w:r>
    </w:p>
    <w:p>
      <w:r>
        <w:t>(         1) 61</w:t>
      </w:r>
    </w:p>
    <w:p>
      <w:r>
        <w:t>(         1) 62</w:t>
      </w:r>
    </w:p>
    <w:p>
      <w:r>
        <w:t>(         1) 625,000</w:t>
      </w:r>
    </w:p>
    <w:p>
      <w:r>
        <w:t>(         1) 626,628</w:t>
      </w:r>
    </w:p>
    <w:p>
      <w:r>
        <w:t>(         1) 63</w:t>
      </w:r>
    </w:p>
    <w:p>
      <w:r>
        <w:t>(         3) 64</w:t>
      </w:r>
    </w:p>
    <w:p>
      <w:r>
        <w:t>(         2) 65</w:t>
      </w:r>
    </w:p>
    <w:p>
      <w:r>
        <w:t>(         1) 65,000</w:t>
      </w:r>
    </w:p>
    <w:p>
      <w:r>
        <w:t>(         2) 66</w:t>
      </w:r>
    </w:p>
    <w:p>
      <w:r>
        <w:t>(         1) 67</w:t>
      </w:r>
    </w:p>
    <w:p>
      <w:r>
        <w:t>(         1) 67.3</w:t>
      </w:r>
    </w:p>
    <w:p>
      <w:r>
        <w:t>(         1) 675–691.</w:t>
      </w:r>
    </w:p>
    <w:p>
      <w:r>
        <w:t>(         1) 68</w:t>
      </w:r>
    </w:p>
    <w:p>
      <w:r>
        <w:t>(         1) 683–687,</w:t>
      </w:r>
    </w:p>
    <w:p>
      <w:r>
        <w:t>(         2) 69</w:t>
      </w:r>
    </w:p>
    <w:p>
      <w:r>
        <w:t>(         1) 699.</w:t>
      </w:r>
    </w:p>
    <w:p>
      <w:r>
        <w:t>(         3) 7</w:t>
      </w:r>
    </w:p>
    <w:p>
      <w:r>
        <w:t>(         3) 7,</w:t>
      </w:r>
    </w:p>
    <w:p>
      <w:r>
        <w:t>(         1) 70</w:t>
      </w:r>
    </w:p>
    <w:p>
      <w:r>
        <w:t>(         1) 71</w:t>
      </w:r>
    </w:p>
    <w:p>
      <w:r>
        <w:t>(         1) 719–747.</w:t>
      </w:r>
    </w:p>
    <w:p>
      <w:r>
        <w:t>(         1) 72</w:t>
      </w:r>
    </w:p>
    <w:p>
      <w:r>
        <w:t>(         1) 721,053</w:t>
      </w:r>
    </w:p>
    <w:p>
      <w:r>
        <w:t>(         1) 727–752.</w:t>
      </w:r>
    </w:p>
    <w:p>
      <w:r>
        <w:t>(         1) 73</w:t>
      </w:r>
    </w:p>
    <w:p>
      <w:r>
        <w:t>(         1) 73.0</w:t>
      </w:r>
    </w:p>
    <w:p>
      <w:r>
        <w:t>(         1) 730,018</w:t>
      </w:r>
    </w:p>
    <w:p>
      <w:r>
        <w:t>(         1) 73:524–539.</w:t>
      </w:r>
    </w:p>
    <w:p>
      <w:r>
        <w:t>(         2) 74</w:t>
      </w:r>
    </w:p>
    <w:p>
      <w:r>
        <w:t>(         1) 74.</w:t>
      </w:r>
    </w:p>
    <w:p>
      <w:r>
        <w:t>(         1) 75</w:t>
      </w:r>
    </w:p>
    <w:p>
      <w:r>
        <w:t>(         1) 75.</w:t>
      </w:r>
    </w:p>
    <w:p>
      <w:r>
        <w:t>(         1) 75.667°W</w:t>
      </w:r>
    </w:p>
    <w:p>
      <w:r>
        <w:t>(         1) 7500</w:t>
      </w:r>
    </w:p>
    <w:p>
      <w:r>
        <w:t>(         1) 75°40′W</w:t>
      </w:r>
    </w:p>
    <w:p>
      <w:r>
        <w:t>(         1) 76</w:t>
      </w:r>
    </w:p>
    <w:p>
      <w:r>
        <w:t>(         1) 76.7%</w:t>
      </w:r>
    </w:p>
    <w:p>
      <w:r>
        <w:t>(         1) 765,706</w:t>
      </w:r>
    </w:p>
    <w:p>
      <w:r>
        <w:t>(         1) 77</w:t>
      </w:r>
    </w:p>
    <w:p>
      <w:r>
        <w:t>(         1) 78</w:t>
      </w:r>
    </w:p>
    <w:p>
      <w:r>
        <w:t>(         1) 79</w:t>
      </w:r>
    </w:p>
    <w:p>
      <w:r>
        <w:t>(         3) 8</w:t>
      </w:r>
    </w:p>
    <w:p>
      <w:r>
        <w:t>(         5) 8,</w:t>
      </w:r>
    </w:p>
    <w:p>
      <w:r>
        <w:t>(         1) 8,891</w:t>
      </w:r>
    </w:p>
    <w:p>
      <w:r>
        <w:t>(         1) 8.3/sq mi</w:t>
      </w:r>
    </w:p>
    <w:p>
      <w:r>
        <w:t>(         1) 8.6</w:t>
      </w:r>
    </w:p>
    <w:p>
      <w:r>
        <w:t>(         1) 8.8</w:t>
      </w:r>
    </w:p>
    <w:p>
      <w:r>
        <w:t>(         1) 8.92</w:t>
      </w:r>
    </w:p>
    <w:p>
      <w:r>
        <w:t>(         2) 80</w:t>
      </w:r>
    </w:p>
    <w:p>
      <w:r>
        <w:t>(         2) 81</w:t>
      </w:r>
    </w:p>
    <w:p>
      <w:r>
        <w:t>(         1) 817</w:t>
      </w:r>
    </w:p>
    <w:p>
      <w:r>
        <w:t>(         4) 82</w:t>
      </w:r>
    </w:p>
    <w:p>
      <w:r>
        <w:t>(         1) 82.5°N</w:t>
      </w:r>
    </w:p>
    <w:p>
      <w:r>
        <w:t>(         2) 83</w:t>
      </w:r>
    </w:p>
    <w:p>
      <w:r>
        <w:t>(         1) 83rd</w:t>
      </w:r>
    </w:p>
    <w:p>
      <w:r>
        <w:t>(         1) 84</w:t>
      </w:r>
    </w:p>
    <w:p>
      <w:r>
        <w:t>(         1) 84°N</w:t>
      </w:r>
    </w:p>
    <w:p>
      <w:r>
        <w:t>(         2) 85</w:t>
      </w:r>
    </w:p>
    <w:p>
      <w:r>
        <w:t>(         2) 86</w:t>
      </w:r>
    </w:p>
    <w:p>
      <w:r>
        <w:t>(         1) 86,</w:t>
      </w:r>
    </w:p>
    <w:p>
      <w:r>
        <w:t>(         1) 86 °F),</w:t>
      </w:r>
    </w:p>
    <w:p>
      <w:r>
        <w:t>(         1) 87</w:t>
      </w:r>
    </w:p>
    <w:p>
      <w:r>
        <w:t>(         1) 87–117.</w:t>
      </w:r>
    </w:p>
    <w:p>
      <w:r>
        <w:t>(         2) 88</w:t>
      </w:r>
    </w:p>
    <w:p>
      <w:r>
        <w:t>(         1) 89</w:t>
      </w:r>
    </w:p>
    <w:p>
      <w:r>
        <w:t>(         1) 8?"</w:t>
      </w:r>
    </w:p>
    <w:p>
      <w:r>
        <w:t>(         2) 9</w:t>
      </w:r>
    </w:p>
    <w:p>
      <w:r>
        <w:t>(         2) 9,</w:t>
      </w:r>
    </w:p>
    <w:p>
      <w:r>
        <w:t>(         1) 9,984,670 km</w:t>
      </w:r>
    </w:p>
    <w:p>
      <w:r>
        <w:t>(         1) 9.98</w:t>
      </w:r>
    </w:p>
    <w:p>
      <w:r>
        <w:t>(         1) 90</w:t>
      </w:r>
    </w:p>
    <w:p>
      <w:r>
        <w:t>(         1) 91</w:t>
      </w:r>
    </w:p>
    <w:p>
      <w:r>
        <w:t>(         1) 92</w:t>
      </w:r>
    </w:p>
    <w:p>
      <w:r>
        <w:t>(         1) 93</w:t>
      </w:r>
    </w:p>
    <w:p>
      <w:r>
        <w:t>(         1) 94</w:t>
      </w:r>
    </w:p>
    <w:p>
      <w:r>
        <w:t>(         1) 95</w:t>
      </w:r>
    </w:p>
    <w:p>
      <w:r>
        <w:t>(         1) 95%</w:t>
      </w:r>
    </w:p>
    <w:p>
      <w:r>
        <w:t>(         2) 96</w:t>
      </w:r>
    </w:p>
    <w:p>
      <w:r>
        <w:t>(         1) 97</w:t>
      </w:r>
    </w:p>
    <w:p>
      <w:r>
        <w:t>(         1) 978-0-11-703249-1</w:t>
      </w:r>
    </w:p>
    <w:p>
      <w:r>
        <w:t>(         1) 978-0-16-080388-8</w:t>
      </w:r>
    </w:p>
    <w:p>
      <w:r>
        <w:t>(         1) 978-0-17-644244-6</w:t>
      </w:r>
    </w:p>
    <w:p>
      <w:r>
        <w:t>(         1) 978-0-17-650343-7</w:t>
      </w:r>
    </w:p>
    <w:p>
      <w:r>
        <w:t>(         1) 978-0-19-542928-2</w:t>
      </w:r>
    </w:p>
    <w:p>
      <w:r>
        <w:t>(         1) 978-0-19-802511-5</w:t>
      </w:r>
    </w:p>
    <w:p>
      <w:r>
        <w:t>(         1) 978-0-19-927164-1</w:t>
      </w:r>
    </w:p>
    <w:p>
      <w:r>
        <w:t>(         1) 978-0-19-976529-4</w:t>
      </w:r>
    </w:p>
    <w:p>
      <w:r>
        <w:t>(         1) 978-0-312-21134-9</w:t>
      </w:r>
    </w:p>
    <w:p>
      <w:r>
        <w:t>(         1) 978-0-313-33046-9</w:t>
      </w:r>
    </w:p>
    <w:p>
      <w:r>
        <w:t>(         1) 978-0-313-36311-5</w:t>
      </w:r>
    </w:p>
    <w:p>
      <w:r>
        <w:t>(         1) 978-0-385-65985-7</w:t>
      </w:r>
    </w:p>
    <w:p>
      <w:r>
        <w:t>(         1) 978-0-521-49666-7</w:t>
      </w:r>
    </w:p>
    <w:p>
      <w:r>
        <w:t>(         1) 978-0-559-05400-6</w:t>
      </w:r>
    </w:p>
    <w:p>
      <w:r>
        <w:t>(         1) 978-0-660-18615-3</w:t>
      </w:r>
    </w:p>
    <w:p>
      <w:r>
        <w:t>(         1) 978-0-662-39689-5</w:t>
      </w:r>
    </w:p>
    <w:p>
      <w:r>
        <w:t>(         1) 978-0-662-46012-1</w:t>
      </w:r>
    </w:p>
    <w:p>
      <w:r>
        <w:t>(         1) 978-0-662-68608-8</w:t>
      </w:r>
    </w:p>
    <w:p>
      <w:r>
        <w:t>(         1) 978-0-7391-1493-3</w:t>
      </w:r>
    </w:p>
    <w:p>
      <w:r>
        <w:t>(         1) 978-0-7705-1198-2</w:t>
      </w:r>
    </w:p>
    <w:p>
      <w:r>
        <w:t>(         1) 978-0-7710-2181-7</w:t>
      </w:r>
    </w:p>
    <w:p>
      <w:r>
        <w:t>(         1) 978-0-7710-6514-9</w:t>
      </w:r>
    </w:p>
    <w:p>
      <w:r>
        <w:t>(         1) 978-0-7710-6716-7</w:t>
      </w:r>
    </w:p>
    <w:p>
      <w:r>
        <w:t>(         1) 978-0-7735-0555-1</w:t>
      </w:r>
    </w:p>
    <w:p>
      <w:r>
        <w:t>(         1) 978-0-7735-1356-3</w:t>
      </w:r>
    </w:p>
    <w:p>
      <w:r>
        <w:t>(         1) 978-0-7735-1672-4</w:t>
      </w:r>
    </w:p>
    <w:p>
      <w:r>
        <w:t>(         1) 978-0-7735-2584-9</w:t>
      </w:r>
    </w:p>
    <w:p>
      <w:r>
        <w:t>(         1) 978-0-7735-2960-1</w:t>
      </w:r>
    </w:p>
    <w:p>
      <w:r>
        <w:t>(         1) 978-0-7748-0783-8</w:t>
      </w:r>
    </w:p>
    <w:p>
      <w:r>
        <w:t>(         1) 978-0-7748-1368-6</w:t>
      </w:r>
    </w:p>
    <w:p>
      <w:r>
        <w:t>(         1) 978-0-8020-2801-3</w:t>
      </w:r>
    </w:p>
    <w:p>
      <w:r>
        <w:t>(         1) 978-0-8020-2938-6</w:t>
      </w:r>
    </w:p>
    <w:p>
      <w:r>
        <w:t>(         1) 978-0-8020-3630-8</w:t>
      </w:r>
    </w:p>
    <w:p>
      <w:r>
        <w:t>(         1) 978-0-8020-4195-1</w:t>
      </w:r>
    </w:p>
    <w:p>
      <w:r>
        <w:t>(         1) 978-0-8020-4360-3</w:t>
      </w:r>
    </w:p>
    <w:p>
      <w:r>
        <w:t>(         1) 978-0-8020-5016-8</w:t>
      </w:r>
    </w:p>
    <w:p>
      <w:r>
        <w:t>(         1) 978-0-8020-6000-6</w:t>
      </w:r>
    </w:p>
    <w:p>
      <w:r>
        <w:t>(         1) 978-0-8020-6977-1</w:t>
      </w:r>
    </w:p>
    <w:p>
      <w:r>
        <w:t>(         1) 978-0-8020-8293-0</w:t>
      </w:r>
    </w:p>
    <w:p>
      <w:r>
        <w:t>(         1) 978-0-8020-8481-1</w:t>
      </w:r>
    </w:p>
    <w:p>
      <w:r>
        <w:t>(         1) 978-0-8020-9536-7</w:t>
      </w:r>
    </w:p>
    <w:p>
      <w:r>
        <w:t>(         1) 978-0-8020-9759-0</w:t>
      </w:r>
    </w:p>
    <w:p>
      <w:r>
        <w:t>(         1) 978-0-8032-2549-7</w:t>
      </w:r>
    </w:p>
    <w:p>
      <w:r>
        <w:t>(         1) 978-0-8108-6892-2</w:t>
      </w:r>
    </w:p>
    <w:p>
      <w:r>
        <w:t>(         1) 978-0-8160-6770-1</w:t>
      </w:r>
    </w:p>
    <w:p>
      <w:r>
        <w:t>(         1) 978-0-85575-466-2</w:t>
      </w:r>
    </w:p>
    <w:p>
      <w:r>
        <w:t>(         1) 978-0-87013-399-2</w:t>
      </w:r>
    </w:p>
    <w:p>
      <w:r>
        <w:t>(         1) 978-0-88911-875-1</w:t>
      </w:r>
    </w:p>
    <w:p>
      <w:r>
        <w:t>(         1) 978-0-88975-235-1</w:t>
      </w:r>
    </w:p>
    <w:p>
      <w:r>
        <w:t>(         1) 978-0-89862-030-6</w:t>
      </w:r>
    </w:p>
    <w:p>
      <w:r>
        <w:t>(         1) 978-0-920486-23-8</w:t>
      </w:r>
    </w:p>
    <w:p>
      <w:r>
        <w:t>(         1) 978-1-100-11529-0</w:t>
      </w:r>
    </w:p>
    <w:p>
      <w:r>
        <w:t>(         1) 978-1-4020-1179-5</w:t>
      </w:r>
    </w:p>
    <w:p>
      <w:r>
        <w:t>(         1) 978-1-4426-0047-8</w:t>
      </w:r>
    </w:p>
    <w:p>
      <w:r>
        <w:t>(         1) 978-1-4426-1178-8</w:t>
      </w:r>
    </w:p>
    <w:p>
      <w:r>
        <w:t>(         1) 978-1-55002-547-7</w:t>
      </w:r>
    </w:p>
    <w:p>
      <w:r>
        <w:t>(         1) 978-1-55028-494-2</w:t>
      </w:r>
    </w:p>
    <w:p>
      <w:r>
        <w:t>(         1) 978-1-55028-551-2</w:t>
      </w:r>
    </w:p>
    <w:p>
      <w:r>
        <w:t>(         1) 978-1-55028-692-2</w:t>
      </w:r>
    </w:p>
    <w:p>
      <w:r>
        <w:t>(         1) 978-1-55081-225-1</w:t>
      </w:r>
    </w:p>
    <w:p>
      <w:r>
        <w:t>(         1) 978-1-55111-595-5</w:t>
      </w:r>
    </w:p>
    <w:p>
      <w:r>
        <w:t>(         1) 978-1-55111-779-9</w:t>
      </w:r>
    </w:p>
    <w:p>
      <w:r>
        <w:t>(         1) 978-1-55111-816-1</w:t>
      </w:r>
    </w:p>
    <w:p>
      <w:r>
        <w:t>(         1) 978-1-55111-873-4</w:t>
      </w:r>
    </w:p>
    <w:p>
      <w:r>
        <w:t>(         1) 978-1-55209-046-6</w:t>
      </w:r>
    </w:p>
    <w:p>
      <w:r>
        <w:t>(         1) 978-1-55238-046-8</w:t>
      </w:r>
    </w:p>
    <w:p>
      <w:r>
        <w:t>(         1) 978-1-55239-085-6</w:t>
      </w:r>
    </w:p>
    <w:p>
      <w:r>
        <w:t>(         1) 978-1-55239-145-7</w:t>
      </w:r>
    </w:p>
    <w:p>
      <w:r>
        <w:t>(         1) 978-1-55365-259-5</w:t>
      </w:r>
    </w:p>
    <w:p>
      <w:r>
        <w:t>(         1) 978-1-55671-159-6</w:t>
      </w:r>
    </w:p>
    <w:p>
      <w:r>
        <w:t>(         1) 978-1-56324-416-2</w:t>
      </w:r>
    </w:p>
    <w:p>
      <w:r>
        <w:t>(         1) 978-1-58465-427-8</w:t>
      </w:r>
    </w:p>
    <w:p>
      <w:r>
        <w:t>(         1) 978-1-74104-571-0</w:t>
      </w:r>
    </w:p>
    <w:p>
      <w:r>
        <w:t>(         1) 978-1-84376-909-5</w:t>
      </w:r>
    </w:p>
    <w:p>
      <w:r>
        <w:t>(         1) 978-1-85109-697-8</w:t>
      </w:r>
    </w:p>
    <w:p>
      <w:r>
        <w:t>(         1) 978-1-926558-47-9</w:t>
      </w:r>
    </w:p>
    <w:p>
      <w:r>
        <w:t>(         1) 978-3-11-017687-2</w:t>
      </w:r>
    </w:p>
    <w:p>
      <w:r>
        <w:t>(         1) 978-3-540-42634-9</w:t>
      </w:r>
    </w:p>
    <w:p>
      <w:r>
        <w:t>(         1) 978-90-04-17828-1</w:t>
      </w:r>
    </w:p>
    <w:p>
      <w:r>
        <w:t>(         2) 98</w:t>
      </w:r>
    </w:p>
    <w:p>
      <w:r>
        <w:t>(         1) 98%</w:t>
      </w:r>
    </w:p>
    <w:p>
      <w:r>
        <w:t>(         1) 98.</w:t>
      </w:r>
    </w:p>
    <w:p>
      <w:r>
        <w:t>(         2) 99</w:t>
      </w:r>
    </w:p>
    <w:p>
      <w:r>
        <w:t>(         1) 9th</w:t>
      </w:r>
    </w:p>
    <w:p>
      <w:r>
        <w:t>(         3) :</w:t>
      </w:r>
    </w:p>
    <w:p>
      <w:r>
        <w:t>(        17) :.</w:t>
      </w:r>
    </w:p>
    <w:p>
      <w:r>
        <w:t>(         1) : </w:t>
      </w:r>
    </w:p>
    <w:p>
      <w:r>
        <w:t>(         8) ;</w:t>
      </w:r>
    </w:p>
    <w:p>
      <w:r>
        <w:t>(         1) &lt;</w:t>
      </w:r>
    </w:p>
    <w:p>
      <w:r>
        <w:t>(       278) [</w:t>
      </w:r>
    </w:p>
    <w:p>
      <w:r>
        <w:t>(       278) ]</w:t>
      </w:r>
    </w:p>
    <w:p>
      <w:r>
        <w:t>(       240) ^</w:t>
      </w:r>
    </w:p>
    <w:p>
      <w:r>
        <w:t>(       175) A</w:t>
      </w:r>
    </w:p>
    <w:p>
      <w:r>
        <w:t>(         4) A.</w:t>
      </w:r>
    </w:p>
    <w:p>
      <w:r>
        <w:t>(         3) ABC-CLIO.</w:t>
      </w:r>
    </w:p>
    <w:p>
      <w:r>
        <w:t>(         1) abolished</w:t>
      </w:r>
    </w:p>
    <w:p>
      <w:r>
        <w:t>(        30) Aboriginal</w:t>
      </w:r>
    </w:p>
    <w:p>
      <w:r>
        <w:t>(         1) aboriginal,</w:t>
      </w:r>
    </w:p>
    <w:p>
      <w:r>
        <w:t>(         1) aboriginal.</w:t>
      </w:r>
    </w:p>
    <w:p>
      <w:r>
        <w:t>(         2) Aboriginals</w:t>
      </w:r>
    </w:p>
    <w:p>
      <w:r>
        <w:t>(         1) abortive</w:t>
      </w:r>
    </w:p>
    <w:p>
      <w:r>
        <w:t>(         7) about</w:t>
      </w:r>
    </w:p>
    <w:p>
      <w:r>
        <w:t>(         1) About.com:</w:t>
      </w:r>
    </w:p>
    <w:p>
      <w:r>
        <w:t>(         2) above</w:t>
      </w:r>
    </w:p>
    <w:p>
      <w:r>
        <w:t>(         1) Abraham</w:t>
      </w:r>
    </w:p>
    <w:p>
      <w:r>
        <w:t>(         1) abundant</w:t>
      </w:r>
    </w:p>
    <w:p>
      <w:r>
        <w:t>(         1) Abuse</w:t>
      </w:r>
    </w:p>
    <w:p>
      <w:r>
        <w:t>(         1) Academies</w:t>
      </w:r>
    </w:p>
    <w:p>
      <w:r>
        <w:t>(         1) Academies.</w:t>
      </w:r>
    </w:p>
    <w:p>
      <w:r>
        <w:t>(         1) Academy</w:t>
      </w:r>
    </w:p>
    <w:p>
      <w:r>
        <w:t>(         1) Acadian</w:t>
      </w:r>
    </w:p>
    <w:p>
      <w:r>
        <w:t>(         2) Acadians</w:t>
      </w:r>
    </w:p>
    <w:p>
      <w:r>
        <w:t>(         1) accepted</w:t>
      </w:r>
    </w:p>
    <w:p>
      <w:r>
        <w:t>(         1) accepts</w:t>
      </w:r>
    </w:p>
    <w:p>
      <w:r>
        <w:t>(         2) accommodate</w:t>
      </w:r>
    </w:p>
    <w:p>
      <w:r>
        <w:t>(         1) Accord</w:t>
      </w:r>
    </w:p>
    <w:p>
      <w:r>
        <w:t>(         1) Accord"</w:t>
      </w:r>
    </w:p>
    <w:p>
      <w:r>
        <w:t>(         1) Accord.</w:t>
      </w:r>
    </w:p>
    <w:p>
      <w:r>
        <w:t>(         5) according</w:t>
      </w:r>
    </w:p>
    <w:p>
      <w:r>
        <w:t>(         2) account</w:t>
      </w:r>
    </w:p>
    <w:p>
      <w:r>
        <w:t>(         2) accounting</w:t>
      </w:r>
    </w:p>
    <w:p>
      <w:r>
        <w:t>(         2) across</w:t>
      </w:r>
    </w:p>
    <w:p>
      <w:r>
        <w:t>(        12) Act</w:t>
      </w:r>
    </w:p>
    <w:p>
      <w:r>
        <w:t>(         1) Act"</w:t>
      </w:r>
    </w:p>
    <w:p>
      <w:r>
        <w:t>(         5) Act,</w:t>
      </w:r>
    </w:p>
    <w:p>
      <w:r>
        <w:t>(         2) action</w:t>
      </w:r>
    </w:p>
    <w:p>
      <w:r>
        <w:t>(         1) Actions</w:t>
      </w:r>
    </w:p>
    <w:p>
      <w:r>
        <w:t>(         3) active</w:t>
      </w:r>
    </w:p>
    <w:p>
      <w:r>
        <w:t>(         1) active,</w:t>
      </w:r>
    </w:p>
    <w:p>
      <w:r>
        <w:t>(         1) Acts</w:t>
      </w:r>
    </w:p>
    <w:p>
      <w:r>
        <w:t>(         1) Acèh</w:t>
      </w:r>
    </w:p>
    <w:p>
      <w:r>
        <w:t>(         1) Ad</w:t>
      </w:r>
    </w:p>
    <w:p>
      <w:r>
        <w:t>(         1) AD.</w:t>
      </w:r>
    </w:p>
    <w:p>
      <w:r>
        <w:t>(         1) Adam</w:t>
      </w:r>
    </w:p>
    <w:p>
      <w:r>
        <w:t>(         1) adding</w:t>
      </w:r>
    </w:p>
    <w:p>
      <w:r>
        <w:t>(         2) addition</w:t>
      </w:r>
    </w:p>
    <w:p>
      <w:r>
        <w:t>(         2) addition,</w:t>
      </w:r>
    </w:p>
    <w:p>
      <w:r>
        <w:t>(         3) additional</w:t>
      </w:r>
    </w:p>
    <w:p>
      <w:r>
        <w:t>(         2) additionally</w:t>
      </w:r>
    </w:p>
    <w:p>
      <w:r>
        <w:t>(         1) additionally,</w:t>
      </w:r>
    </w:p>
    <w:p>
      <w:r>
        <w:t>(         1) administered</w:t>
      </w:r>
    </w:p>
    <w:p>
      <w:r>
        <w:t>(         1) administration</w:t>
      </w:r>
    </w:p>
    <w:p>
      <w:r>
        <w:t>(         1) Adolescent</w:t>
      </w:r>
    </w:p>
    <w:p>
      <w:r>
        <w:t>(         1) Adolphe-Basile</w:t>
      </w:r>
    </w:p>
    <w:p>
      <w:r>
        <w:t>(         2) adopted</w:t>
      </w:r>
    </w:p>
    <w:p>
      <w:r>
        <w:t>(         1) adoption</w:t>
      </w:r>
    </w:p>
    <w:p>
      <w:r>
        <w:t>(         2) Adrian</w:t>
      </w:r>
    </w:p>
    <w:p>
      <w:r>
        <w:t>(         2) adult</w:t>
      </w:r>
    </w:p>
    <w:p>
      <w:r>
        <w:t>(         1) adults</w:t>
      </w:r>
    </w:p>
    <w:p>
      <w:r>
        <w:t>(         1) advanced</w:t>
      </w:r>
    </w:p>
    <w:p>
      <w:r>
        <w:t>(         1) advantage</w:t>
      </w:r>
    </w:p>
    <w:p>
      <w:r>
        <w:t>(         1) adversarial</w:t>
      </w:r>
    </w:p>
    <w:p>
      <w:r>
        <w:t>(         3) advice</w:t>
      </w:r>
    </w:p>
    <w:p>
      <w:r>
        <w:t>(         1) advocate</w:t>
      </w:r>
    </w:p>
    <w:p>
      <w:r>
        <w:t>(         1) aerial</w:t>
      </w:r>
    </w:p>
    <w:p>
      <w:r>
        <w:t>(         1) aeronautics</w:t>
      </w:r>
    </w:p>
    <w:p>
      <w:r>
        <w:t>(         3) Aerospace</w:t>
      </w:r>
    </w:p>
    <w:p>
      <w:r>
        <w:t>(         1) Aerospace.</w:t>
      </w:r>
    </w:p>
    <w:p>
      <w:r>
        <w:t>(         1) Affair</w:t>
      </w:r>
    </w:p>
    <w:p>
      <w:r>
        <w:t>(         4) affairs</w:t>
      </w:r>
    </w:p>
    <w:p>
      <w:r>
        <w:t>(         1) affiliated</w:t>
      </w:r>
    </w:p>
    <w:p>
      <w:r>
        <w:t>(         1) affiliation</w:t>
      </w:r>
    </w:p>
    <w:p>
      <w:r>
        <w:t>(         2) affirmed</w:t>
      </w:r>
    </w:p>
    <w:p>
      <w:r>
        <w:t>(         3) Afghanistan</w:t>
      </w:r>
    </w:p>
    <w:p>
      <w:r>
        <w:t>(         1) Afghanistan.</w:t>
      </w:r>
    </w:p>
    <w:p>
      <w:r>
        <w:t>(         1) Afghanistan:</w:t>
      </w:r>
    </w:p>
    <w:p>
      <w:r>
        <w:t>(         1) aforementioned,</w:t>
      </w:r>
    </w:p>
    <w:p>
      <w:r>
        <w:t>(         1) Africa</w:t>
      </w:r>
    </w:p>
    <w:p>
      <w:r>
        <w:t>(         1) Afrikaans</w:t>
      </w:r>
    </w:p>
    <w:p>
      <w:r>
        <w:t>(        12) after</w:t>
      </w:r>
    </w:p>
    <w:p>
      <w:r>
        <w:t>(         1) after.</w:t>
      </w:r>
    </w:p>
    <w:p>
      <w:r>
        <w:t>(         2) against</w:t>
      </w:r>
    </w:p>
    <w:p>
      <w:r>
        <w:t>(         7) age</w:t>
      </w:r>
    </w:p>
    <w:p>
      <w:r>
        <w:t>(         1) age"</w:t>
      </w:r>
    </w:p>
    <w:p>
      <w:r>
        <w:t>(         1) age.</w:t>
      </w:r>
    </w:p>
    <w:p>
      <w:r>
        <w:t>(         3) aged</w:t>
      </w:r>
    </w:p>
    <w:p>
      <w:r>
        <w:t>(         1) agencies.</w:t>
      </w:r>
    </w:p>
    <w:p>
      <w:r>
        <w:t>(         2) Agency</w:t>
      </w:r>
    </w:p>
    <w:p>
      <w:r>
        <w:t>(         1) agglomerations</w:t>
      </w:r>
    </w:p>
    <w:p>
      <w:r>
        <w:t>(         1) Agglomerations,</w:t>
      </w:r>
    </w:p>
    <w:p>
      <w:r>
        <w:t>(         1) agree</w:t>
      </w:r>
    </w:p>
    <w:p>
      <w:r>
        <w:t>(         5) Agreement</w:t>
      </w:r>
    </w:p>
    <w:p>
      <w:r>
        <w:t>(         2) agreements</w:t>
      </w:r>
    </w:p>
    <w:p>
      <w:r>
        <w:t>(         1) agricultural</w:t>
      </w:r>
    </w:p>
    <w:p>
      <w:r>
        <w:t>(         2) agriculture</w:t>
      </w:r>
    </w:p>
    <w:p>
      <w:r>
        <w:t>(         1) agriculture,</w:t>
      </w:r>
    </w:p>
    <w:p>
      <w:r>
        <w:t>(         1) agriculture.</w:t>
      </w:r>
    </w:p>
    <w:p>
      <w:r>
        <w:t>(         1) aid</w:t>
      </w:r>
    </w:p>
    <w:p>
      <w:r>
        <w:t>(         3) Air</w:t>
      </w:r>
    </w:p>
    <w:p>
      <w:r>
        <w:t>(         1) Akrotiri</w:t>
      </w:r>
    </w:p>
    <w:p>
      <w:r>
        <w:t>(         1) al</w:t>
      </w:r>
    </w:p>
    <w:p>
      <w:r>
        <w:t>(         1) Alain,</w:t>
      </w:r>
    </w:p>
    <w:p>
      <w:r>
        <w:t>(         2) Alan</w:t>
      </w:r>
    </w:p>
    <w:p>
      <w:r>
        <w:t>(         1) Alaska</w:t>
      </w:r>
    </w:p>
    <w:p>
      <w:r>
        <w:t>(         6) Alberta</w:t>
      </w:r>
    </w:p>
    <w:p>
      <w:r>
        <w:t>(         1) Alberta,</w:t>
      </w:r>
    </w:p>
    <w:p>
      <w:r>
        <w:t>(         1) Alberta.</w:t>
      </w:r>
    </w:p>
    <w:p>
      <w:r>
        <w:t>(         1) Alemannisch</w:t>
      </w:r>
    </w:p>
    <w:p>
      <w:r>
        <w:t>(         1) Alert</w:t>
      </w:r>
    </w:p>
    <w:p>
      <w:r>
        <w:t>(         1) Alert"</w:t>
      </w:r>
    </w:p>
    <w:p>
      <w:r>
        <w:t>(         1) Alexander</w:t>
      </w:r>
    </w:p>
    <w:p>
      <w:r>
        <w:t>(         1) Alexander.</w:t>
      </w:r>
    </w:p>
    <w:p>
      <w:r>
        <w:t>(         1) Alfred</w:t>
      </w:r>
    </w:p>
    <w:p>
      <w:r>
        <w:t>(         1) alienated</w:t>
      </w:r>
    </w:p>
    <w:p>
      <w:r>
        <w:t>(         9) all</w:t>
      </w:r>
    </w:p>
    <w:p>
      <w:r>
        <w:t>(         1) all,</w:t>
      </w:r>
    </w:p>
    <w:p>
      <w:r>
        <w:t>(         1) Allaire,</w:t>
      </w:r>
    </w:p>
    <w:p>
      <w:r>
        <w:t>(         1) Alliance</w:t>
      </w:r>
    </w:p>
    <w:p>
      <w:r>
        <w:t>(         1) Allied</w:t>
      </w:r>
    </w:p>
    <w:p>
      <w:r>
        <w:t>(         1) allow</w:t>
      </w:r>
    </w:p>
    <w:p>
      <w:r>
        <w:t>(         1) allows</w:t>
      </w:r>
    </w:p>
    <w:p>
      <w:r>
        <w:t>(         6) almost</w:t>
      </w:r>
    </w:p>
    <w:p>
      <w:r>
        <w:t>(         1) alone,</w:t>
      </w:r>
    </w:p>
    <w:p>
      <w:r>
        <w:t>(         4) along</w:t>
      </w:r>
    </w:p>
    <w:p>
      <w:r>
        <w:t>(         1) Alouette</w:t>
      </w:r>
    </w:p>
    <w:p>
      <w:r>
        <w:t>(        16) also</w:t>
      </w:r>
    </w:p>
    <w:p>
      <w:r>
        <w:t>(         2) also:</w:t>
      </w:r>
    </w:p>
    <w:p>
      <w:r>
        <w:t>(         3) Although</w:t>
      </w:r>
    </w:p>
    <w:p>
      <w:r>
        <w:t>(         1) aluminum</w:t>
      </w:r>
    </w:p>
    <w:p>
      <w:r>
        <w:t>(         1) Alvin</w:t>
      </w:r>
    </w:p>
    <w:p>
      <w:r>
        <w:t>(         1) amalgamation</w:t>
      </w:r>
    </w:p>
    <w:p>
      <w:r>
        <w:t>(         1) amateur</w:t>
      </w:r>
    </w:p>
    <w:p>
      <w:r>
        <w:t>(         1) amending</w:t>
      </w:r>
    </w:p>
    <w:p>
      <w:r>
        <w:t>(        11) America</w:t>
      </w:r>
    </w:p>
    <w:p>
      <w:r>
        <w:t>(         1) America"</w:t>
      </w:r>
    </w:p>
    <w:p>
      <w:r>
        <w:t>(         1) America's</w:t>
      </w:r>
    </w:p>
    <w:p>
      <w:r>
        <w:t>(         1) America,</w:t>
      </w:r>
    </w:p>
    <w:p>
      <w:r>
        <w:t>(        24) American</w:t>
      </w:r>
    </w:p>
    <w:p>
      <w:r>
        <w:t>(         1) Americans".</w:t>
      </w:r>
    </w:p>
    <w:p>
      <w:r>
        <w:t>(         1) Americas</w:t>
      </w:r>
    </w:p>
    <w:p>
      <w:r>
        <w:t>(         1) Americas"</w:t>
      </w:r>
    </w:p>
    <w:p>
      <w:r>
        <w:t>(         1) Amiot,</w:t>
      </w:r>
    </w:p>
    <w:p>
      <w:r>
        <w:t>(         8) among</w:t>
      </w:r>
    </w:p>
    <w:p>
      <w:r>
        <w:t>(         1) América</w:t>
      </w:r>
    </w:p>
    <w:p>
      <w:r>
        <w:t>(        25) an</w:t>
      </w:r>
    </w:p>
    <w:p>
      <w:r>
        <w:t>(         1) analyses</w:t>
      </w:r>
    </w:p>
    <w:p>
      <w:r>
        <w:t>(         1) ancestors</w:t>
      </w:r>
    </w:p>
    <w:p>
      <w:r>
        <w:t>(         1) Ancient</w:t>
      </w:r>
    </w:p>
    <w:p>
      <w:r>
        <w:t>(       471) and</w:t>
      </w:r>
    </w:p>
    <w:p>
      <w:r>
        <w:t>(         2) and,</w:t>
      </w:r>
    </w:p>
    <w:p>
      <w:r>
        <w:t>(         1) and/or</w:t>
      </w:r>
    </w:p>
    <w:p>
      <w:r>
        <w:t>(         1) Andrew</w:t>
      </w:r>
    </w:p>
    <w:p>
      <w:r>
        <w:t>(         2) André</w:t>
      </w:r>
    </w:p>
    <w:p>
      <w:r>
        <w:t>(         1) Andrés</w:t>
      </w:r>
    </w:p>
    <w:p>
      <w:r>
        <w:t>(         1) angered</w:t>
      </w:r>
    </w:p>
    <w:p>
      <w:r>
        <w:t>(         1) Anglicans</w:t>
      </w:r>
    </w:p>
    <w:p>
      <w:r>
        <w:t>(         1) Anglophone</w:t>
      </w:r>
    </w:p>
    <w:p>
      <w:r>
        <w:t>(         2) Anguilla</w:t>
      </w:r>
    </w:p>
    <w:p>
      <w:r>
        <w:t>(         1) Animals</w:t>
      </w:r>
    </w:p>
    <w:p>
      <w:r>
        <w:t>(         1) animated</w:t>
      </w:r>
    </w:p>
    <w:p>
      <w:r>
        <w:t>(         1) Anna;</w:t>
      </w:r>
    </w:p>
    <w:p>
      <w:r>
        <w:t>(         1) Anne</w:t>
      </w:r>
    </w:p>
    <w:p>
      <w:r>
        <w:t>(         1) annexed</w:t>
      </w:r>
    </w:p>
    <w:p>
      <w:r>
        <w:t>(         1) Annika;</w:t>
      </w:r>
    </w:p>
    <w:p>
      <w:r>
        <w:t>(         1) announced</w:t>
      </w:r>
    </w:p>
    <w:p>
      <w:r>
        <w:t>(         3) annual</w:t>
      </w:r>
    </w:p>
    <w:p>
      <w:r>
        <w:t>(         5) another</w:t>
      </w:r>
    </w:p>
    <w:p>
      <w:r>
        <w:t>(         1) Answers"</w:t>
      </w:r>
    </w:p>
    <w:p>
      <w:r>
        <w:t>(         2) Antarctic</w:t>
      </w:r>
    </w:p>
    <w:p>
      <w:r>
        <w:t>(         2) anthem</w:t>
      </w:r>
    </w:p>
    <w:p>
      <w:r>
        <w:t>(         1) Anthem: </w:t>
      </w:r>
    </w:p>
    <w:p>
      <w:r>
        <w:t>(         1) anthems"</w:t>
      </w:r>
    </w:p>
    <w:p>
      <w:r>
        <w:t>(         1) Anthropology</w:t>
      </w:r>
    </w:p>
    <w:p>
      <w:r>
        <w:t>(         1) Anthropology,</w:t>
      </w:r>
    </w:p>
    <w:p>
      <w:r>
        <w:t>(         1) anti-British</w:t>
      </w:r>
    </w:p>
    <w:p>
      <w:r>
        <w:t>(         1) anticipated</w:t>
      </w:r>
    </w:p>
    <w:p>
      <w:r>
        <w:t>(         2) Antigua</w:t>
      </w:r>
    </w:p>
    <w:p>
      <w:r>
        <w:t>(         5) any</w:t>
      </w:r>
    </w:p>
    <w:p>
      <w:r>
        <w:t>(         1) aportaciones</w:t>
      </w:r>
    </w:p>
    <w:p>
      <w:r>
        <w:t>(         1) Appalachian</w:t>
      </w:r>
    </w:p>
    <w:p>
      <w:r>
        <w:t>(         1) appellate</w:t>
      </w:r>
    </w:p>
    <w:p>
      <w:r>
        <w:t>(         1) applied</w:t>
      </w:r>
    </w:p>
    <w:p>
      <w:r>
        <w:t>(         1) apply.</w:t>
      </w:r>
    </w:p>
    <w:p>
      <w:r>
        <w:t>(         1) appoint</w:t>
      </w:r>
    </w:p>
    <w:p>
      <w:r>
        <w:t>(         2) appointed</w:t>
      </w:r>
    </w:p>
    <w:p>
      <w:r>
        <w:t>(         1) appointment</w:t>
      </w:r>
    </w:p>
    <w:p>
      <w:r>
        <w:t>(         1) appoints</w:t>
      </w:r>
    </w:p>
    <w:p>
      <w:r>
        <w:t>(         1) apportioned</w:t>
      </w:r>
    </w:p>
    <w:p>
      <w:r>
        <w:t>(         1) approach</w:t>
      </w:r>
    </w:p>
    <w:p>
      <w:r>
        <w:t>(         1) approval</w:t>
      </w:r>
    </w:p>
    <w:p>
      <w:r>
        <w:t>(        12) approximately</w:t>
      </w:r>
    </w:p>
    <w:p>
      <w:r>
        <w:t>(        11) April</w:t>
      </w:r>
    </w:p>
    <w:p>
      <w:r>
        <w:t>(         1) April"</w:t>
      </w:r>
    </w:p>
    <w:p>
      <w:r>
        <w:t>(         1) Arabia</w:t>
      </w:r>
    </w:p>
    <w:p>
      <w:r>
        <w:t>(         1) Aragonés</w:t>
      </w:r>
    </w:p>
    <w:p>
      <w:r>
        <w:t>(         1) arbiter</w:t>
      </w:r>
    </w:p>
    <w:p>
      <w:r>
        <w:t>(         1) Archaelogical</w:t>
      </w:r>
    </w:p>
    <w:p>
      <w:r>
        <w:t>(         2) Archaeological</w:t>
      </w:r>
    </w:p>
    <w:p>
      <w:r>
        <w:t>(         1) Archaeology</w:t>
      </w:r>
    </w:p>
    <w:p>
      <w:r>
        <w:t>(         1) Archaic</w:t>
      </w:r>
    </w:p>
    <w:p>
      <w:r>
        <w:t>(         2) archeological</w:t>
      </w:r>
    </w:p>
    <w:p>
      <w:r>
        <w:t>(         1) Architecture</w:t>
      </w:r>
    </w:p>
    <w:p>
      <w:r>
        <w:t>(         1) Archival</w:t>
      </w:r>
    </w:p>
    <w:p>
      <w:r>
        <w:t>(        11) Archived</w:t>
      </w:r>
    </w:p>
    <w:p>
      <w:r>
        <w:t>(         3) Archives</w:t>
      </w:r>
    </w:p>
    <w:p>
      <w:r>
        <w:t>(         1) Archives).</w:t>
      </w:r>
    </w:p>
    <w:p>
      <w:r>
        <w:t>(         1) Archivist</w:t>
      </w:r>
    </w:p>
    <w:p>
      <w:r>
        <w:t>(         9) Arctic</w:t>
      </w:r>
    </w:p>
    <w:p>
      <w:r>
        <w:t>(        47) are</w:t>
      </w:r>
    </w:p>
    <w:p>
      <w:r>
        <w:t>(         8) Area</w:t>
      </w:r>
    </w:p>
    <w:p>
      <w:r>
        <w:t>(         1) area.</w:t>
      </w:r>
    </w:p>
    <w:p>
      <w:r>
        <w:t>(         8) areas</w:t>
      </w:r>
    </w:p>
    <w:p>
      <w:r>
        <w:t>(         1) areas"</w:t>
      </w:r>
    </w:p>
    <w:p>
      <w:r>
        <w:t>(         2) areas,</w:t>
      </w:r>
    </w:p>
    <w:p>
      <w:r>
        <w:t>(         1) Arly.</w:t>
      </w:r>
    </w:p>
    <w:p>
      <w:r>
        <w:t>(         1) Armine</w:t>
      </w:r>
    </w:p>
    <w:p>
      <w:r>
        <w:t>(         2) Arms</w:t>
      </w:r>
    </w:p>
    <w:p>
      <w:r>
        <w:t>(         5) Army</w:t>
      </w:r>
    </w:p>
    <w:p>
      <w:r>
        <w:t>(         1) Army:</w:t>
      </w:r>
    </w:p>
    <w:p>
      <w:r>
        <w:t>(         1) Armãneashce</w:t>
      </w:r>
    </w:p>
    <w:p>
      <w:r>
        <w:t>(         1) Arnold,</w:t>
      </w:r>
    </w:p>
    <w:p>
      <w:r>
        <w:t>(         5) around</w:t>
      </w:r>
    </w:p>
    <w:p>
      <w:r>
        <w:t>(         1) Arpetan</w:t>
      </w:r>
    </w:p>
    <w:p>
      <w:r>
        <w:t>(         1) arrival.</w:t>
      </w:r>
    </w:p>
    <w:p>
      <w:r>
        <w:t>(         3) arrived</w:t>
      </w:r>
    </w:p>
    <w:p>
      <w:r>
        <w:t>(         6) art</w:t>
      </w:r>
    </w:p>
    <w:p>
      <w:r>
        <w:t>(         2) Arthur</w:t>
      </w:r>
    </w:p>
    <w:p>
      <w:r>
        <w:t>(         4) article</w:t>
      </w:r>
    </w:p>
    <w:p>
      <w:r>
        <w:t>(         1) article.</w:t>
      </w:r>
    </w:p>
    <w:p>
      <w:r>
        <w:t>(        10) article:</w:t>
      </w:r>
    </w:p>
    <w:p>
      <w:r>
        <w:t>(         9) articles</w:t>
      </w:r>
    </w:p>
    <w:p>
      <w:r>
        <w:t>(         3) articles:</w:t>
      </w:r>
    </w:p>
    <w:p>
      <w:r>
        <w:t>(         1) articulating</w:t>
      </w:r>
    </w:p>
    <w:p>
      <w:r>
        <w:t>(         1) artist</w:t>
      </w:r>
    </w:p>
    <w:p>
      <w:r>
        <w:t>(         1) artist,</w:t>
      </w:r>
    </w:p>
    <w:p>
      <w:r>
        <w:t>(         1) artists</w:t>
      </w:r>
    </w:p>
    <w:p>
      <w:r>
        <w:t>(         1) Arts</w:t>
      </w:r>
    </w:p>
    <w:p>
      <w:r>
        <w:t>(         1) aru</w:t>
      </w:r>
    </w:p>
    <w:p>
      <w:r>
        <w:t>(         1) Aruba</w:t>
      </w:r>
    </w:p>
    <w:p>
      <w:r>
        <w:t>(        62) as</w:t>
      </w:r>
    </w:p>
    <w:p>
      <w:r>
        <w:t>(         1) Ascension</w:t>
      </w:r>
    </w:p>
    <w:p>
      <w:r>
        <w:t>(         1) Ashmore</w:t>
      </w:r>
    </w:p>
    <w:p>
      <w:r>
        <w:t>(         3) Asia</w:t>
      </w:r>
    </w:p>
    <w:p>
      <w:r>
        <w:t>(         1) Asia"</w:t>
      </w:r>
    </w:p>
    <w:p>
      <w:r>
        <w:t>(         2) Asia-Pacific</w:t>
      </w:r>
    </w:p>
    <w:p>
      <w:r>
        <w:t>(         3) Asian</w:t>
      </w:r>
    </w:p>
    <w:p>
      <w:r>
        <w:t>(         4) Assembly</w:t>
      </w:r>
    </w:p>
    <w:p>
      <w:r>
        <w:t>(         1) assembly.</w:t>
      </w:r>
    </w:p>
    <w:p>
      <w:r>
        <w:t>(         1) assert</w:t>
      </w:r>
    </w:p>
    <w:p>
      <w:r>
        <w:t>(         1) asserted</w:t>
      </w:r>
    </w:p>
    <w:p>
      <w:r>
        <w:t>(         2) Assessment</w:t>
      </w:r>
    </w:p>
    <w:p>
      <w:r>
        <w:t>(         1) assets</w:t>
      </w:r>
    </w:p>
    <w:p>
      <w:r>
        <w:t>(         1) assimilation</w:t>
      </w:r>
    </w:p>
    <w:p>
      <w:r>
        <w:t>(         1) Assistance</w:t>
      </w:r>
    </w:p>
    <w:p>
      <w:r>
        <w:t>(         1) Associate</w:t>
      </w:r>
    </w:p>
    <w:p>
      <w:r>
        <w:t>(         1) Associated</w:t>
      </w:r>
    </w:p>
    <w:p>
      <w:r>
        <w:t>(         1) assumed</w:t>
      </w:r>
    </w:p>
    <w:p>
      <w:r>
        <w:t>(         1) astronaut.</w:t>
      </w:r>
    </w:p>
    <w:p>
      <w:r>
        <w:t>(         1) astronauts"</w:t>
      </w:r>
    </w:p>
    <w:p>
      <w:r>
        <w:t>(         1) Asturianu</w:t>
      </w:r>
    </w:p>
    <w:p>
      <w:r>
        <w:t>(         1) asylum</w:t>
      </w:r>
    </w:p>
    <w:p>
      <w:r>
        <w:t>(        27) At</w:t>
      </w:r>
    </w:p>
    <w:p>
      <w:r>
        <w:t>(         1) Athabasca</w:t>
      </w:r>
    </w:p>
    <w:p>
      <w:r>
        <w:t>(        11) Atlantic</w:t>
      </w:r>
    </w:p>
    <w:p>
      <w:r>
        <w:t>(         1) Atlantic,</w:t>
      </w:r>
    </w:p>
    <w:p>
      <w:r>
        <w:t>(         6) Atlas</w:t>
      </w:r>
    </w:p>
    <w:p>
      <w:r>
        <w:t>(         1) attachment</w:t>
      </w:r>
    </w:p>
    <w:p>
      <w:r>
        <w:t>(         1) attacks</w:t>
      </w:r>
    </w:p>
    <w:p>
      <w:r>
        <w:t>(         2) attempt</w:t>
      </w:r>
    </w:p>
    <w:p>
      <w:r>
        <w:t>(         1) Attempts</w:t>
      </w:r>
    </w:p>
    <w:p>
      <w:r>
        <w:t>(         1) Attribution-ShareAlike</w:t>
      </w:r>
    </w:p>
    <w:p>
      <w:r>
        <w:t>(         2) audio</w:t>
      </w:r>
    </w:p>
    <w:p>
      <w:r>
        <w:t>(         6) August</w:t>
      </w:r>
    </w:p>
    <w:p>
      <w:r>
        <w:t>(         2) Australia</w:t>
      </w:r>
    </w:p>
    <w:p>
      <w:r>
        <w:t>(         1) Australian</w:t>
      </w:r>
    </w:p>
    <w:p>
      <w:r>
        <w:t>(         2) authority</w:t>
      </w:r>
    </w:p>
    <w:p>
      <w:r>
        <w:t>(         1) automatically</w:t>
      </w:r>
    </w:p>
    <w:p>
      <w:r>
        <w:t>(         1) automobile</w:t>
      </w:r>
    </w:p>
    <w:p>
      <w:r>
        <w:t>(         1) automobiles</w:t>
      </w:r>
    </w:p>
    <w:p>
      <w:r>
        <w:t>(         1) Automotive</w:t>
      </w:r>
    </w:p>
    <w:p>
      <w:r>
        <w:t>(         3) autonomy</w:t>
      </w:r>
    </w:p>
    <w:p>
      <w:r>
        <w:t>(         1) autonomy".</w:t>
      </w:r>
    </w:p>
    <w:p>
      <w:r>
        <w:t>(         1) aux</w:t>
      </w:r>
    </w:p>
    <w:p>
      <w:r>
        <w:t>(         1) available</w:t>
      </w:r>
    </w:p>
    <w:p>
      <w:r>
        <w:t>(         1) Avañe'ẽ</w:t>
      </w:r>
    </w:p>
    <w:p>
      <w:r>
        <w:t>(         8) Average</w:t>
      </w:r>
    </w:p>
    <w:p>
      <w:r>
        <w:t>(         1) average,</w:t>
      </w:r>
    </w:p>
    <w:p>
      <w:r>
        <w:t>(         1) Averages</w:t>
      </w:r>
    </w:p>
    <w:p>
      <w:r>
        <w:t>(         1) avert</w:t>
      </w:r>
    </w:p>
    <w:p>
      <w:r>
        <w:t>(         1) aviation</w:t>
      </w:r>
    </w:p>
    <w:p>
      <w:r>
        <w:t>(         2) awarded</w:t>
      </w:r>
    </w:p>
    <w:p>
      <w:r>
        <w:t>(         1) Awards</w:t>
      </w:r>
    </w:p>
    <w:p>
      <w:r>
        <w:t>(         1) awards,</w:t>
      </w:r>
    </w:p>
    <w:p>
      <w:r>
        <w:t>(         1) awry"</w:t>
      </w:r>
    </w:p>
    <w:p>
      <w:r>
        <w:t>(         1) ayisyen</w:t>
      </w:r>
    </w:p>
    <w:p>
      <w:r>
        <w:t>(         1) Aymar</w:t>
      </w:r>
    </w:p>
    <w:p>
      <w:r>
        <w:t>(         1) Azərbaycanca</w:t>
      </w:r>
    </w:p>
    <w:p>
      <w:r>
        <w:t>(        25) b</w:t>
      </w:r>
    </w:p>
    <w:p>
      <w:r>
        <w:t>(         2) B.</w:t>
      </w:r>
    </w:p>
    <w:p>
      <w:r>
        <w:t>(         2) back</w:t>
      </w:r>
    </w:p>
    <w:p>
      <w:r>
        <w:t>(         2) Bahamas</w:t>
      </w:r>
    </w:p>
    <w:p>
      <w:r>
        <w:t>(         2) Bahasa</w:t>
      </w:r>
    </w:p>
    <w:p>
      <w:r>
        <w:t>(         2) Bailey,</w:t>
      </w:r>
    </w:p>
    <w:p>
      <w:r>
        <w:t>(         1) Bakan,</w:t>
      </w:r>
    </w:p>
    <w:p>
      <w:r>
        <w:t>(         1) balance</w:t>
      </w:r>
    </w:p>
    <w:p>
      <w:r>
        <w:t>(         1) balance-of-payments</w:t>
      </w:r>
    </w:p>
    <w:p>
      <w:r>
        <w:t>(         1) Bamanankan</w:t>
      </w:r>
    </w:p>
    <w:p>
      <w:r>
        <w:t>(         1) bands</w:t>
      </w:r>
    </w:p>
    <w:p>
      <w:r>
        <w:t>(         1) Bangladesh</w:t>
      </w:r>
    </w:p>
    <w:p>
      <w:r>
        <w:t>(         3) Bank</w:t>
      </w:r>
    </w:p>
    <w:p>
      <w:r>
        <w:t>(         2) banking</w:t>
      </w:r>
    </w:p>
    <w:p>
      <w:r>
        <w:t>(         1) Baptists</w:t>
      </w:r>
    </w:p>
    <w:p>
      <w:r>
        <w:t>(         1) Barack</w:t>
      </w:r>
    </w:p>
    <w:p>
      <w:r>
        <w:t>(         2) Barbados</w:t>
      </w:r>
    </w:p>
    <w:p>
      <w:r>
        <w:t>(         1) Barbara.</w:t>
      </w:r>
    </w:p>
    <w:p>
      <w:r>
        <w:t>(         2) Barbuda</w:t>
      </w:r>
    </w:p>
    <w:p>
      <w:r>
        <w:t>(         1) barely</w:t>
      </w:r>
    </w:p>
    <w:p>
      <w:r>
        <w:t>(         1) Barked:</w:t>
      </w:r>
    </w:p>
    <w:p>
      <w:r>
        <w:t>(         2) barrels</w:t>
      </w:r>
    </w:p>
    <w:p>
      <w:r>
        <w:t>(         1) Barthélemy</w:t>
      </w:r>
    </w:p>
    <w:p>
      <w:r>
        <w:t>(         2) Basa</w:t>
      </w:r>
    </w:p>
    <w:p>
      <w:r>
        <w:t>(         2) baseball</w:t>
      </w:r>
    </w:p>
    <w:p>
      <w:r>
        <w:t>(         1) based</w:t>
      </w:r>
    </w:p>
    <w:p>
      <w:r>
        <w:t>(         2) basic</w:t>
      </w:r>
    </w:p>
    <w:p>
      <w:r>
        <w:t>(         2) basis,</w:t>
      </w:r>
    </w:p>
    <w:p>
      <w:r>
        <w:t>(         2) basketball</w:t>
      </w:r>
    </w:p>
    <w:p>
      <w:r>
        <w:t>(         1) Basque</w:t>
      </w:r>
    </w:p>
    <w:p>
      <w:r>
        <w:t>(         6) Battle</w:t>
      </w:r>
    </w:p>
    <w:p>
      <w:r>
        <w:t>(         1) battles</w:t>
      </w:r>
    </w:p>
    <w:p>
      <w:r>
        <w:t>(         1) Baun,</w:t>
      </w:r>
    </w:p>
    <w:p>
      <w:r>
        <w:t>(         1) Bay</w:t>
      </w:r>
    </w:p>
    <w:p>
      <w:r>
        <w:t>(         1) BBC</w:t>
      </w:r>
    </w:p>
    <w:p>
      <w:r>
        <w:t>(         1) BBC.</w:t>
      </w:r>
    </w:p>
    <w:p>
      <w:r>
        <w:t>(         1) BC,</w:t>
      </w:r>
    </w:p>
    <w:p>
      <w:r>
        <w:t>(         1) BC.</w:t>
      </w:r>
    </w:p>
    <w:p>
      <w:r>
        <w:t>(         9) be</w:t>
      </w:r>
    </w:p>
    <w:p>
      <w:r>
        <w:t>(         1) bearing</w:t>
      </w:r>
    </w:p>
    <w:p>
      <w:r>
        <w:t>(         1) Beauchesne,</w:t>
      </w:r>
    </w:p>
    <w:p>
      <w:r>
        <w:t>(         2) Beaver</w:t>
      </w:r>
    </w:p>
    <w:p>
      <w:r>
        <w:t>(         6) became</w:t>
      </w:r>
    </w:p>
    <w:p>
      <w:r>
        <w:t>(         2) Because</w:t>
      </w:r>
    </w:p>
    <w:p>
      <w:r>
        <w:t>(         2) becomes</w:t>
      </w:r>
    </w:p>
    <w:p>
      <w:r>
        <w:t>(        10) been</w:t>
      </w:r>
    </w:p>
    <w:p>
      <w:r>
        <w:t>(         2) before</w:t>
      </w:r>
    </w:p>
    <w:p>
      <w:r>
        <w:t>(         5) began</w:t>
      </w:r>
    </w:p>
    <w:p>
      <w:r>
        <w:t>(         3) Beginning</w:t>
      </w:r>
    </w:p>
    <w:p>
      <w:r>
        <w:t>(         1) begun</w:t>
      </w:r>
    </w:p>
    <w:p>
      <w:r>
        <w:t>(         1) Behavioural</w:t>
      </w:r>
    </w:p>
    <w:p>
      <w:r>
        <w:t>(         2) being</w:t>
      </w:r>
    </w:p>
    <w:p>
      <w:r>
        <w:t>(         1) beliefs</w:t>
      </w:r>
    </w:p>
    <w:p>
      <w:r>
        <w:t>(         2) Belize</w:t>
      </w:r>
    </w:p>
    <w:p>
      <w:r>
        <w:t>(         1) belonged</w:t>
      </w:r>
    </w:p>
    <w:p>
      <w:r>
        <w:t>(         1) belonging</w:t>
      </w:r>
    </w:p>
    <w:p>
      <w:r>
        <w:t>(         2) below</w:t>
      </w:r>
    </w:p>
    <w:p>
      <w:r>
        <w:t>(         1) Benefits</w:t>
      </w:r>
    </w:p>
    <w:p>
      <w:r>
        <w:t>(         1) Benjamin</w:t>
      </w:r>
    </w:p>
    <w:p>
      <w:r>
        <w:t>(         1) Beringia"</w:t>
      </w:r>
    </w:p>
    <w:p>
      <w:r>
        <w:t>(         2) Bermuda</w:t>
      </w:r>
    </w:p>
    <w:p>
      <w:r>
        <w:t>(         1) Bernard</w:t>
      </w:r>
    </w:p>
    <w:p>
      <w:r>
        <w:t>(         1) besides</w:t>
      </w:r>
    </w:p>
    <w:p>
      <w:r>
        <w:t>(         1) best</w:t>
      </w:r>
    </w:p>
    <w:p>
      <w:r>
        <w:t>(         1) Better</w:t>
      </w:r>
    </w:p>
    <w:p>
      <w:r>
        <w:t>(        24) between</w:t>
      </w:r>
    </w:p>
    <w:p>
      <w:r>
        <w:t>(         1) Betz,</w:t>
      </w:r>
    </w:p>
    <w:p>
      <w:r>
        <w:t>(         2) Beverley</w:t>
      </w:r>
    </w:p>
    <w:p>
      <w:r>
        <w:t>(         3) Bibliography</w:t>
      </w:r>
    </w:p>
    <w:p>
      <w:r>
        <w:t>(         1) BiblioLife.</w:t>
      </w:r>
    </w:p>
    <w:p>
      <w:r>
        <w:t>(         1) Bickerton,</w:t>
      </w:r>
    </w:p>
    <w:p>
      <w:r>
        <w:t>(         1) Biggar,</w:t>
      </w:r>
    </w:p>
    <w:p>
      <w:r>
        <w:t>(         1) Bikol</w:t>
      </w:r>
    </w:p>
    <w:p>
      <w:r>
        <w:t>(         4) bilingual</w:t>
      </w:r>
    </w:p>
    <w:p>
      <w:r>
        <w:t>(         2) bilingualism</w:t>
      </w:r>
    </w:p>
    <w:p>
      <w:r>
        <w:t>(         2) bill</w:t>
      </w:r>
    </w:p>
    <w:p>
      <w:r>
        <w:t>(         5) billion</w:t>
      </w:r>
    </w:p>
    <w:p>
      <w:r>
        <w:t>(         1) billion.</w:t>
      </w:r>
    </w:p>
    <w:p>
      <w:r>
        <w:t>(         1) Bird,</w:t>
      </w:r>
    </w:p>
    <w:p>
      <w:r>
        <w:t>(         1) birth</w:t>
      </w:r>
    </w:p>
    <w:p>
      <w:r>
        <w:t>(         1) Bislama</w:t>
      </w:r>
    </w:p>
    <w:p>
      <w:r>
        <w:t>(         1) bizaad</w:t>
      </w:r>
    </w:p>
    <w:p>
      <w:r>
        <w:t>(         4) Black</w:t>
      </w:r>
    </w:p>
    <w:p>
      <w:r>
        <w:t>(         1) Blackwell,</w:t>
      </w:r>
    </w:p>
    <w:p>
      <w:r>
        <w:t>(         1) Blais,</w:t>
      </w:r>
    </w:p>
    <w:p>
      <w:r>
        <w:t>(         1) bln</w:t>
      </w:r>
    </w:p>
    <w:p>
      <w:r>
        <w:t>(         3) Bloc</w:t>
      </w:r>
    </w:p>
    <w:p>
      <w:r>
        <w:t>(         1) Block</w:t>
      </w:r>
    </w:p>
    <w:p>
      <w:r>
        <w:t>(         1) blocked</w:t>
      </w:r>
    </w:p>
    <w:p>
      <w:r>
        <w:t>(         1) Blomfield,</w:t>
      </w:r>
    </w:p>
    <w:p>
      <w:r>
        <w:t>(         1) Blue</w:t>
      </w:r>
    </w:p>
    <w:p>
      <w:r>
        <w:t>(         1) blue,</w:t>
      </w:r>
    </w:p>
    <w:p>
      <w:r>
        <w:t>(         1) Bluefish</w:t>
      </w:r>
    </w:p>
    <w:p>
      <w:r>
        <w:t>(         4) Board</w:t>
      </w:r>
    </w:p>
    <w:p>
      <w:r>
        <w:t>(         1) Board"</w:t>
      </w:r>
    </w:p>
    <w:p>
      <w:r>
        <w:t>(         1) Boarisch</w:t>
      </w:r>
    </w:p>
    <w:p>
      <w:r>
        <w:t>(         1) bodies.</w:t>
      </w:r>
    </w:p>
    <w:p>
      <w:r>
        <w:t>(         1) Boer</w:t>
      </w:r>
    </w:p>
    <w:p>
      <w:r>
        <w:t>(         1) bokmål</w:t>
      </w:r>
    </w:p>
    <w:p>
      <w:r>
        <w:t>(         1) Bold</w:t>
      </w:r>
    </w:p>
    <w:p>
      <w:r>
        <w:t>(         1) Bombing</w:t>
      </w:r>
    </w:p>
    <w:p>
      <w:r>
        <w:t>(         1) bombings</w:t>
      </w:r>
    </w:p>
    <w:p>
      <w:r>
        <w:t>(         1) Bonaire</w:t>
      </w:r>
    </w:p>
    <w:p>
      <w:r>
        <w:t>(         1) bones</w:t>
      </w:r>
    </w:p>
    <w:p>
      <w:r>
        <w:t>(         4) Book</w:t>
      </w:r>
    </w:p>
    <w:p>
      <w:r>
        <w:t>(         2) books</w:t>
      </w:r>
    </w:p>
    <w:p>
      <w:r>
        <w:t>(         3) Books.</w:t>
      </w:r>
    </w:p>
    <w:p>
      <w:r>
        <w:t>(         1) boomed</w:t>
      </w:r>
    </w:p>
    <w:p>
      <w:r>
        <w:t>(         1) booming</w:t>
      </w:r>
    </w:p>
    <w:p>
      <w:r>
        <w:t>(         1) Borden</w:t>
      </w:r>
    </w:p>
    <w:p>
      <w:r>
        <w:t>(         5) border</w:t>
      </w:r>
    </w:p>
    <w:p>
      <w:r>
        <w:t>(         2) border,</w:t>
      </w:r>
    </w:p>
    <w:p>
      <w:r>
        <w:t>(         1) border.</w:t>
      </w:r>
    </w:p>
    <w:p>
      <w:r>
        <w:t>(         2) bordering</w:t>
      </w:r>
    </w:p>
    <w:p>
      <w:r>
        <w:t>(         1) Borderland</w:t>
      </w:r>
    </w:p>
    <w:p>
      <w:r>
        <w:t>(         2) borders</w:t>
      </w:r>
    </w:p>
    <w:p>
      <w:r>
        <w:t>(         1) Borders"</w:t>
      </w:r>
    </w:p>
    <w:p>
      <w:r>
        <w:t>(         1) Bordon's</w:t>
      </w:r>
    </w:p>
    <w:p>
      <w:r>
        <w:t>(         2) Boreal</w:t>
      </w:r>
    </w:p>
    <w:p>
      <w:r>
        <w:t>(         1) Bosanski</w:t>
      </w:r>
    </w:p>
    <w:p>
      <w:r>
        <w:t>(         3) both</w:t>
      </w:r>
    </w:p>
    <w:p>
      <w:r>
        <w:t>(         1) both.</w:t>
      </w:r>
    </w:p>
    <w:p>
      <w:r>
        <w:t>(         2) Bothwell,</w:t>
      </w:r>
    </w:p>
    <w:p>
      <w:r>
        <w:t>(         1) Botswana</w:t>
      </w:r>
    </w:p>
    <w:p>
      <w:r>
        <w:t>(         2) boundary</w:t>
      </w:r>
    </w:p>
    <w:p>
      <w:r>
        <w:t>(         1) Boundary"</w:t>
      </w:r>
    </w:p>
    <w:p>
      <w:r>
        <w:t>(         1) Bourhis,</w:t>
      </w:r>
    </w:p>
    <w:p>
      <w:r>
        <w:t>(         1) branches.</w:t>
      </w:r>
    </w:p>
    <w:p>
      <w:r>
        <w:t>(         1) Branham</w:t>
      </w:r>
    </w:p>
    <w:p>
      <w:r>
        <w:t>(         2) Brant</w:t>
      </w:r>
    </w:p>
    <w:p>
      <w:r>
        <w:t>(         1) Brant;</w:t>
      </w:r>
    </w:p>
    <w:p>
      <w:r>
        <w:t>(         1) Brants</w:t>
      </w:r>
    </w:p>
    <w:p>
      <w:r>
        <w:t>(         1) Brazil</w:t>
      </w:r>
    </w:p>
    <w:p>
      <w:r>
        <w:t>(         1) Breakwater</w:t>
      </w:r>
    </w:p>
    <w:p>
      <w:r>
        <w:t>(         2) Breton</w:t>
      </w:r>
    </w:p>
    <w:p>
      <w:r>
        <w:t>(         1) Brezhoneg</w:t>
      </w:r>
    </w:p>
    <w:p>
      <w:r>
        <w:t>(         3) Brian</w:t>
      </w:r>
    </w:p>
    <w:p>
      <w:r>
        <w:t>(         1) Brian;</w:t>
      </w:r>
    </w:p>
    <w:p>
      <w:r>
        <w:t>(         1) Bricker,</w:t>
      </w:r>
    </w:p>
    <w:p>
      <w:r>
        <w:t>(         1) brief</w:t>
      </w:r>
    </w:p>
    <w:p>
      <w:r>
        <w:t>(         2) briefly</w:t>
      </w:r>
    </w:p>
    <w:p>
      <w:r>
        <w:t>(         1) Brill.</w:t>
      </w:r>
    </w:p>
    <w:p>
      <w:r>
        <w:t>(         5) Britain</w:t>
      </w:r>
    </w:p>
    <w:p>
      <w:r>
        <w:t>(         2) Britain,</w:t>
      </w:r>
    </w:p>
    <w:p>
      <w:r>
        <w:t>(         2) Britain.</w:t>
      </w:r>
    </w:p>
    <w:p>
      <w:r>
        <w:t>(        31) British</w:t>
      </w:r>
    </w:p>
    <w:p>
      <w:r>
        <w:t>(         1) Britton,</w:t>
      </w:r>
    </w:p>
    <w:p>
      <w:r>
        <w:t>(         1) broad</w:t>
      </w:r>
    </w:p>
    <w:p>
      <w:r>
        <w:t>(         2) Broadcasting</w:t>
      </w:r>
    </w:p>
    <w:p>
      <w:r>
        <w:t>(         1) Broadview</w:t>
      </w:r>
    </w:p>
    <w:p>
      <w:r>
        <w:t>(         1) Brock,</w:t>
      </w:r>
    </w:p>
    <w:p>
      <w:r>
        <w:t>(         1) broke</w:t>
      </w:r>
    </w:p>
    <w:p>
      <w:r>
        <w:t>(         1) Brook;</w:t>
      </w:r>
    </w:p>
    <w:p>
      <w:r>
        <w:t>(         1) Brooks,</w:t>
      </w:r>
    </w:p>
    <w:p>
      <w:r>
        <w:t>(         2) brought</w:t>
      </w:r>
    </w:p>
    <w:p>
      <w:r>
        <w:t>(         1) Brown,</w:t>
      </w:r>
    </w:p>
    <w:p>
      <w:r>
        <w:t>(         2) browser</w:t>
      </w:r>
    </w:p>
    <w:p>
      <w:r>
        <w:t>(         2) browser.</w:t>
      </w:r>
    </w:p>
    <w:p>
      <w:r>
        <w:t>(         2) Bruce</w:t>
      </w:r>
    </w:p>
    <w:p>
      <w:r>
        <w:t>(         1) Brunei</w:t>
      </w:r>
    </w:p>
    <w:p>
      <w:r>
        <w:t>(         3) Brunswick</w:t>
      </w:r>
    </w:p>
    <w:p>
      <w:r>
        <w:t>(         1) Brunswick,</w:t>
      </w:r>
    </w:p>
    <w:p>
      <w:r>
        <w:t>(         1) Bryce</w:t>
      </w:r>
    </w:p>
    <w:p>
      <w:r>
        <w:t>(         1) Buckner,</w:t>
      </w:r>
    </w:p>
    <w:p>
      <w:r>
        <w:t>(         1) Buckner;</w:t>
      </w:r>
    </w:p>
    <w:p>
      <w:r>
        <w:t>(         1) Budget</w:t>
      </w:r>
    </w:p>
    <w:p>
      <w:r>
        <w:t>(         2) budgetary</w:t>
      </w:r>
    </w:p>
    <w:p>
      <w:r>
        <w:t>(         1) built</w:t>
      </w:r>
    </w:p>
    <w:p>
      <w:r>
        <w:t>(         1) Bulletin</w:t>
      </w:r>
    </w:p>
    <w:p>
      <w:r>
        <w:t>(         1) Bumsted,</w:t>
      </w:r>
    </w:p>
    <w:p>
      <w:r>
        <w:t>(         1) Bureau</w:t>
      </w:r>
    </w:p>
    <w:p>
      <w:r>
        <w:t>(         1) business?:</w:t>
      </w:r>
    </w:p>
    <w:p>
      <w:r>
        <w:t>(        10) but</w:t>
      </w:r>
    </w:p>
    <w:p>
      <w:r>
        <w:t>(        83) by</w:t>
      </w:r>
    </w:p>
    <w:p>
      <w:r>
        <w:t>(         1) Bân-lâm-gú</w:t>
      </w:r>
    </w:p>
    <w:p>
      <w:r>
        <w:t>(         1) Bédard,</w:t>
      </w:r>
    </w:p>
    <w:p>
      <w:r>
        <w:t>(        10) C</w:t>
      </w:r>
    </w:p>
    <w:p>
      <w:r>
        <w:t>(         1) C$11.3 billion.</w:t>
      </w:r>
    </w:p>
    <w:p>
      <w:r>
        <w:t>(         1) C$24.5</w:t>
      </w:r>
    </w:p>
    <w:p>
      <w:r>
        <w:t>(         1) C$29.9</w:t>
      </w:r>
    </w:p>
    <w:p>
      <w:r>
        <w:t>(         1) C$4.8 billion,</w:t>
      </w:r>
    </w:p>
    <w:p>
      <w:r>
        <w:t>(         1) C$46.9 billion</w:t>
      </w:r>
    </w:p>
    <w:p>
      <w:r>
        <w:t>(         1) C;</w:t>
      </w:r>
    </w:p>
    <w:p>
      <w:r>
        <w:t>(         1) CA</w:t>
      </w:r>
    </w:p>
    <w:p>
      <w:r>
        <w:t>(         2) Cabinet</w:t>
      </w:r>
    </w:p>
    <w:p>
      <w:r>
        <w:t>(         1) Cabot</w:t>
      </w:r>
    </w:p>
    <w:p>
      <w:r>
        <w:t>(         1) Cabot's</w:t>
      </w:r>
    </w:p>
    <w:p>
      <w:r>
        <w:t>(         1) CAD</w:t>
      </w:r>
    </w:p>
    <w:p>
      <w:r>
        <w:t>(         2) Caicos</w:t>
      </w:r>
    </w:p>
    <w:p>
      <w:r>
        <w:t>(         2) Calgary</w:t>
      </w:r>
    </w:p>
    <w:p>
      <w:r>
        <w:t>(         2) Calgary,</w:t>
      </w:r>
    </w:p>
    <w:p>
      <w:r>
        <w:t>(         1) Calgary–Edmonton</w:t>
      </w:r>
    </w:p>
    <w:p>
      <w:r>
        <w:t>(         1) Calixa</w:t>
      </w:r>
    </w:p>
    <w:p>
      <w:r>
        <w:t>(         2) called</w:t>
      </w:r>
    </w:p>
    <w:p>
      <w:r>
        <w:t>(         1) Calling</w:t>
      </w:r>
    </w:p>
    <w:p>
      <w:r>
        <w:t>(         2) Cambridge</w:t>
      </w:r>
    </w:p>
    <w:p>
      <w:r>
        <w:t>(         1) came</w:t>
      </w:r>
    </w:p>
    <w:p>
      <w:r>
        <w:t>(         1) Cameroon</w:t>
      </w:r>
    </w:p>
    <w:p>
      <w:r>
        <w:t>(         1) Camille.</w:t>
      </w:r>
    </w:p>
    <w:p>
      <w:r>
        <w:t>(         1) campaigns</w:t>
      </w:r>
    </w:p>
    <w:p>
      <w:r>
        <w:t>(        10) can</w:t>
      </w:r>
    </w:p>
    <w:p>
      <w:r>
        <w:t>(       225) Canada</w:t>
      </w:r>
    </w:p>
    <w:p>
      <w:r>
        <w:t>(        14) Canada"</w:t>
      </w:r>
    </w:p>
    <w:p>
      <w:r>
        <w:t>(         3) Canada".</w:t>
      </w:r>
    </w:p>
    <w:p>
      <w:r>
        <w:t>(         1) Canada'"</w:t>
      </w:r>
    </w:p>
    <w:p>
      <w:r>
        <w:t>(        60) Canada's</w:t>
      </w:r>
    </w:p>
    <w:p>
      <w:r>
        <w:t>(         1) Canada)</w:t>
      </w:r>
    </w:p>
    <w:p>
      <w:r>
        <w:t>(         2) Canada).</w:t>
      </w:r>
    </w:p>
    <w:p>
      <w:r>
        <w:t>(        10) Canada,</w:t>
      </w:r>
    </w:p>
    <w:p>
      <w:r>
        <w:t>(         1) Canada,"</w:t>
      </w:r>
    </w:p>
    <w:p>
      <w:r>
        <w:t>(         1) Canada-related</w:t>
      </w:r>
    </w:p>
    <w:p>
      <w:r>
        <w:t>(        51) Canada.</w:t>
      </w:r>
    </w:p>
    <w:p>
      <w:r>
        <w:t>(         1) Canada/Statistique</w:t>
      </w:r>
    </w:p>
    <w:p>
      <w:r>
        <w:t>(        12) Canada:</w:t>
      </w:r>
    </w:p>
    <w:p>
      <w:r>
        <w:t>(         1) Canada;</w:t>
      </w:r>
    </w:p>
    <w:p>
      <w:r>
        <w:t>(         2) Canadarm</w:t>
      </w:r>
    </w:p>
    <w:p>
      <w:r>
        <w:t>(         1) Canadarm2</w:t>
      </w:r>
    </w:p>
    <w:p>
      <w:r>
        <w:t>(         2) Canadas</w:t>
      </w:r>
    </w:p>
    <w:p>
      <w:r>
        <w:t>(         1) Canada –</w:t>
      </w:r>
    </w:p>
    <w:p>
      <w:r>
        <w:t>(         1) Canada–US</w:t>
      </w:r>
    </w:p>
    <w:p>
      <w:r>
        <w:t>(         1) Canada—Census</w:t>
      </w:r>
    </w:p>
    <w:p>
      <w:r>
        <w:t>(       135) Canadian</w:t>
      </w:r>
    </w:p>
    <w:p>
      <w:r>
        <w:t>(         1) Canadian:</w:t>
      </w:r>
    </w:p>
    <w:p>
      <w:r>
        <w:t>(         1) Canadiana:</w:t>
      </w:r>
    </w:p>
    <w:p>
      <w:r>
        <w:t>(        19) Canadians</w:t>
      </w:r>
    </w:p>
    <w:p>
      <w:r>
        <w:t>(         1) Canadians"</w:t>
      </w:r>
    </w:p>
    <w:p>
      <w:r>
        <w:t>(         1) Canadians),</w:t>
      </w:r>
    </w:p>
    <w:p>
      <w:r>
        <w:t>(         1) Canadians:</w:t>
      </w:r>
    </w:p>
    <w:p>
      <w:r>
        <w:t>(         1) canadienne":</w:t>
      </w:r>
    </w:p>
    <w:p>
      <w:r>
        <w:t>(         1) Canadiens</w:t>
      </w:r>
    </w:p>
    <w:p>
      <w:r>
        <w:t>(         1) cannot</w:t>
      </w:r>
    </w:p>
    <w:p>
      <w:r>
        <w:t>(         1) canola</w:t>
      </w:r>
    </w:p>
    <w:p>
      <w:r>
        <w:t>(         1) Cantonese</w:t>
      </w:r>
    </w:p>
    <w:p>
      <w:r>
        <w:t>(         1) canvas,</w:t>
      </w:r>
    </w:p>
    <w:p>
      <w:r>
        <w:t>(         1) capability</w:t>
      </w:r>
    </w:p>
    <w:p>
      <w:r>
        <w:t>(         1) capacity</w:t>
      </w:r>
    </w:p>
    <w:p>
      <w:r>
        <w:t>(         2) Cape</w:t>
      </w:r>
    </w:p>
    <w:p>
      <w:r>
        <w:t>(         3) capita</w:t>
      </w:r>
    </w:p>
    <w:p>
      <w:r>
        <w:t>(         3) Capital</w:t>
      </w:r>
    </w:p>
    <w:p>
      <w:r>
        <w:t>(         1) capitals.</w:t>
      </w:r>
    </w:p>
    <w:p>
      <w:r>
        <w:t>(         3) care</w:t>
      </w:r>
    </w:p>
    <w:p>
      <w:r>
        <w:t>(         1) care,</w:t>
      </w:r>
    </w:p>
    <w:p>
      <w:r>
        <w:t>(         1) career</w:t>
      </w:r>
    </w:p>
    <w:p>
      <w:r>
        <w:t>(         1) Carmichael</w:t>
      </w:r>
    </w:p>
    <w:p>
      <w:r>
        <w:t>(         1) Caron</w:t>
      </w:r>
    </w:p>
    <w:p>
      <w:r>
        <w:t>(         2) Carr</w:t>
      </w:r>
    </w:p>
    <w:p>
      <w:r>
        <w:t>(         1) carries</w:t>
      </w:r>
    </w:p>
    <w:p>
      <w:r>
        <w:t>(         5) Cartier</w:t>
      </w:r>
    </w:p>
    <w:p>
      <w:r>
        <w:t>(         1) Cartier,</w:t>
      </w:r>
    </w:p>
    <w:p>
      <w:r>
        <w:t>(         2) case</w:t>
      </w:r>
    </w:p>
    <w:p>
      <w:r>
        <w:t>(         1) Casson</w:t>
      </w:r>
    </w:p>
    <w:p>
      <w:r>
        <w:t>(         1) Castellano,</w:t>
      </w:r>
    </w:p>
    <w:p>
      <w:r>
        <w:t>(         1) casualties"</w:t>
      </w:r>
    </w:p>
    <w:p>
      <w:r>
        <w:t>(         2) Catalogue</w:t>
      </w:r>
    </w:p>
    <w:p>
      <w:r>
        <w:t>(         1) Català</w:t>
      </w:r>
    </w:p>
    <w:p>
      <w:r>
        <w:t>(         1) Categories</w:t>
      </w:r>
    </w:p>
    <w:p>
      <w:r>
        <w:t>(         1) categories:</w:t>
      </w:r>
    </w:p>
    <w:p>
      <w:r>
        <w:t>(         2) category</w:t>
      </w:r>
    </w:p>
    <w:p>
      <w:r>
        <w:t>(         1) Cathal</w:t>
      </w:r>
    </w:p>
    <w:p>
      <w:r>
        <w:t>(         1) Catharines</w:t>
      </w:r>
    </w:p>
    <w:p>
      <w:r>
        <w:t>(         1) Catherine</w:t>
      </w:r>
    </w:p>
    <w:p>
      <w:r>
        <w:t>(         2) Catholic</w:t>
      </w:r>
    </w:p>
    <w:p>
      <w:r>
        <w:t>(         1) Catholics</w:t>
      </w:r>
    </w:p>
    <w:p>
      <w:r>
        <w:t>(         1) caused</w:t>
      </w:r>
    </w:p>
    <w:p>
      <w:r>
        <w:t>(         1) Caves</w:t>
      </w:r>
    </w:p>
    <w:p>
      <w:r>
        <w:t>(         1) Cayley</w:t>
      </w:r>
    </w:p>
    <w:p>
      <w:r>
        <w:t>(         2) Cayman</w:t>
      </w:r>
    </w:p>
    <w:p>
      <w:r>
        <w:t>(         2) CBC</w:t>
      </w:r>
    </w:p>
    <w:p>
      <w:r>
        <w:t>(         9) CBC.</w:t>
      </w:r>
    </w:p>
    <w:p>
      <w:r>
        <w:t>(         1) cchahistory.ca</w:t>
      </w:r>
    </w:p>
    <w:p>
      <w:r>
        <w:t>(         1) CE</w:t>
      </w:r>
    </w:p>
    <w:p>
      <w:r>
        <w:t>(         1) CE;</w:t>
      </w:r>
    </w:p>
    <w:p>
      <w:r>
        <w:t>(         1) Cebuano</w:t>
      </w:r>
    </w:p>
    <w:p>
      <w:r>
        <w:t>(         3) ceded</w:t>
      </w:r>
    </w:p>
    <w:p>
      <w:r>
        <w:t>(         1) Cengage</w:t>
      </w:r>
    </w:p>
    <w:p>
      <w:r>
        <w:t>(        10) census</w:t>
      </w:r>
    </w:p>
    <w:p>
      <w:r>
        <w:t>(         1) census,</w:t>
      </w:r>
    </w:p>
    <w:p>
      <w:r>
        <w:t>(         6) Census:</w:t>
      </w:r>
    </w:p>
    <w:p>
      <w:r>
        <w:t>(         1) Census –</w:t>
      </w:r>
    </w:p>
    <w:p>
      <w:r>
        <w:t>(         2) Center</w:t>
      </w:r>
    </w:p>
    <w:p>
      <w:r>
        <w:t>(         6) Central</w:t>
      </w:r>
    </w:p>
    <w:p>
      <w:r>
        <w:t>(         1) Centre</w:t>
      </w:r>
    </w:p>
    <w:p>
      <w:r>
        <w:t>(         1) Centre.</w:t>
      </w:r>
    </w:p>
    <w:p>
      <w:r>
        <w:t>(         1) centred</w:t>
      </w:r>
    </w:p>
    <w:p>
      <w:r>
        <w:t>(         1) centres</w:t>
      </w:r>
    </w:p>
    <w:p>
      <w:r>
        <w:t>(         1) centuries</w:t>
      </w:r>
    </w:p>
    <w:p>
      <w:r>
        <w:t>(         2) centuries,</w:t>
      </w:r>
    </w:p>
    <w:p>
      <w:r>
        <w:t>(         4) century</w:t>
      </w:r>
    </w:p>
    <w:p>
      <w:r>
        <w:t>(         2) century,</w:t>
      </w:r>
    </w:p>
    <w:p>
      <w:r>
        <w:t>(         2) century.</w:t>
      </w:r>
    </w:p>
    <w:p>
      <w:r>
        <w:t>(         1) ceremony,</w:t>
      </w:r>
    </w:p>
    <w:p>
      <w:r>
        <w:t>(         2) certain</w:t>
      </w:r>
    </w:p>
    <w:p>
      <w:r>
        <w:t>(         1) CFS</w:t>
      </w:r>
    </w:p>
    <w:p>
      <w:r>
        <w:t>(         1) challenged</w:t>
      </w:r>
    </w:p>
    <w:p>
      <w:r>
        <w:t>(         1) chamber</w:t>
      </w:r>
    </w:p>
    <w:p>
      <w:r>
        <w:t>(         1) Championship</w:t>
      </w:r>
    </w:p>
    <w:p>
      <w:r>
        <w:t>(         1) Champlain</w:t>
      </w:r>
    </w:p>
    <w:p>
      <w:r>
        <w:t>(         4) change</w:t>
      </w:r>
    </w:p>
    <w:p>
      <w:r>
        <w:t>(         1) changed</w:t>
      </w:r>
    </w:p>
    <w:p>
      <w:r>
        <w:t>(         3) changes</w:t>
      </w:r>
    </w:p>
    <w:p>
      <w:r>
        <w:t>(         1) changing</w:t>
      </w:r>
    </w:p>
    <w:p>
      <w:r>
        <w:t>(         1) characteristics</w:t>
      </w:r>
    </w:p>
    <w:p>
      <w:r>
        <w:t>(         2) Charles</w:t>
      </w:r>
    </w:p>
    <w:p>
      <w:r>
        <w:t>(         1) Charlottetown</w:t>
      </w:r>
    </w:p>
    <w:p>
      <w:r>
        <w:t>(         6) Charter</w:t>
      </w:r>
    </w:p>
    <w:p>
      <w:r>
        <w:t>(         1) Charter"</w:t>
      </w:r>
    </w:p>
    <w:p>
      <w:r>
        <w:t>(         3) Check</w:t>
      </w:r>
    </w:p>
    <w:p>
      <w:r>
        <w:t>(         1) check.</w:t>
      </w:r>
    </w:p>
    <w:p>
      <w:r>
        <w:t>(         1) chemistry</w:t>
      </w:r>
    </w:p>
    <w:p>
      <w:r>
        <w:t>(         4) Chief</w:t>
      </w:r>
    </w:p>
    <w:p>
      <w:r>
        <w:t>(         1) chiefly</w:t>
      </w:r>
    </w:p>
    <w:p>
      <w:r>
        <w:t>(         1) Chiefs</w:t>
      </w:r>
    </w:p>
    <w:p>
      <w:r>
        <w:t>(         1) chills</w:t>
      </w:r>
    </w:p>
    <w:p>
      <w:r>
        <w:t>(         1) China</w:t>
      </w:r>
    </w:p>
    <w:p>
      <w:r>
        <w:t>(         1) China"</w:t>
      </w:r>
    </w:p>
    <w:p>
      <w:r>
        <w:t>(         2) China,</w:t>
      </w:r>
    </w:p>
    <w:p>
      <w:r>
        <w:t>(         1) China.</w:t>
      </w:r>
    </w:p>
    <w:p>
      <w:r>
        <w:t>(         3) Chinese</w:t>
      </w:r>
    </w:p>
    <w:p>
      <w:r>
        <w:t>(         1) ChiShona</w:t>
      </w:r>
    </w:p>
    <w:p>
      <w:r>
        <w:t>(         1) Choice,</w:t>
      </w:r>
    </w:p>
    <w:p>
      <w:r>
        <w:t>(         1) Choices</w:t>
      </w:r>
    </w:p>
    <w:p>
      <w:r>
        <w:t>(         1) chosen</w:t>
      </w:r>
    </w:p>
    <w:p>
      <w:r>
        <w:t>(         1) Christian;</w:t>
      </w:r>
    </w:p>
    <w:p>
      <w:r>
        <w:t>(         1) Christmas</w:t>
      </w:r>
    </w:p>
    <w:p>
      <w:r>
        <w:t>(         1) Chronology</w:t>
      </w:r>
    </w:p>
    <w:p>
      <w:r>
        <w:t>(         1) Chrétien</w:t>
      </w:r>
    </w:p>
    <w:p>
      <w:r>
        <w:t>(         1) Chrétien"</w:t>
      </w:r>
    </w:p>
    <w:p>
      <w:r>
        <w:t>(         1) Church</w:t>
      </w:r>
    </w:p>
    <w:p>
      <w:r>
        <w:t>(         1) CIA</w:t>
      </w:r>
    </w:p>
    <w:p>
      <w:r>
        <w:t>(         3) CIA.</w:t>
      </w:r>
    </w:p>
    <w:p>
      <w:r>
        <w:t>(         1) Cinema</w:t>
      </w:r>
    </w:p>
    <w:p>
      <w:r>
        <w:t>(         1) Cinq-Mars,</w:t>
      </w:r>
    </w:p>
    <w:p>
      <w:r>
        <w:t>(         1) Circumpolar</w:t>
      </w:r>
    </w:p>
    <w:p>
      <w:r>
        <w:t>(         2) cite</w:t>
      </w:r>
    </w:p>
    <w:p>
      <w:r>
        <w:t>(         1) Cities</w:t>
      </w:r>
    </w:p>
    <w:p>
      <w:r>
        <w:t>(         1) Citizens</w:t>
      </w:r>
    </w:p>
    <w:p>
      <w:r>
        <w:t>(         2) Citizenship</w:t>
      </w:r>
    </w:p>
    <w:p>
      <w:r>
        <w:t>(         1) citizenship,</w:t>
      </w:r>
    </w:p>
    <w:p>
      <w:r>
        <w:t>(         4) city</w:t>
      </w:r>
    </w:p>
    <w:p>
      <w:r>
        <w:t>(         1) city,</w:t>
      </w:r>
    </w:p>
    <w:p>
      <w:r>
        <w:t>(         1) City –</w:t>
      </w:r>
    </w:p>
    <w:p>
      <w:r>
        <w:t>(         1) City–Windsor</w:t>
      </w:r>
    </w:p>
    <w:p>
      <w:r>
        <w:t>(         7) civil</w:t>
      </w:r>
    </w:p>
    <w:p>
      <w:r>
        <w:t>(         1) civilian</w:t>
      </w:r>
    </w:p>
    <w:p>
      <w:r>
        <w:t>(         2) Civilization</w:t>
      </w:r>
    </w:p>
    <w:p>
      <w:r>
        <w:t>(         1) Civilization.</w:t>
      </w:r>
    </w:p>
    <w:p>
      <w:r>
        <w:t>(         1) claim</w:t>
      </w:r>
    </w:p>
    <w:p>
      <w:r>
        <w:t>(         3) claimed</w:t>
      </w:r>
    </w:p>
    <w:p>
      <w:r>
        <w:t>(         2) claims</w:t>
      </w:r>
    </w:p>
    <w:p>
      <w:r>
        <w:t>(         1) Clarity</w:t>
      </w:r>
    </w:p>
    <w:p>
      <w:r>
        <w:t>(         1) classified</w:t>
      </w:r>
    </w:p>
    <w:p>
      <w:r>
        <w:t>(         1) clause</w:t>
      </w:r>
    </w:p>
    <w:p>
      <w:r>
        <w:t>(         1) Clearances</w:t>
      </w:r>
    </w:p>
    <w:p>
      <w:r>
        <w:t>(         1) clickable</w:t>
      </w:r>
    </w:p>
    <w:p>
      <w:r>
        <w:t>(         3) climate</w:t>
      </w:r>
    </w:p>
    <w:p>
      <w:r>
        <w:t>(         1) climate,</w:t>
      </w:r>
    </w:p>
    <w:p>
      <w:r>
        <w:t>(         1) climates</w:t>
      </w:r>
    </w:p>
    <w:p>
      <w:r>
        <w:t>(         4) clip</w:t>
      </w:r>
    </w:p>
    <w:p>
      <w:r>
        <w:t>(         1) Clipperton</w:t>
      </w:r>
    </w:p>
    <w:p>
      <w:r>
        <w:t>(         1) clusters</w:t>
      </w:r>
    </w:p>
    <w:p>
      <w:r>
        <w:t>(         1) Clyde</w:t>
      </w:r>
    </w:p>
    <w:p>
      <w:r>
        <w:t>(         1) co-official.</w:t>
      </w:r>
    </w:p>
    <w:p>
      <w:r>
        <w:t>(         1) co-operate</w:t>
      </w:r>
    </w:p>
    <w:p>
      <w:r>
        <w:t>(         3) Co-operation</w:t>
      </w:r>
    </w:p>
    <w:p>
      <w:r>
        <w:t>(         1) Co-operative</w:t>
      </w:r>
    </w:p>
    <w:p>
      <w:r>
        <w:t>(         1) Coal</w:t>
      </w:r>
    </w:p>
    <w:p>
      <w:r>
        <w:t>(         1) coalition</w:t>
      </w:r>
    </w:p>
    <w:p>
      <w:r>
        <w:t>(         7) coast</w:t>
      </w:r>
    </w:p>
    <w:p>
      <w:r>
        <w:t>(         1) coast.</w:t>
      </w:r>
    </w:p>
    <w:p>
      <w:r>
        <w:t>(         1) Coastal</w:t>
      </w:r>
    </w:p>
    <w:p>
      <w:r>
        <w:t>(         1) coastline</w:t>
      </w:r>
    </w:p>
    <w:p>
      <w:r>
        <w:t>(         2) coasts,</w:t>
      </w:r>
    </w:p>
    <w:p>
      <w:r>
        <w:t>(         1) Coat</w:t>
      </w:r>
    </w:p>
    <w:p>
      <w:r>
        <w:t>(         1) Cocos</w:t>
      </w:r>
    </w:p>
    <w:p>
      <w:r>
        <w:t>(         1) Cod:</w:t>
      </w:r>
    </w:p>
    <w:p>
      <w:r>
        <w:t>(         2) code</w:t>
      </w:r>
    </w:p>
    <w:p>
      <w:r>
        <w:t>(         1) Cohen</w:t>
      </w:r>
    </w:p>
    <w:p>
      <w:r>
        <w:t>(         1) Coking</w:t>
      </w:r>
    </w:p>
    <w:p>
      <w:r>
        <w:t>(         2) Cold</w:t>
      </w:r>
    </w:p>
    <w:p>
      <w:r>
        <w:t>(         1) collaboration</w:t>
      </w:r>
    </w:p>
    <w:p>
      <w:r>
        <w:t>(         1) collapsed</w:t>
      </w:r>
    </w:p>
    <w:p>
      <w:r>
        <w:t>(         1) collated</w:t>
      </w:r>
    </w:p>
    <w:p>
      <w:r>
        <w:t>(         1) collect</w:t>
      </w:r>
    </w:p>
    <w:p>
      <w:r>
        <w:t>(         2) collection</w:t>
      </w:r>
    </w:p>
    <w:p>
      <w:r>
        <w:t>(         1) College</w:t>
      </w:r>
    </w:p>
    <w:p>
      <w:r>
        <w:t>(         1) College.</w:t>
      </w:r>
    </w:p>
    <w:p>
      <w:r>
        <w:t>(         1) Colombia</w:t>
      </w:r>
    </w:p>
    <w:p>
      <w:r>
        <w:t>(         2) colonial</w:t>
      </w:r>
    </w:p>
    <w:p>
      <w:r>
        <w:t>(         1) colonialization</w:t>
      </w:r>
    </w:p>
    <w:p>
      <w:r>
        <w:t>(         9) colonies</w:t>
      </w:r>
    </w:p>
    <w:p>
      <w:r>
        <w:t>(         2) colonies,</w:t>
      </w:r>
    </w:p>
    <w:p>
      <w:r>
        <w:t>(         1) colonists</w:t>
      </w:r>
    </w:p>
    <w:p>
      <w:r>
        <w:t>(         4) colonization</w:t>
      </w:r>
    </w:p>
    <w:p>
      <w:r>
        <w:t>(         1) colonization,</w:t>
      </w:r>
    </w:p>
    <w:p>
      <w:r>
        <w:t>(         2) colony</w:t>
      </w:r>
    </w:p>
    <w:p>
      <w:r>
        <w:t>(         9) Columbia</w:t>
      </w:r>
    </w:p>
    <w:p>
      <w:r>
        <w:t>(         1) Columbia.</w:t>
      </w:r>
    </w:p>
    <w:p>
      <w:r>
        <w:t>(         1) combined</w:t>
      </w:r>
    </w:p>
    <w:p>
      <w:r>
        <w:t>(         1) comes</w:t>
      </w:r>
    </w:p>
    <w:p>
      <w:r>
        <w:t>(         1) coming</w:t>
      </w:r>
    </w:p>
    <w:p>
      <w:r>
        <w:t>(         2) Command</w:t>
      </w:r>
    </w:p>
    <w:p>
      <w:r>
        <w:t>(         1) commemorate</w:t>
      </w:r>
    </w:p>
    <w:p>
      <w:r>
        <w:t>(         1) commentators</w:t>
      </w:r>
    </w:p>
    <w:p>
      <w:r>
        <w:t>(         1) commercial</w:t>
      </w:r>
    </w:p>
    <w:p>
      <w:r>
        <w:t>(         3) Commission</w:t>
      </w:r>
    </w:p>
    <w:p>
      <w:r>
        <w:t>(         1) Commission.</w:t>
      </w:r>
    </w:p>
    <w:p>
      <w:r>
        <w:t>(         1) commissioned</w:t>
      </w:r>
    </w:p>
    <w:p>
      <w:r>
        <w:t>(         2) Commissioner</w:t>
      </w:r>
    </w:p>
    <w:p>
      <w:r>
        <w:t>(         1) commitment</w:t>
      </w:r>
    </w:p>
    <w:p>
      <w:r>
        <w:t>(         2) committee</w:t>
      </w:r>
    </w:p>
    <w:p>
      <w:r>
        <w:t>(         6) common</w:t>
      </w:r>
    </w:p>
    <w:p>
      <w:r>
        <w:t>(         7) Commons</w:t>
      </w:r>
    </w:p>
    <w:p>
      <w:r>
        <w:t>(         2) Commons.</w:t>
      </w:r>
    </w:p>
    <w:p>
      <w:r>
        <w:t>(        12) Commonwealth</w:t>
      </w:r>
    </w:p>
    <w:p>
      <w:r>
        <w:t>(         1) communication:</w:t>
      </w:r>
    </w:p>
    <w:p>
      <w:r>
        <w:t>(         1) Communications</w:t>
      </w:r>
    </w:p>
    <w:p>
      <w:r>
        <w:t>(         3) Communities</w:t>
      </w:r>
    </w:p>
    <w:p>
      <w:r>
        <w:t>(         1) communities,</w:t>
      </w:r>
    </w:p>
    <w:p>
      <w:r>
        <w:t>(         1) Community</w:t>
      </w:r>
    </w:p>
    <w:p>
      <w:r>
        <w:t>(         2) companies</w:t>
      </w:r>
    </w:p>
    <w:p>
      <w:r>
        <w:t>(         1) Companies"</w:t>
      </w:r>
    </w:p>
    <w:p>
      <w:r>
        <w:t>(         1) Company</w:t>
      </w:r>
    </w:p>
    <w:p>
      <w:r>
        <w:t>(         2) Comparative</w:t>
      </w:r>
    </w:p>
    <w:p>
      <w:r>
        <w:t>(         4) compared</w:t>
      </w:r>
    </w:p>
    <w:p>
      <w:r>
        <w:t>(         1) Comparison</w:t>
      </w:r>
    </w:p>
    <w:p>
      <w:r>
        <w:t>(         1) Comparison:</w:t>
      </w:r>
    </w:p>
    <w:p>
      <w:r>
        <w:t>(         1) Competing</w:t>
      </w:r>
    </w:p>
    <w:p>
      <w:r>
        <w:t>(         3) complex</w:t>
      </w:r>
    </w:p>
    <w:p>
      <w:r>
        <w:t>(         1) Complexes"</w:t>
      </w:r>
    </w:p>
    <w:p>
      <w:r>
        <w:t>(         1) components</w:t>
      </w:r>
    </w:p>
    <w:p>
      <w:r>
        <w:t>(         1) components.</w:t>
      </w:r>
    </w:p>
    <w:p>
      <w:r>
        <w:t>(         3) composed</w:t>
      </w:r>
    </w:p>
    <w:p>
      <w:r>
        <w:t>(         1) composers</w:t>
      </w:r>
    </w:p>
    <w:p>
      <w:r>
        <w:t>(         1) composite</w:t>
      </w:r>
    </w:p>
    <w:p>
      <w:r>
        <w:t>(         1) comprise</w:t>
      </w:r>
    </w:p>
    <w:p>
      <w:r>
        <w:t>(         1) compulsory</w:t>
      </w:r>
    </w:p>
    <w:p>
      <w:r>
        <w:t>(         1) concentrate</w:t>
      </w:r>
    </w:p>
    <w:p>
      <w:r>
        <w:t>(         1) concentrated</w:t>
      </w:r>
    </w:p>
    <w:p>
      <w:r>
        <w:t>(         1) concept.</w:t>
      </w:r>
    </w:p>
    <w:p>
      <w:r>
        <w:t>(         1) concerns</w:t>
      </w:r>
    </w:p>
    <w:p>
      <w:r>
        <w:t>(         1) concurrent</w:t>
      </w:r>
    </w:p>
    <w:p>
      <w:r>
        <w:t>(         1) condensate</w:t>
      </w:r>
    </w:p>
    <w:p>
      <w:r>
        <w:t>(         1) conducted</w:t>
      </w:r>
    </w:p>
    <w:p>
      <w:r>
        <w:t>(         1) conducting</w:t>
      </w:r>
    </w:p>
    <w:p>
      <w:r>
        <w:t>(         1) Cone</w:t>
      </w:r>
    </w:p>
    <w:p>
      <w:r>
        <w:t>(         1) Cone"</w:t>
      </w:r>
    </w:p>
    <w:p>
      <w:r>
        <w:t>(         8) Confederation</w:t>
      </w:r>
    </w:p>
    <w:p>
      <w:r>
        <w:t>(         1) Confederation".</w:t>
      </w:r>
    </w:p>
    <w:p>
      <w:r>
        <w:t>(         1) Confederation.</w:t>
      </w:r>
    </w:p>
    <w:p>
      <w:r>
        <w:t>(         1) Confederation:</w:t>
      </w:r>
    </w:p>
    <w:p>
      <w:r>
        <w:t>(         1) Conference</w:t>
      </w:r>
    </w:p>
    <w:p>
      <w:r>
        <w:t>(         2) conferences</w:t>
      </w:r>
    </w:p>
    <w:p>
      <w:r>
        <w:t>(         1) conferences,</w:t>
      </w:r>
    </w:p>
    <w:p>
      <w:r>
        <w:t>(         1) conferred</w:t>
      </w:r>
    </w:p>
    <w:p>
      <w:r>
        <w:t>(         3) confidence</w:t>
      </w:r>
    </w:p>
    <w:p>
      <w:r>
        <w:t>(         1) conflict</w:t>
      </w:r>
    </w:p>
    <w:p>
      <w:r>
        <w:t>(         1) conflict,</w:t>
      </w:r>
    </w:p>
    <w:p>
      <w:r>
        <w:t>(         1) confrontations</w:t>
      </w:r>
    </w:p>
    <w:p>
      <w:r>
        <w:t>(         1) Congress,</w:t>
      </w:r>
    </w:p>
    <w:p>
      <w:r>
        <w:t>(         3) Conscription</w:t>
      </w:r>
    </w:p>
    <w:p>
      <w:r>
        <w:t>(         1) consequence</w:t>
      </w:r>
    </w:p>
    <w:p>
      <w:r>
        <w:t>(         1) consequences</w:t>
      </w:r>
    </w:p>
    <w:p>
      <w:r>
        <w:t>(         1) Consequences"</w:t>
      </w:r>
    </w:p>
    <w:p>
      <w:r>
        <w:t>(         4) Conservative</w:t>
      </w:r>
    </w:p>
    <w:p>
      <w:r>
        <w:t>(         1) Conservatives</w:t>
      </w:r>
    </w:p>
    <w:p>
      <w:r>
        <w:t>(         2) considered</w:t>
      </w:r>
    </w:p>
    <w:p>
      <w:r>
        <w:t>(         1) consisted</w:t>
      </w:r>
    </w:p>
    <w:p>
      <w:r>
        <w:t>(         1) consisting</w:t>
      </w:r>
    </w:p>
    <w:p>
      <w:r>
        <w:t>(         1) consists</w:t>
      </w:r>
    </w:p>
    <w:p>
      <w:r>
        <w:t>(         1) constituent</w:t>
      </w:r>
    </w:p>
    <w:p>
      <w:r>
        <w:t>(         1) constitute</w:t>
      </w:r>
    </w:p>
    <w:p>
      <w:r>
        <w:t>(         1) constituted</w:t>
      </w:r>
    </w:p>
    <w:p>
      <w:r>
        <w:t>(         1) constituting</w:t>
      </w:r>
    </w:p>
    <w:p>
      <w:r>
        <w:t>(        10) Constitution</w:t>
      </w:r>
    </w:p>
    <w:p>
      <w:r>
        <w:t>(         1) constitution.</w:t>
      </w:r>
    </w:p>
    <w:p>
      <w:r>
        <w:t>(         1) Constitution:</w:t>
      </w:r>
    </w:p>
    <w:p>
      <w:r>
        <w:t>(        13) Constitutional</w:t>
      </w:r>
    </w:p>
    <w:p>
      <w:r>
        <w:t>(         1) Constitutionalism</w:t>
      </w:r>
    </w:p>
    <w:p>
      <w:r>
        <w:t>(         1) constitutionalism:</w:t>
      </w:r>
    </w:p>
    <w:p>
      <w:r>
        <w:t>(         2) constitutionally</w:t>
      </w:r>
    </w:p>
    <w:p>
      <w:r>
        <w:t>(         1) constructed</w:t>
      </w:r>
    </w:p>
    <w:p>
      <w:r>
        <w:t>(         1) construction</w:t>
      </w:r>
    </w:p>
    <w:p>
      <w:r>
        <w:t>(         1) consultation</w:t>
      </w:r>
    </w:p>
    <w:p>
      <w:r>
        <w:t>(         1) consumer</w:t>
      </w:r>
    </w:p>
    <w:p>
      <w:r>
        <w:t>(         2) Contact</w:t>
      </w:r>
    </w:p>
    <w:p>
      <w:r>
        <w:t>(         1) Contact:</w:t>
      </w:r>
    </w:p>
    <w:p>
      <w:r>
        <w:t>(         3) containing</w:t>
      </w:r>
    </w:p>
    <w:p>
      <w:r>
        <w:t>(         2) contemporary</w:t>
      </w:r>
    </w:p>
    <w:p>
      <w:r>
        <w:t>(         2) content</w:t>
      </w:r>
    </w:p>
    <w:p>
      <w:r>
        <w:t>(         1) content,</w:t>
      </w:r>
    </w:p>
    <w:p>
      <w:r>
        <w:t>(         2) Contents</w:t>
      </w:r>
    </w:p>
    <w:p>
      <w:r>
        <w:t>(         2) context</w:t>
      </w:r>
    </w:p>
    <w:p>
      <w:r>
        <w:t>(         1) context".</w:t>
      </w:r>
    </w:p>
    <w:p>
      <w:r>
        <w:t>(         1) contiguous</w:t>
      </w:r>
    </w:p>
    <w:p>
      <w:r>
        <w:t>(         1) continent,</w:t>
      </w:r>
    </w:p>
    <w:p>
      <w:r>
        <w:t>(         2) continental</w:t>
      </w:r>
    </w:p>
    <w:p>
      <w:r>
        <w:t>(         1) continue</w:t>
      </w:r>
    </w:p>
    <w:p>
      <w:r>
        <w:t>(         1) continuity</w:t>
      </w:r>
    </w:p>
    <w:p>
      <w:r>
        <w:t>(         1) contracted</w:t>
      </w:r>
    </w:p>
    <w:p>
      <w:r>
        <w:t>(         1) contributing</w:t>
      </w:r>
    </w:p>
    <w:p>
      <w:r>
        <w:t>(         2) contribution</w:t>
      </w:r>
    </w:p>
    <w:p>
      <w:r>
        <w:t>(         2) contributions</w:t>
      </w:r>
    </w:p>
    <w:p>
      <w:r>
        <w:t>(         1) contributor</w:t>
      </w:r>
    </w:p>
    <w:p>
      <w:r>
        <w:t>(         4) control</w:t>
      </w:r>
    </w:p>
    <w:p>
      <w:r>
        <w:t>(         1) controlled</w:t>
      </w:r>
    </w:p>
    <w:p>
      <w:r>
        <w:t>(         1) controversy</w:t>
      </w:r>
    </w:p>
    <w:p>
      <w:r>
        <w:t>(         1) conventional</w:t>
      </w:r>
    </w:p>
    <w:p>
      <w:r>
        <w:t>(         1) conventions.</w:t>
      </w:r>
    </w:p>
    <w:p>
      <w:r>
        <w:t>(         1) conversely,</w:t>
      </w:r>
    </w:p>
    <w:p>
      <w:r>
        <w:t>(         1) Cook</w:t>
      </w:r>
    </w:p>
    <w:p>
      <w:r>
        <w:t>(         2) Cook,</w:t>
      </w:r>
    </w:p>
    <w:p>
      <w:r>
        <w:t>(         3) Cooperation</w:t>
      </w:r>
    </w:p>
    <w:p>
      <w:r>
        <w:t>(         1) Coral</w:t>
      </w:r>
    </w:p>
    <w:p>
      <w:r>
        <w:t>(         1) Cordillera</w:t>
      </w:r>
    </w:p>
    <w:p>
      <w:r>
        <w:t>(         1) Coroner's</w:t>
      </w:r>
    </w:p>
    <w:p>
      <w:r>
        <w:t>(         1) Corporation</w:t>
      </w:r>
    </w:p>
    <w:p>
      <w:r>
        <w:t>(         1) corporations</w:t>
      </w:r>
    </w:p>
    <w:p>
      <w:r>
        <w:t>(         2) Corps</w:t>
      </w:r>
    </w:p>
    <w:p>
      <w:r>
        <w:t>(         2) Corridor</w:t>
      </w:r>
    </w:p>
    <w:p>
      <w:r>
        <w:t>(         1) Corridor,</w:t>
      </w:r>
    </w:p>
    <w:p>
      <w:r>
        <w:t>(         1) Corsu</w:t>
      </w:r>
    </w:p>
    <w:p>
      <w:r>
        <w:t>(         1) cost</w:t>
      </w:r>
    </w:p>
    <w:p>
      <w:r>
        <w:t>(         1) Costa</w:t>
      </w:r>
    </w:p>
    <w:p>
      <w:r>
        <w:t>(         2) could</w:t>
      </w:r>
    </w:p>
    <w:p>
      <w:r>
        <w:t>(         5) Council</w:t>
      </w:r>
    </w:p>
    <w:p>
      <w:r>
        <w:t>(         1) Council.</w:t>
      </w:r>
    </w:p>
    <w:p>
      <w:r>
        <w:t>(         1) counted</w:t>
      </w:r>
    </w:p>
    <w:p>
      <w:r>
        <w:t>(         1) counterparts.</w:t>
      </w:r>
    </w:p>
    <w:p>
      <w:r>
        <w:t>(         1) Counterterrorism</w:t>
      </w:r>
    </w:p>
    <w:p>
      <w:r>
        <w:t>(        12) countries</w:t>
      </w:r>
    </w:p>
    <w:p>
      <w:r>
        <w:t>(         1) countries'</w:t>
      </w:r>
    </w:p>
    <w:p>
      <w:r>
        <w:t>(         4) countries,</w:t>
      </w:r>
    </w:p>
    <w:p>
      <w:r>
        <w:t>(         2) countries.</w:t>
      </w:r>
    </w:p>
    <w:p>
      <w:r>
        <w:t>(        19) country</w:t>
      </w:r>
    </w:p>
    <w:p>
      <w:r>
        <w:t>(         5) country's</w:t>
      </w:r>
    </w:p>
    <w:p>
      <w:r>
        <w:t>(         5) country,</w:t>
      </w:r>
    </w:p>
    <w:p>
      <w:r>
        <w:t>(         1) country.</w:t>
      </w:r>
    </w:p>
    <w:p>
      <w:r>
        <w:t>(         1) counts"</w:t>
      </w:r>
    </w:p>
    <w:p>
      <w:r>
        <w:t>(         1) coupled</w:t>
      </w:r>
    </w:p>
    <w:p>
      <w:r>
        <w:t>(         1) course</w:t>
      </w:r>
    </w:p>
    <w:p>
      <w:r>
        <w:t>(         9) Court</w:t>
      </w:r>
    </w:p>
    <w:p>
      <w:r>
        <w:t>(         1) Court"</w:t>
      </w:r>
    </w:p>
    <w:p>
      <w:r>
        <w:t>(         2) courts</w:t>
      </w:r>
    </w:p>
    <w:p>
      <w:r>
        <w:t>(         3) courts,</w:t>
      </w:r>
    </w:p>
    <w:p>
      <w:r>
        <w:t>(         1) Covenant</w:t>
      </w:r>
    </w:p>
    <w:p>
      <w:r>
        <w:t>(         1) cover</w:t>
      </w:r>
    </w:p>
    <w:p>
      <w:r>
        <w:t>(         1) covered</w:t>
      </w:r>
    </w:p>
    <w:p>
      <w:r>
        <w:t>(         2) Create</w:t>
      </w:r>
    </w:p>
    <w:p>
      <w:r>
        <w:t>(         3) created</w:t>
      </w:r>
    </w:p>
    <w:p>
      <w:r>
        <w:t>(         2) creation</w:t>
      </w:r>
    </w:p>
    <w:p>
      <w:r>
        <w:t>(         1) Creative</w:t>
      </w:r>
    </w:p>
    <w:p>
      <w:r>
        <w:t>(         2) credited</w:t>
      </w:r>
    </w:p>
    <w:p>
      <w:r>
        <w:t>(         1) Cree</w:t>
      </w:r>
    </w:p>
    <w:p>
      <w:r>
        <w:t>(         1) creeps</w:t>
      </w:r>
    </w:p>
    <w:p>
      <w:r>
        <w:t>(         1) cricket</w:t>
      </w:r>
    </w:p>
    <w:p>
      <w:r>
        <w:t>(         1) Crime</w:t>
      </w:r>
    </w:p>
    <w:p>
      <w:r>
        <w:t>(         2) criminal</w:t>
      </w:r>
    </w:p>
    <w:p>
      <w:r>
        <w:t>(         1) crises</w:t>
      </w:r>
    </w:p>
    <w:p>
      <w:r>
        <w:t>(        10) Crisis</w:t>
      </w:r>
    </w:p>
    <w:p>
      <w:r>
        <w:t>(         1) Crisis"</w:t>
      </w:r>
    </w:p>
    <w:p>
      <w:r>
        <w:t>(         1) cross</w:t>
      </w:r>
    </w:p>
    <w:p>
      <w:r>
        <w:t>(         1) Crosswords:</w:t>
      </w:r>
    </w:p>
    <w:p>
      <w:r>
        <w:t>(         1) Crow</w:t>
      </w:r>
    </w:p>
    <w:p>
      <w:r>
        <w:t>(        12) Crown</w:t>
      </w:r>
    </w:p>
    <w:p>
      <w:r>
        <w:t>(         2) Crown,</w:t>
      </w:r>
    </w:p>
    <w:p>
      <w:r>
        <w:t>(         1) Crown-in-Council</w:t>
      </w:r>
    </w:p>
    <w:p>
      <w:r>
        <w:t>(         2) crude</w:t>
      </w:r>
    </w:p>
    <w:p>
      <w:r>
        <w:t>(         1) CS1</w:t>
      </w:r>
    </w:p>
    <w:p>
      <w:r>
        <w:t>(         1) CSA.</w:t>
      </w:r>
    </w:p>
    <w:p>
      <w:r>
        <w:t>(         2) CTV</w:t>
      </w:r>
    </w:p>
    <w:p>
      <w:r>
        <w:t>(         2) Cuba</w:t>
      </w:r>
    </w:p>
    <w:p>
      <w:r>
        <w:t>(         1) Cuisine</w:t>
      </w:r>
    </w:p>
    <w:p>
      <w:r>
        <w:t>(         6) cultural</w:t>
      </w:r>
    </w:p>
    <w:p>
      <w:r>
        <w:t>(        11) Culture</w:t>
      </w:r>
    </w:p>
    <w:p>
      <w:r>
        <w:t>(         1) Culture"</w:t>
      </w:r>
    </w:p>
    <w:p>
      <w:r>
        <w:t>(         1) Culture".</w:t>
      </w:r>
    </w:p>
    <w:p>
      <w:r>
        <w:t>(         3) culture.</w:t>
      </w:r>
    </w:p>
    <w:p>
      <w:r>
        <w:t>(         2) cultures</w:t>
      </w:r>
    </w:p>
    <w:p>
      <w:r>
        <w:t>(         1) Cunha</w:t>
      </w:r>
    </w:p>
    <w:p>
      <w:r>
        <w:t>(         1) Cup</w:t>
      </w:r>
    </w:p>
    <w:p>
      <w:r>
        <w:t>(         1) Cupids</w:t>
      </w:r>
    </w:p>
    <w:p>
      <w:r>
        <w:t>(         1) Curaçao</w:t>
      </w:r>
    </w:p>
    <w:p>
      <w:r>
        <w:t>(         1) curling</w:t>
      </w:r>
    </w:p>
    <w:p>
      <w:r>
        <w:t>(         1) Currency</w:t>
      </w:r>
    </w:p>
    <w:p>
      <w:r>
        <w:t>(         5) current</w:t>
      </w:r>
    </w:p>
    <w:p>
      <w:r>
        <w:t>(         1) currently</w:t>
      </w:r>
    </w:p>
    <w:p>
      <w:r>
        <w:t>(         1) customs.</w:t>
      </w:r>
    </w:p>
    <w:p>
      <w:r>
        <w:t>(         1) Custred,</w:t>
      </w:r>
    </w:p>
    <w:p>
      <w:r>
        <w:t>(         1) cyan.</w:t>
      </w:r>
    </w:p>
    <w:p>
      <w:r>
        <w:t>(         1) Cymraeg</w:t>
      </w:r>
    </w:p>
    <w:p>
      <w:r>
        <w:t>(         1) Cyprus</w:t>
      </w:r>
    </w:p>
    <w:p>
      <w:r>
        <w:t>(         6) d</w:t>
      </w:r>
    </w:p>
    <w:p>
      <w:r>
        <w:t>(         1) da</w:t>
      </w:r>
    </w:p>
    <w:p>
      <w:r>
        <w:t>(         6) daily</w:t>
      </w:r>
    </w:p>
    <w:p>
      <w:r>
        <w:t>(         3) Daniel</w:t>
      </w:r>
    </w:p>
    <w:p>
      <w:r>
        <w:t>(         1) Dansk</w:t>
      </w:r>
    </w:p>
    <w:p>
      <w:r>
        <w:t>(         1) dark</w:t>
      </w:r>
    </w:p>
    <w:p>
      <w:r>
        <w:t>(         1) Darrell;</w:t>
      </w:r>
    </w:p>
    <w:p>
      <w:r>
        <w:t>(         3) data</w:t>
      </w:r>
    </w:p>
    <w:p>
      <w:r>
        <w:t>(         1) Data"</w:t>
      </w:r>
    </w:p>
    <w:p>
      <w:r>
        <w:t>(         2) data.</w:t>
      </w:r>
    </w:p>
    <w:p>
      <w:r>
        <w:t>(         5) Date</w:t>
      </w:r>
    </w:p>
    <w:p>
      <w:r>
        <w:t>(         1) dated</w:t>
      </w:r>
    </w:p>
    <w:p>
      <w:r>
        <w:t>(         4) dates</w:t>
      </w:r>
    </w:p>
    <w:p>
      <w:r>
        <w:t>(         7) David</w:t>
      </w:r>
    </w:p>
    <w:p>
      <w:r>
        <w:t>(         1) David;</w:t>
      </w:r>
    </w:p>
    <w:p>
      <w:r>
        <w:t>(         1) Davis,</w:t>
      </w:r>
    </w:p>
    <w:p>
      <w:r>
        <w:t>(         3) Day</w:t>
      </w:r>
    </w:p>
    <w:p>
      <w:r>
        <w:t>(         1) days</w:t>
      </w:r>
    </w:p>
    <w:p>
      <w:r>
        <w:t>(         1) dd-mm-yyyy</w:t>
      </w:r>
    </w:p>
    <w:p>
      <w:r>
        <w:t>(         4) de</w:t>
      </w:r>
    </w:p>
    <w:p>
      <w:r>
        <w:t>(         4) death</w:t>
      </w:r>
    </w:p>
    <w:p>
      <w:r>
        <w:t>(         1) debated</w:t>
      </w:r>
    </w:p>
    <w:p>
      <w:r>
        <w:t>(         1) Debates</w:t>
      </w:r>
    </w:p>
    <w:p>
      <w:r>
        <w:t>(         2) debt</w:t>
      </w:r>
    </w:p>
    <w:p>
      <w:r>
        <w:t>(         1) debt,</w:t>
      </w:r>
    </w:p>
    <w:p>
      <w:r>
        <w:t>(         1) debt.</w:t>
      </w:r>
    </w:p>
    <w:p>
      <w:r>
        <w:t>(         1) debut</w:t>
      </w:r>
    </w:p>
    <w:p>
      <w:r>
        <w:t>(         1) decade</w:t>
      </w:r>
    </w:p>
    <w:p>
      <w:r>
        <w:t>(         1) decades,</w:t>
      </w:r>
    </w:p>
    <w:p>
      <w:r>
        <w:t>(        20) December</w:t>
      </w:r>
    </w:p>
    <w:p>
      <w:r>
        <w:t>(         1) declaration</w:t>
      </w:r>
    </w:p>
    <w:p>
      <w:r>
        <w:t>(         2) declared</w:t>
      </w:r>
    </w:p>
    <w:p>
      <w:r>
        <w:t>(         1) declined</w:t>
      </w:r>
    </w:p>
    <w:p>
      <w:r>
        <w:t>(         1) declining</w:t>
      </w:r>
    </w:p>
    <w:p>
      <w:r>
        <w:t>(         1) Decolonization</w:t>
      </w:r>
    </w:p>
    <w:p>
      <w:r>
        <w:t>(         1) decrease</w:t>
      </w:r>
    </w:p>
    <w:p>
      <w:r>
        <w:t>(         1) deep-space,</w:t>
      </w:r>
    </w:p>
    <w:p>
      <w:r>
        <w:t>(         1) deeply</w:t>
      </w:r>
    </w:p>
    <w:p>
      <w:r>
        <w:t>(         3) defence</w:t>
      </w:r>
    </w:p>
    <w:p>
      <w:r>
        <w:t>(         1) Defence.</w:t>
      </w:r>
    </w:p>
    <w:p>
      <w:r>
        <w:t>(         1) defend</w:t>
      </w:r>
    </w:p>
    <w:p>
      <w:r>
        <w:t>(         1) Defense</w:t>
      </w:r>
    </w:p>
    <w:p>
      <w:r>
        <w:t>(         3) deficit</w:t>
      </w:r>
    </w:p>
    <w:p>
      <w:r>
        <w:t>(         2) defined</w:t>
      </w:r>
    </w:p>
    <w:p>
      <w:r>
        <w:t>(         1) defining</w:t>
      </w:r>
    </w:p>
    <w:p>
      <w:r>
        <w:t>(         1) Definitions</w:t>
      </w:r>
    </w:p>
    <w:p>
      <w:r>
        <w:t>(         1) degree,</w:t>
      </w:r>
    </w:p>
    <w:p>
      <w:r>
        <w:t>(         1) Deitsch</w:t>
      </w:r>
    </w:p>
    <w:p>
      <w:r>
        <w:t>(         1) demand,</w:t>
      </w:r>
    </w:p>
    <w:p>
      <w:r>
        <w:t>(         2) democracies</w:t>
      </w:r>
    </w:p>
    <w:p>
      <w:r>
        <w:t>(         1) democracy</w:t>
      </w:r>
    </w:p>
    <w:p>
      <w:r>
        <w:t>(         1) Democracy?"</w:t>
      </w:r>
    </w:p>
    <w:p>
      <w:r>
        <w:t>(         2) democratic</w:t>
      </w:r>
    </w:p>
    <w:p>
      <w:r>
        <w:t>(         2) demographic</w:t>
      </w:r>
    </w:p>
    <w:p>
      <w:r>
        <w:t>(         4) Demographics</w:t>
      </w:r>
    </w:p>
    <w:p>
      <w:r>
        <w:t>(         1) Demography</w:t>
      </w:r>
    </w:p>
    <w:p>
      <w:r>
        <w:t>(         1) Demonym</w:t>
      </w:r>
    </w:p>
    <w:p>
      <w:r>
        <w:t>(         1) Denmark</w:t>
      </w:r>
    </w:p>
    <w:p>
      <w:r>
        <w:t>(         1) denomination</w:t>
      </w:r>
    </w:p>
    <w:p>
      <w:r>
        <w:t>(         1) densely</w:t>
      </w:r>
    </w:p>
    <w:p>
      <w:r>
        <w:t>(         1) Density</w:t>
      </w:r>
    </w:p>
    <w:p>
      <w:r>
        <w:t>(         2) density,</w:t>
      </w:r>
    </w:p>
    <w:p>
      <w:r>
        <w:t>(         6) Department</w:t>
      </w:r>
    </w:p>
    <w:p>
      <w:r>
        <w:t>(         1) departure</w:t>
      </w:r>
    </w:p>
    <w:p>
      <w:r>
        <w:t>(         4) dependencies</w:t>
      </w:r>
    </w:p>
    <w:p>
      <w:r>
        <w:t>(         1) Dependency</w:t>
      </w:r>
    </w:p>
    <w:p>
      <w:r>
        <w:t>(         1) depicted</w:t>
      </w:r>
    </w:p>
    <w:p>
      <w:r>
        <w:t>(         1) deployed</w:t>
      </w:r>
    </w:p>
    <w:p>
      <w:r>
        <w:t>(         1) deploying</w:t>
      </w:r>
    </w:p>
    <w:p>
      <w:r>
        <w:t>(         1) deposits</w:t>
      </w:r>
    </w:p>
    <w:p>
      <w:r>
        <w:t>(         1) deprecated</w:t>
      </w:r>
    </w:p>
    <w:p>
      <w:r>
        <w:t>(         2) depression</w:t>
      </w:r>
    </w:p>
    <w:p>
      <w:r>
        <w:t>(         1) Derek</w:t>
      </w:r>
    </w:p>
    <w:p>
      <w:r>
        <w:t>(         1) designed</w:t>
      </w:r>
    </w:p>
    <w:p>
      <w:r>
        <w:t>(         1) desire</w:t>
      </w:r>
    </w:p>
    <w:p>
      <w:r>
        <w:t>(         1) Desmond</w:t>
      </w:r>
    </w:p>
    <w:p>
      <w:r>
        <w:t>(         2) Despite</w:t>
      </w:r>
    </w:p>
    <w:p>
      <w:r>
        <w:t>(         1) destroying</w:t>
      </w:r>
    </w:p>
    <w:p>
      <w:r>
        <w:t>(         1) Deutsch</w:t>
      </w:r>
    </w:p>
    <w:p>
      <w:r>
        <w:t>(         1) develop</w:t>
      </w:r>
    </w:p>
    <w:p>
      <w:r>
        <w:t>(         4) developed</w:t>
      </w:r>
    </w:p>
    <w:p>
      <w:r>
        <w:t>(         1) Developers</w:t>
      </w:r>
    </w:p>
    <w:p>
      <w:r>
        <w:t>(         2) developing</w:t>
      </w:r>
    </w:p>
    <w:p>
      <w:r>
        <w:t>(         7) Development</w:t>
      </w:r>
    </w:p>
    <w:p>
      <w:r>
        <w:t>(         2) Development"</w:t>
      </w:r>
    </w:p>
    <w:p>
      <w:r>
        <w:t>(         1) Dextre</w:t>
      </w:r>
    </w:p>
    <w:p>
      <w:r>
        <w:t>(         1) Dhekelia</w:t>
      </w:r>
    </w:p>
    <w:p>
      <w:r>
        <w:t>(         1) dialects.</w:t>
      </w:r>
    </w:p>
    <w:p>
      <w:r>
        <w:t>(         1) died</w:t>
      </w:r>
    </w:p>
    <w:p>
      <w:r>
        <w:t>(         1) Dieppe</w:t>
      </w:r>
    </w:p>
    <w:p>
      <w:r>
        <w:t>(         1) differ</w:t>
      </w:r>
    </w:p>
    <w:p>
      <w:r>
        <w:t>(         1) difference</w:t>
      </w:r>
    </w:p>
    <w:p>
      <w:r>
        <w:t>(         1) difference:</w:t>
      </w:r>
    </w:p>
    <w:p>
      <w:r>
        <w:t>(         1) Differing</w:t>
      </w:r>
    </w:p>
    <w:p>
      <w:r>
        <w:t>(         1) difficult,</w:t>
      </w:r>
    </w:p>
    <w:p>
      <w:r>
        <w:t>(         1) dignitaries</w:t>
      </w:r>
    </w:p>
    <w:p>
      <w:r>
        <w:t>(         1) Diné</w:t>
      </w:r>
    </w:p>
    <w:p>
      <w:r>
        <w:t>(         1) diplomat,</w:t>
      </w:r>
    </w:p>
    <w:p>
      <w:r>
        <w:t>(         3) direct</w:t>
      </w:r>
    </w:p>
    <w:p>
      <w:r>
        <w:t>(         1) directed</w:t>
      </w:r>
    </w:p>
    <w:p>
      <w:r>
        <w:t>(         1) Director;</w:t>
      </w:r>
    </w:p>
    <w:p>
      <w:r>
        <w:t>(         2) Directory</w:t>
      </w:r>
    </w:p>
    <w:p>
      <w:r>
        <w:t>(         2) disabled</w:t>
      </w:r>
    </w:p>
    <w:p>
      <w:r>
        <w:t>(         1) Disasters</w:t>
      </w:r>
    </w:p>
    <w:p>
      <w:r>
        <w:t>(         1) disasters,</w:t>
      </w:r>
    </w:p>
    <w:p>
      <w:r>
        <w:t>(         1) Disclaimers</w:t>
      </w:r>
    </w:p>
    <w:p>
      <w:r>
        <w:t>(         1) Discourses</w:t>
      </w:r>
    </w:p>
    <w:p>
      <w:r>
        <w:t>(         1) discovered</w:t>
      </w:r>
    </w:p>
    <w:p>
      <w:r>
        <w:t>(         2) Discovery</w:t>
      </w:r>
    </w:p>
    <w:p>
      <w:r>
        <w:t>(         1) diseases</w:t>
      </w:r>
    </w:p>
    <w:p>
      <w:r>
        <w:t>(         1) diseases.</w:t>
      </w:r>
    </w:p>
    <w:p>
      <w:r>
        <w:t>(         1) disparity</w:t>
      </w:r>
    </w:p>
    <w:p>
      <w:r>
        <w:t>(         1) displaced</w:t>
      </w:r>
    </w:p>
    <w:p>
      <w:r>
        <w:t>(         1) dispute</w:t>
      </w:r>
    </w:p>
    <w:p>
      <w:r>
        <w:t>(         1) disputes</w:t>
      </w:r>
    </w:p>
    <w:p>
      <w:r>
        <w:t>(         1) Dissident</w:t>
      </w:r>
    </w:p>
    <w:p>
      <w:r>
        <w:t>(         4) distinct</w:t>
      </w:r>
    </w:p>
    <w:p>
      <w:r>
        <w:t>(         1) distinctive</w:t>
      </w:r>
    </w:p>
    <w:p>
      <w:r>
        <w:t>(         1) distinctly</w:t>
      </w:r>
    </w:p>
    <w:p>
      <w:r>
        <w:t>(         1) Distribution</w:t>
      </w:r>
    </w:p>
    <w:p>
      <w:r>
        <w:t>(         1) district</w:t>
      </w:r>
    </w:p>
    <w:p>
      <w:r>
        <w:t>(         2) diverse</w:t>
      </w:r>
    </w:p>
    <w:p>
      <w:r>
        <w:t>(         1) diversify</w:t>
      </w:r>
    </w:p>
    <w:p>
      <w:r>
        <w:t>(         1) Diversity</w:t>
      </w:r>
    </w:p>
    <w:p>
      <w:r>
        <w:t>(         2) divided</w:t>
      </w:r>
    </w:p>
    <w:p>
      <w:r>
        <w:t>(         1) divides</w:t>
      </w:r>
    </w:p>
    <w:p>
      <w:r>
        <w:t>(         1) division</w:t>
      </w:r>
    </w:p>
    <w:p>
      <w:r>
        <w:t>(         2) do</w:t>
      </w:r>
    </w:p>
    <w:p>
      <w:r>
        <w:t>(         1) Dobson,</w:t>
      </w:r>
    </w:p>
    <w:p>
      <w:r>
        <w:t>(         1) documents</w:t>
      </w:r>
    </w:p>
    <w:p>
      <w:r>
        <w:t>(         4) does</w:t>
      </w:r>
    </w:p>
    <w:p>
      <w:r>
        <w:t>(         1) Dog</w:t>
      </w:r>
    </w:p>
    <w:p>
      <w:r>
        <w:t>(        17) doi</w:t>
      </w:r>
    </w:p>
    <w:p>
      <w:r>
        <w:t>(         2) dollar</w:t>
      </w:r>
    </w:p>
    <w:p>
      <w:r>
        <w:t>(         1) Dolnoserbski</w:t>
      </w:r>
    </w:p>
    <w:p>
      <w:r>
        <w:t>(         1) domestic</w:t>
      </w:r>
    </w:p>
    <w:p>
      <w:r>
        <w:t>(         1) dominant</w:t>
      </w:r>
    </w:p>
    <w:p>
      <w:r>
        <w:t>(         1) dominant,</w:t>
      </w:r>
    </w:p>
    <w:p>
      <w:r>
        <w:t>(         2) dominated</w:t>
      </w:r>
    </w:p>
    <w:p>
      <w:r>
        <w:t>(         2) Dominica</w:t>
      </w:r>
    </w:p>
    <w:p>
      <w:r>
        <w:t>(         1) Dominican</w:t>
      </w:r>
    </w:p>
    <w:p>
      <w:r>
        <w:t>(         5) dominion</w:t>
      </w:r>
    </w:p>
    <w:p>
      <w:r>
        <w:t>(         2) Donald</w:t>
      </w:r>
    </w:p>
    <w:p>
      <w:r>
        <w:t>(         1) Donate</w:t>
      </w:r>
    </w:p>
    <w:p>
      <w:r>
        <w:t>(         1) Donna</w:t>
      </w:r>
    </w:p>
    <w:p>
      <w:r>
        <w:t>(         1) Donnacona</w:t>
      </w:r>
    </w:p>
    <w:p>
      <w:r>
        <w:t>(         1) Doors</w:t>
      </w:r>
    </w:p>
    <w:p>
      <w:r>
        <w:t>(         1) Dorerin</w:t>
      </w:r>
    </w:p>
    <w:p>
      <w:r>
        <w:t>(         1) Dorland,</w:t>
      </w:r>
    </w:p>
    <w:p>
      <w:r>
        <w:t>(         1) Doubleday</w:t>
      </w:r>
    </w:p>
    <w:p>
      <w:r>
        <w:t>(         1) Doug</w:t>
      </w:r>
    </w:p>
    <w:p>
      <w:r>
        <w:t>(         2) Douglas</w:t>
      </w:r>
    </w:p>
    <w:p>
      <w:r>
        <w:t>(         2) down</w:t>
      </w:r>
    </w:p>
    <w:p>
      <w:r>
        <w:t>(         5) download</w:t>
      </w:r>
    </w:p>
    <w:p>
      <w:r>
        <w:t>(         2) downturn,</w:t>
      </w:r>
    </w:p>
    <w:p>
      <w:r>
        <w:t>(         1) Dragoons.</w:t>
      </w:r>
    </w:p>
    <w:p>
      <w:r>
        <w:t>(         1) dramatizes</w:t>
      </w:r>
    </w:p>
    <w:p>
      <w:r>
        <w:t>(         1) draws</w:t>
      </w:r>
    </w:p>
    <w:p>
      <w:r>
        <w:t>(         1) driven</w:t>
      </w:r>
    </w:p>
    <w:p>
      <w:r>
        <w:t>(         1) drivers</w:t>
      </w:r>
    </w:p>
    <w:p>
      <w:r>
        <w:t>(         1) Drives</w:t>
      </w:r>
    </w:p>
    <w:p>
      <w:r>
        <w:t>(         1) drop</w:t>
      </w:r>
    </w:p>
    <w:p>
      <w:r>
        <w:t>(         1) DST</w:t>
      </w:r>
    </w:p>
    <w:p>
      <w:r>
        <w:t>(         2) du</w:t>
      </w:r>
    </w:p>
    <w:p>
      <w:r>
        <w:t>(         1) Dundurn</w:t>
      </w:r>
    </w:p>
    <w:p>
      <w:r>
        <w:t>(         1) Durham</w:t>
      </w:r>
    </w:p>
    <w:p>
      <w:r>
        <w:t>(        14) during</w:t>
      </w:r>
    </w:p>
    <w:p>
      <w:r>
        <w:t>(         3) Dutch</w:t>
      </w:r>
    </w:p>
    <w:p>
      <w:r>
        <w:t>(         1) duties</w:t>
      </w:r>
    </w:p>
    <w:p>
      <w:r>
        <w:t>(         1) duty:</w:t>
      </w:r>
    </w:p>
    <w:p>
      <w:r>
        <w:t>(         1) dwelling</w:t>
      </w:r>
    </w:p>
    <w:p>
      <w:r>
        <w:t>(         1) Dwyer.</w:t>
      </w:r>
    </w:p>
    <w:p>
      <w:r>
        <w:t>(         1) Dyck</w:t>
      </w:r>
    </w:p>
    <w:p>
      <w:r>
        <w:t>(         1) Dying</w:t>
      </w:r>
    </w:p>
    <w:p>
      <w:r>
        <w:t>(         9) e</w:t>
      </w:r>
    </w:p>
    <w:p>
      <w:r>
        <w:t>(         1) E.</w:t>
      </w:r>
    </w:p>
    <w:p>
      <w:r>
        <w:t>(         4) each</w:t>
      </w:r>
    </w:p>
    <w:p>
      <w:r>
        <w:t>(         1) earliest,</w:t>
      </w:r>
    </w:p>
    <w:p>
      <w:r>
        <w:t>(        13) Early</w:t>
      </w:r>
    </w:p>
    <w:p>
      <w:r>
        <w:t>(         1) earned</w:t>
      </w:r>
    </w:p>
    <w:p>
      <w:r>
        <w:t>(         1) earthquakes</w:t>
      </w:r>
    </w:p>
    <w:p>
      <w:r>
        <w:t>(         1) eased</w:t>
      </w:r>
    </w:p>
    <w:p>
      <w:r>
        <w:t>(         2) east</w:t>
      </w:r>
    </w:p>
    <w:p>
      <w:r>
        <w:t>(         1) east)</w:t>
      </w:r>
    </w:p>
    <w:p>
      <w:r>
        <w:t>(         1) East).</w:t>
      </w:r>
    </w:p>
    <w:p>
      <w:r>
        <w:t>(         1) Easterbrook,</w:t>
      </w:r>
    </w:p>
    <w:p>
      <w:r>
        <w:t>(         1) eastern</w:t>
      </w:r>
    </w:p>
    <w:p>
      <w:r>
        <w:t>(         1) Ecological</w:t>
      </w:r>
    </w:p>
    <w:p>
      <w:r>
        <w:t>(        22) economic</w:t>
      </w:r>
    </w:p>
    <w:p>
      <w:r>
        <w:t>(         1) economics</w:t>
      </w:r>
    </w:p>
    <w:p>
      <w:r>
        <w:t>(         1) economics:</w:t>
      </w:r>
    </w:p>
    <w:p>
      <w:r>
        <w:t>(         1) economies</w:t>
      </w:r>
    </w:p>
    <w:p>
      <w:r>
        <w:t>(         1) economies'</w:t>
      </w:r>
    </w:p>
    <w:p>
      <w:r>
        <w:t>(        16) economy</w:t>
      </w:r>
    </w:p>
    <w:p>
      <w:r>
        <w:t>(         2) economy.</w:t>
      </w:r>
    </w:p>
    <w:p>
      <w:r>
        <w:t>(         1) Economy:</w:t>
      </w:r>
    </w:p>
    <w:p>
      <w:r>
        <w:t>(         5) ed.</w:t>
      </w:r>
    </w:p>
    <w:p>
      <w:r>
        <w:t>(        12) ed.).</w:t>
      </w:r>
    </w:p>
    <w:p>
      <w:r>
        <w:t>(         1) Eden,</w:t>
      </w:r>
    </w:p>
    <w:p>
      <w:r>
        <w:t>(         2) edit</w:t>
      </w:r>
    </w:p>
    <w:p>
      <w:r>
        <w:t>(         1) edits</w:t>
      </w:r>
    </w:p>
    <w:p>
      <w:r>
        <w:t>(         2) Edmonton</w:t>
      </w:r>
    </w:p>
    <w:p>
      <w:r>
        <w:t>(         2) educated</w:t>
      </w:r>
    </w:p>
    <w:p>
      <w:r>
        <w:t>(         9) education</w:t>
      </w:r>
    </w:p>
    <w:p>
      <w:r>
        <w:t>(         2) education,</w:t>
      </w:r>
    </w:p>
    <w:p>
      <w:r>
        <w:t>(         1) Education.</w:t>
      </w:r>
    </w:p>
    <w:p>
      <w:r>
        <w:t>(         1) education:</w:t>
      </w:r>
    </w:p>
    <w:p>
      <w:r>
        <w:t>(         1) education;</w:t>
      </w:r>
    </w:p>
    <w:p>
      <w:r>
        <w:t>(         5) Edward</w:t>
      </w:r>
    </w:p>
    <w:p>
      <w:r>
        <w:t>(         1) Edwardson,</w:t>
      </w:r>
    </w:p>
    <w:p>
      <w:r>
        <w:t>(         1) Edziza</w:t>
      </w:r>
    </w:p>
    <w:p>
      <w:r>
        <w:t>(         1) Eesti</w:t>
      </w:r>
    </w:p>
    <w:p>
      <w:r>
        <w:t>(         1) effort</w:t>
      </w:r>
    </w:p>
    <w:p>
      <w:r>
        <w:t>(         3) efforts</w:t>
      </w:r>
    </w:p>
    <w:p>
      <w:r>
        <w:t>(         1) EIA</w:t>
      </w:r>
    </w:p>
    <w:p>
      <w:r>
        <w:t>(         2) eight</w:t>
      </w:r>
    </w:p>
    <w:p>
      <w:r>
        <w:t>(         1) eighth</w:t>
      </w:r>
    </w:p>
    <w:p>
      <w:r>
        <w:t>(         1) eighty-percent</w:t>
      </w:r>
    </w:p>
    <w:p>
      <w:r>
        <w:t>(         4) either</w:t>
      </w:r>
    </w:p>
    <w:p>
      <w:r>
        <w:t>(         2) el</w:t>
      </w:r>
    </w:p>
    <w:p>
      <w:r>
        <w:t>(         6) elected</w:t>
      </w:r>
    </w:p>
    <w:p>
      <w:r>
        <w:t>(         1) election,</w:t>
      </w:r>
    </w:p>
    <w:p>
      <w:r>
        <w:t>(         3) elections</w:t>
      </w:r>
    </w:p>
    <w:p>
      <w:r>
        <w:t>(         1) Elections"</w:t>
      </w:r>
    </w:p>
    <w:p>
      <w:r>
        <w:t>(         1) elections:</w:t>
      </w:r>
    </w:p>
    <w:p>
      <w:r>
        <w:t>(         2) electoral</w:t>
      </w:r>
    </w:p>
    <w:p>
      <w:r>
        <w:t>(         1) elements</w:t>
      </w:r>
    </w:p>
    <w:p>
      <w:r>
        <w:t>(         1) Elephants –</w:t>
      </w:r>
    </w:p>
    <w:p>
      <w:r>
        <w:t>(         1) eleven</w:t>
      </w:r>
    </w:p>
    <w:p>
      <w:r>
        <w:t>(         1) eleventh</w:t>
      </w:r>
    </w:p>
    <w:p>
      <w:r>
        <w:t>(         1) eleventh-largest</w:t>
      </w:r>
    </w:p>
    <w:p>
      <w:r>
        <w:t>(         1) Elgar</w:t>
      </w:r>
    </w:p>
    <w:p>
      <w:r>
        <w:t>(         1) eliminate</w:t>
      </w:r>
    </w:p>
    <w:p>
      <w:r>
        <w:t>(         1) eliminated</w:t>
      </w:r>
    </w:p>
    <w:p>
      <w:r>
        <w:t>(         1) Elisa;</w:t>
      </w:r>
    </w:p>
    <w:p>
      <w:r>
        <w:t>(         1) Elissar</w:t>
      </w:r>
    </w:p>
    <w:p>
      <w:r>
        <w:t>(         5) Elizabeth</w:t>
      </w:r>
    </w:p>
    <w:p>
      <w:r>
        <w:t>(         1) Ellesmere</w:t>
      </w:r>
    </w:p>
    <w:p>
      <w:r>
        <w:t>(         1) Elliot,</w:t>
      </w:r>
    </w:p>
    <w:p>
      <w:r>
        <w:t>(         1) elsewhere;</w:t>
      </w:r>
    </w:p>
    <w:p>
      <w:r>
        <w:t>(         1) emergence</w:t>
      </w:r>
    </w:p>
    <w:p>
      <w:r>
        <w:t>(         1) emerging</w:t>
      </w:r>
    </w:p>
    <w:p>
      <w:r>
        <w:t>(         1) Emigration</w:t>
      </w:r>
    </w:p>
    <w:p>
      <w:r>
        <w:t>(         2) Emily</w:t>
      </w:r>
    </w:p>
    <w:p>
      <w:r>
        <w:t>(         2) Emond</w:t>
      </w:r>
    </w:p>
    <w:p>
      <w:r>
        <w:t>(         2) Empire</w:t>
      </w:r>
    </w:p>
    <w:p>
      <w:r>
        <w:t>(         1) employees.</w:t>
      </w:r>
    </w:p>
    <w:p>
      <w:r>
        <w:t>(         2) employs</w:t>
      </w:r>
    </w:p>
    <w:p>
      <w:r>
        <w:t>(         2) en</w:t>
      </w:r>
    </w:p>
    <w:p>
      <w:r>
        <w:t>(         1) enact</w:t>
      </w:r>
    </w:p>
    <w:p>
      <w:r>
        <w:t>(         1) enacted</w:t>
      </w:r>
    </w:p>
    <w:p>
      <w:r>
        <w:t>(         2) encompassing</w:t>
      </w:r>
    </w:p>
    <w:p>
      <w:r>
        <w:t>(         1) encourage</w:t>
      </w:r>
    </w:p>
    <w:p>
      <w:r>
        <w:t>(         6) encyclopedia</w:t>
      </w:r>
    </w:p>
    <w:p>
      <w:r>
        <w:t>(         2) end</w:t>
      </w:r>
    </w:p>
    <w:p>
      <w:r>
        <w:t>(         1) endangered</w:t>
      </w:r>
    </w:p>
    <w:p>
      <w:r>
        <w:t>(         2) ended</w:t>
      </w:r>
    </w:p>
    <w:p>
      <w:r>
        <w:t>(         4) energy</w:t>
      </w:r>
    </w:p>
    <w:p>
      <w:r>
        <w:t>(         1) energy.</w:t>
      </w:r>
    </w:p>
    <w:p>
      <w:r>
        <w:t>(         1) enforcement</w:t>
      </w:r>
    </w:p>
    <w:p>
      <w:r>
        <w:t>(         1) enforcement,</w:t>
      </w:r>
    </w:p>
    <w:p>
      <w:r>
        <w:t>(         1) engagements</w:t>
      </w:r>
    </w:p>
    <w:p>
      <w:r>
        <w:t>(         2) England.</w:t>
      </w:r>
    </w:p>
    <w:p>
      <w:r>
        <w:t>(        20) English</w:t>
      </w:r>
    </w:p>
    <w:p>
      <w:r>
        <w:t>(         3) English-speaking</w:t>
      </w:r>
    </w:p>
    <w:p>
      <w:r>
        <w:t>(         1) English.</w:t>
      </w:r>
    </w:p>
    <w:p>
      <w:r>
        <w:t>(         1) enough</w:t>
      </w:r>
    </w:p>
    <w:p>
      <w:r>
        <w:t>(         1) ensembles</w:t>
      </w:r>
    </w:p>
    <w:p>
      <w:r>
        <w:t>(         2) ensure</w:t>
      </w:r>
    </w:p>
    <w:p>
      <w:r>
        <w:t>(         1) entertainers</w:t>
      </w:r>
    </w:p>
    <w:p>
      <w:r>
        <w:t>(         1) entertainment</w:t>
      </w:r>
    </w:p>
    <w:p>
      <w:r>
        <w:t>(         1) entire</w:t>
      </w:r>
    </w:p>
    <w:p>
      <w:r>
        <w:t>(         1) Environment</w:t>
      </w:r>
    </w:p>
    <w:p>
      <w:r>
        <w:t>(         1) Environmental</w:t>
      </w:r>
    </w:p>
    <w:p>
      <w:r>
        <w:t>(         1) equal</w:t>
      </w:r>
    </w:p>
    <w:p>
      <w:r>
        <w:t>(         1) Equalization</w:t>
      </w:r>
    </w:p>
    <w:p>
      <w:r>
        <w:t>(         3) equivalent</w:t>
      </w:r>
    </w:p>
    <w:p>
      <w:r>
        <w:t>(         1) Era</w:t>
      </w:r>
    </w:p>
    <w:p>
      <w:r>
        <w:t>(         1) Eric</w:t>
      </w:r>
    </w:p>
    <w:p>
      <w:r>
        <w:t>(         1) errors:</w:t>
      </w:r>
    </w:p>
    <w:p>
      <w:r>
        <w:t>(         2) erupted</w:t>
      </w:r>
    </w:p>
    <w:p>
      <w:r>
        <w:t>(         2) eruption</w:t>
      </w:r>
    </w:p>
    <w:p>
      <w:r>
        <w:t>(         1) Ervan</w:t>
      </w:r>
    </w:p>
    <w:p>
      <w:r>
        <w:t>(         1) escaping</w:t>
      </w:r>
    </w:p>
    <w:p>
      <w:r>
        <w:t>(         1) Esparta</w:t>
      </w:r>
    </w:p>
    <w:p>
      <w:r>
        <w:t>(         1) Español</w:t>
      </w:r>
    </w:p>
    <w:p>
      <w:r>
        <w:t>(         1) Esperanto</w:t>
      </w:r>
    </w:p>
    <w:p>
      <w:r>
        <w:t>(         1) essentially</w:t>
      </w:r>
    </w:p>
    <w:p>
      <w:r>
        <w:t>(         1) Esses,</w:t>
      </w:r>
    </w:p>
    <w:p>
      <w:r>
        <w:t>(        11) established</w:t>
      </w:r>
    </w:p>
    <w:p>
      <w:r>
        <w:t>(         1) established.</w:t>
      </w:r>
    </w:p>
    <w:p>
      <w:r>
        <w:t>(         1) Establishment</w:t>
      </w:r>
    </w:p>
    <w:p>
      <w:r>
        <w:t>(         1) estimate</w:t>
      </w:r>
    </w:p>
    <w:p>
      <w:r>
        <w:t>(         2) estimated</w:t>
      </w:r>
    </w:p>
    <w:p>
      <w:r>
        <w:t>(         1) estimates,</w:t>
      </w:r>
    </w:p>
    <w:p>
      <w:r>
        <w:t>(         1) Estremeñu</w:t>
      </w:r>
    </w:p>
    <w:p>
      <w:r>
        <w:t>(         1) estudio</w:t>
      </w:r>
    </w:p>
    <w:p>
      <w:r>
        <w:t>(         5) ethnic</w:t>
      </w:r>
    </w:p>
    <w:p>
      <w:r>
        <w:t>(         1) ethnically</w:t>
      </w:r>
    </w:p>
    <w:p>
      <w:r>
        <w:t>(         1) ethnicity</w:t>
      </w:r>
    </w:p>
    <w:p>
      <w:r>
        <w:t>(         1) Ethnic groups</w:t>
      </w:r>
    </w:p>
    <w:p>
      <w:r>
        <w:t>(         1) Ethno-Cultural</w:t>
      </w:r>
    </w:p>
    <w:p>
      <w:r>
        <w:t>(         1) Ethnologue:</w:t>
      </w:r>
    </w:p>
    <w:p>
      <w:r>
        <w:t>(         1) Etkin,</w:t>
      </w:r>
    </w:p>
    <w:p>
      <w:r>
        <w:t>(         3) Etymology</w:t>
      </w:r>
    </w:p>
    <w:p>
      <w:r>
        <w:t>(         1) Eugene</w:t>
      </w:r>
    </w:p>
    <w:p>
      <w:r>
        <w:t>(        18) European</w:t>
      </w:r>
    </w:p>
    <w:p>
      <w:r>
        <w:t>(         2) Europeans</w:t>
      </w:r>
    </w:p>
    <w:p>
      <w:r>
        <w:t>(         2) Eurozone</w:t>
      </w:r>
    </w:p>
    <w:p>
      <w:r>
        <w:t>(         1) Euskara</w:t>
      </w:r>
    </w:p>
    <w:p>
      <w:r>
        <w:t>(         1) Eustatius</w:t>
      </w:r>
    </w:p>
    <w:p>
      <w:r>
        <w:t>(         1) Eva</w:t>
      </w:r>
    </w:p>
    <w:p>
      <w:r>
        <w:t>(         1) Evenden,</w:t>
      </w:r>
    </w:p>
    <w:p>
      <w:r>
        <w:t>(         1) events</w:t>
      </w:r>
    </w:p>
    <w:p>
      <w:r>
        <w:t>(         1) events,</w:t>
      </w:r>
    </w:p>
    <w:p>
      <w:r>
        <w:t>(         2) every</w:t>
      </w:r>
    </w:p>
    <w:p>
      <w:r>
        <w:t>(         1) everything</w:t>
      </w:r>
    </w:p>
    <w:p>
      <w:r>
        <w:t>(         1) everywhere</w:t>
      </w:r>
    </w:p>
    <w:p>
      <w:r>
        <w:t>(         1) Evidence</w:t>
      </w:r>
    </w:p>
    <w:p>
      <w:r>
        <w:t>(         1) Evidence:</w:t>
      </w:r>
    </w:p>
    <w:p>
      <w:r>
        <w:t>(         2) evolution</w:t>
      </w:r>
    </w:p>
    <w:p>
      <w:r>
        <w:t>(         1) evolution"</w:t>
      </w:r>
    </w:p>
    <w:p>
      <w:r>
        <w:t>(         1) Evolution,</w:t>
      </w:r>
    </w:p>
    <w:p>
      <w:r>
        <w:t>(         1) Evolving</w:t>
      </w:r>
    </w:p>
    <w:p>
      <w:r>
        <w:t>(         1) Examine</w:t>
      </w:r>
    </w:p>
    <w:p>
      <w:r>
        <w:t>(         1) exceeding</w:t>
      </w:r>
    </w:p>
    <w:p>
      <w:r>
        <w:t>(         1) except</w:t>
      </w:r>
    </w:p>
    <w:p>
      <w:r>
        <w:t>(         3) exchange</w:t>
      </w:r>
    </w:p>
    <w:p>
      <w:r>
        <w:t>(         1) executive</w:t>
      </w:r>
    </w:p>
    <w:p>
      <w:r>
        <w:t>(         1) executive,</w:t>
      </w:r>
    </w:p>
    <w:p>
      <w:r>
        <w:t>(         1) exemption</w:t>
      </w:r>
    </w:p>
    <w:p>
      <w:r>
        <w:t>(         1) exercise</w:t>
      </w:r>
    </w:p>
    <w:p>
      <w:r>
        <w:t>(         2) exercises</w:t>
      </w:r>
    </w:p>
    <w:p>
      <w:r>
        <w:t>(         1) exercises,</w:t>
      </w:r>
    </w:p>
    <w:p>
      <w:r>
        <w:t>(         1) exhibited</w:t>
      </w:r>
    </w:p>
    <w:p>
      <w:r>
        <w:t>(         1) exhibiting</w:t>
      </w:r>
    </w:p>
    <w:p>
      <w:r>
        <w:t>(         2) expand</w:t>
      </w:r>
    </w:p>
    <w:p>
      <w:r>
        <w:t>(         2) expanded</w:t>
      </w:r>
    </w:p>
    <w:p>
      <w:r>
        <w:t>(         1) expanding</w:t>
      </w:r>
    </w:p>
    <w:p>
      <w:r>
        <w:t>(         2) expansion</w:t>
      </w:r>
    </w:p>
    <w:p>
      <w:r>
        <w:t>(         1) expectancy</w:t>
      </w:r>
    </w:p>
    <w:p>
      <w:r>
        <w:t>(         1) expedition</w:t>
      </w:r>
    </w:p>
    <w:p>
      <w:r>
        <w:t>(         1) expeditions</w:t>
      </w:r>
    </w:p>
    <w:p>
      <w:r>
        <w:t>(         2) expenditure</w:t>
      </w:r>
    </w:p>
    <w:p>
      <w:r>
        <w:t>(         1) experience</w:t>
      </w:r>
    </w:p>
    <w:p>
      <w:r>
        <w:t>(         2) experiencing</w:t>
      </w:r>
    </w:p>
    <w:p>
      <w:r>
        <w:t>(         1) Experiment</w:t>
      </w:r>
    </w:p>
    <w:p>
      <w:r>
        <w:t>(         1) expiry</w:t>
      </w:r>
    </w:p>
    <w:p>
      <w:r>
        <w:t>(         1) exploration</w:t>
      </w:r>
    </w:p>
    <w:p>
      <w:r>
        <w:t>(         4) explored</w:t>
      </w:r>
    </w:p>
    <w:p>
      <w:r>
        <w:t>(         1) explored,</w:t>
      </w:r>
    </w:p>
    <w:p>
      <w:r>
        <w:t>(         3) explorer</w:t>
      </w:r>
    </w:p>
    <w:p>
      <w:r>
        <w:t>(         1) Explorer.</w:t>
      </w:r>
    </w:p>
    <w:p>
      <w:r>
        <w:t>(         1) explorers</w:t>
      </w:r>
    </w:p>
    <w:p>
      <w:r>
        <w:t>(         1) Exploring</w:t>
      </w:r>
    </w:p>
    <w:p>
      <w:r>
        <w:t>(         1) explosion</w:t>
      </w:r>
    </w:p>
    <w:p>
      <w:r>
        <w:t>(         1) export</w:t>
      </w:r>
    </w:p>
    <w:p>
      <w:r>
        <w:t>(         1) exporter</w:t>
      </w:r>
    </w:p>
    <w:p>
      <w:r>
        <w:t>(         1) exporters</w:t>
      </w:r>
    </w:p>
    <w:p>
      <w:r>
        <w:t>(         1) Exporting</w:t>
      </w:r>
    </w:p>
    <w:p>
      <w:r>
        <w:t>(         2) exports</w:t>
      </w:r>
    </w:p>
    <w:p>
      <w:r>
        <w:t>(         1) exports,</w:t>
      </w:r>
    </w:p>
    <w:p>
      <w:r>
        <w:t>(         1) exports;</w:t>
      </w:r>
    </w:p>
    <w:p>
      <w:r>
        <w:t>(         1) extending</w:t>
      </w:r>
    </w:p>
    <w:p>
      <w:r>
        <w:t>(         1) extends</w:t>
      </w:r>
    </w:p>
    <w:p>
      <w:r>
        <w:t>(         1) extensive</w:t>
      </w:r>
    </w:p>
    <w:p>
      <w:r>
        <w:t>(         1) extensively</w:t>
      </w:r>
    </w:p>
    <w:p>
      <w:r>
        <w:t>(         1) extent,</w:t>
      </w:r>
    </w:p>
    <w:p>
      <w:r>
        <w:t>(         2) External</w:t>
      </w:r>
    </w:p>
    <w:p>
      <w:r>
        <w:t>(         1) Extreme</w:t>
      </w:r>
    </w:p>
    <w:p>
      <w:r>
        <w:t>(         1) Eʋegbe</w:t>
      </w:r>
    </w:p>
    <w:p>
      <w:r>
        <w:t>(         3) F</w:t>
      </w:r>
    </w:p>
    <w:p>
      <w:r>
        <w:t>(         1) face</w:t>
      </w:r>
    </w:p>
    <w:p>
      <w:r>
        <w:t>(         1) faced</w:t>
      </w:r>
    </w:p>
    <w:p>
      <w:r>
        <w:t>(         1) facilitate</w:t>
      </w:r>
    </w:p>
    <w:p>
      <w:r>
        <w:t>(         4) Factbook</w:t>
      </w:r>
    </w:p>
    <w:p>
      <w:r>
        <w:t>(         1) Factum</w:t>
      </w:r>
    </w:p>
    <w:p>
      <w:r>
        <w:t>(         1) Faculty</w:t>
      </w:r>
    </w:p>
    <w:p>
      <w:r>
        <w:t>(         2) failed</w:t>
      </w:r>
    </w:p>
    <w:p>
      <w:r>
        <w:t>(         1) faith,</w:t>
      </w:r>
    </w:p>
    <w:p>
      <w:r>
        <w:t>(         1) Falkland</w:t>
      </w:r>
    </w:p>
    <w:p>
      <w:r>
        <w:t>(         4) family</w:t>
      </w:r>
    </w:p>
    <w:p>
      <w:r>
        <w:t>(         1) Famine</w:t>
      </w:r>
    </w:p>
    <w:p>
      <w:r>
        <w:t>(         1) famous</w:t>
      </w:r>
    </w:p>
    <w:p>
      <w:r>
        <w:t>(         1) Farnsworth,</w:t>
      </w:r>
    </w:p>
    <w:p>
      <w:r>
        <w:t>(         1) fashion</w:t>
      </w:r>
    </w:p>
    <w:p>
      <w:r>
        <w:t>(         1) fastest</w:t>
      </w:r>
    </w:p>
    <w:p>
      <w:r>
        <w:t>(         1) Fathers</w:t>
      </w:r>
    </w:p>
    <w:p>
      <w:r>
        <w:t>(         1) Fathers:</w:t>
      </w:r>
    </w:p>
    <w:p>
      <w:r>
        <w:t>(         2) Featured</w:t>
      </w:r>
    </w:p>
    <w:p>
      <w:r>
        <w:t>(        12) February</w:t>
      </w:r>
    </w:p>
    <w:p>
      <w:r>
        <w:t>(        33) Federal</w:t>
      </w:r>
    </w:p>
    <w:p>
      <w:r>
        <w:t>(         3) federalism</w:t>
      </w:r>
    </w:p>
    <w:p>
      <w:r>
        <w:t>(         1) federated</w:t>
      </w:r>
    </w:p>
    <w:p>
      <w:r>
        <w:t>(         2) Federation</w:t>
      </w:r>
    </w:p>
    <w:p>
      <w:r>
        <w:t>(         1) federations</w:t>
      </w:r>
    </w:p>
    <w:p>
      <w:r>
        <w:t>(         1) feed</w:t>
      </w:r>
    </w:p>
    <w:p>
      <w:r>
        <w:t>(         2) female</w:t>
      </w:r>
    </w:p>
    <w:p>
      <w:r>
        <w:t>(         1) Ferryland</w:t>
      </w:r>
    </w:p>
    <w:p>
      <w:r>
        <w:t>(         1) fertile</w:t>
      </w:r>
    </w:p>
    <w:p>
      <w:r>
        <w:t>(         1) Fettes,</w:t>
      </w:r>
    </w:p>
    <w:p>
      <w:r>
        <w:t>(         1) few</w:t>
      </w:r>
    </w:p>
    <w:p>
      <w:r>
        <w:t>(         2) fewer</w:t>
      </w:r>
    </w:p>
    <w:p>
      <w:r>
        <w:t>(         1) FH,</w:t>
      </w:r>
    </w:p>
    <w:p>
      <w:r>
        <w:t>(         1) field</w:t>
      </w:r>
    </w:p>
    <w:p>
      <w:r>
        <w:t>(         1) FIFA</w:t>
      </w:r>
    </w:p>
    <w:p>
      <w:r>
        <w:t>(         1) fifteen</w:t>
      </w:r>
    </w:p>
    <w:p>
      <w:r>
        <w:t>(         1) fights</w:t>
      </w:r>
    </w:p>
    <w:p>
      <w:r>
        <w:t>(         2) figure</w:t>
      </w:r>
    </w:p>
    <w:p>
      <w:r>
        <w:t>(         1) figure.</w:t>
      </w:r>
    </w:p>
    <w:p>
      <w:r>
        <w:t>(         2) figures</w:t>
      </w:r>
    </w:p>
    <w:p>
      <w:r>
        <w:t>(         2) Fiji</w:t>
      </w:r>
    </w:p>
    <w:p>
      <w:r>
        <w:t>(         2) file</w:t>
      </w:r>
    </w:p>
    <w:p>
      <w:r>
        <w:t>(         3) Film</w:t>
      </w:r>
    </w:p>
    <w:p>
      <w:r>
        <w:t>(         1) final</w:t>
      </w:r>
    </w:p>
    <w:p>
      <w:r>
        <w:t>(         1) finalizing</w:t>
      </w:r>
    </w:p>
    <w:p>
      <w:r>
        <w:t>(         1) Finally,</w:t>
      </w:r>
    </w:p>
    <w:p>
      <w:r>
        <w:t>(         3) Finance</w:t>
      </w:r>
    </w:p>
    <w:p>
      <w:r>
        <w:t>(         1) Finance"</w:t>
      </w:r>
    </w:p>
    <w:p>
      <w:r>
        <w:t>(         2) financial</w:t>
      </w:r>
    </w:p>
    <w:p>
      <w:r>
        <w:t>(         1) Find</w:t>
      </w:r>
    </w:p>
    <w:p>
      <w:r>
        <w:t>(         1) finished</w:t>
      </w:r>
    </w:p>
    <w:p>
      <w:r>
        <w:t>(         1) Finkel,</w:t>
      </w:r>
    </w:p>
    <w:p>
      <w:r>
        <w:t>(         1) FIRA</w:t>
      </w:r>
    </w:p>
    <w:p>
      <w:r>
        <w:t>(         1) Firefly</w:t>
      </w:r>
    </w:p>
    <w:p>
      <w:r>
        <w:t>(         1) firms.</w:t>
      </w:r>
    </w:p>
    <w:p>
      <w:r>
        <w:t>(        29) first</w:t>
      </w:r>
    </w:p>
    <w:p>
      <w:r>
        <w:t>(         1) first-language</w:t>
      </w:r>
    </w:p>
    <w:p>
      <w:r>
        <w:t>(         1) fiscal</w:t>
      </w:r>
    </w:p>
    <w:p>
      <w:r>
        <w:t>(         1) Fisheries</w:t>
      </w:r>
    </w:p>
    <w:p>
      <w:r>
        <w:t>(         2) fishing</w:t>
      </w:r>
    </w:p>
    <w:p>
      <w:r>
        <w:t>(         4) Five</w:t>
      </w:r>
    </w:p>
    <w:p>
      <w:r>
        <w:t>(         1) Fizzling"</w:t>
      </w:r>
    </w:p>
    <w:p>
      <w:r>
        <w:t>(         4) Flag</w:t>
      </w:r>
    </w:p>
    <w:p>
      <w:r>
        <w:t>(         2) flags</w:t>
      </w:r>
    </w:p>
    <w:p>
      <w:r>
        <w:t>(         1) flat</w:t>
      </w:r>
    </w:p>
    <w:p>
      <w:r>
        <w:t>(         1) Flats</w:t>
      </w:r>
    </w:p>
    <w:p>
      <w:r>
        <w:t>(         2) Flight</w:t>
      </w:r>
    </w:p>
    <w:p>
      <w:r>
        <w:t>(         1) flow</w:t>
      </w:r>
    </w:p>
    <w:p>
      <w:r>
        <w:t>(         1) flow,</w:t>
      </w:r>
    </w:p>
    <w:p>
      <w:r>
        <w:t>(         1) flown</w:t>
      </w:r>
    </w:p>
    <w:p>
      <w:r>
        <w:t>(         1) fluent</w:t>
      </w:r>
    </w:p>
    <w:p>
      <w:r>
        <w:t>(         1) focus,</w:t>
      </w:r>
    </w:p>
    <w:p>
      <w:r>
        <w:t>(         3) followed</w:t>
      </w:r>
    </w:p>
    <w:p>
      <w:r>
        <w:t>(         2) Following</w:t>
      </w:r>
    </w:p>
    <w:p>
      <w:r>
        <w:t>(         2) football</w:t>
      </w:r>
    </w:p>
    <w:p>
      <w:r>
        <w:t>(        66) For</w:t>
      </w:r>
    </w:p>
    <w:p>
      <w:r>
        <w:t>(         7) force</w:t>
      </w:r>
    </w:p>
    <w:p>
      <w:r>
        <w:t>(         1) force,</w:t>
      </w:r>
    </w:p>
    <w:p>
      <w:r>
        <w:t>(         6) forces</w:t>
      </w:r>
    </w:p>
    <w:p>
      <w:r>
        <w:t>(         1) Forces"</w:t>
      </w:r>
    </w:p>
    <w:p>
      <w:r>
        <w:t>(         2) forces.</w:t>
      </w:r>
    </w:p>
    <w:p>
      <w:r>
        <w:t>(         1) Forecasts</w:t>
      </w:r>
    </w:p>
    <w:p>
      <w:r>
        <w:t>(        17) Foreign</w:t>
      </w:r>
    </w:p>
    <w:p>
      <w:r>
        <w:t>(         1) foreign-born,</w:t>
      </w:r>
    </w:p>
    <w:p>
      <w:r>
        <w:t>(         2) forest</w:t>
      </w:r>
    </w:p>
    <w:p>
      <w:r>
        <w:t>(         1) forests</w:t>
      </w:r>
    </w:p>
    <w:p>
      <w:r>
        <w:t>(         1) Forgues,</w:t>
      </w:r>
    </w:p>
    <w:p>
      <w:r>
        <w:t>(         1) form</w:t>
      </w:r>
    </w:p>
    <w:p>
      <w:r>
        <w:t>(         1) formalized</w:t>
      </w:r>
    </w:p>
    <w:p>
      <w:r>
        <w:t>(         1) format</w:t>
      </w:r>
    </w:p>
    <w:p>
      <w:r>
        <w:t>(         1) formation</w:t>
      </w:r>
    </w:p>
    <w:p>
      <w:r>
        <w:t>(         5) former</w:t>
      </w:r>
    </w:p>
    <w:p>
      <w:r>
        <w:t>(         1) forming</w:t>
      </w:r>
    </w:p>
    <w:p>
      <w:r>
        <w:t>(         1) formula</w:t>
      </w:r>
    </w:p>
    <w:p>
      <w:r>
        <w:t>(         1) Forsey,</w:t>
      </w:r>
    </w:p>
    <w:p>
      <w:r>
        <w:t>(         1) forty-</w:t>
      </w:r>
    </w:p>
    <w:p>
      <w:r>
        <w:t>(         1) forum</w:t>
      </w:r>
    </w:p>
    <w:p>
      <w:r>
        <w:t>(         1) forward".</w:t>
      </w:r>
    </w:p>
    <w:p>
      <w:r>
        <w:t>(         1) found</w:t>
      </w:r>
    </w:p>
    <w:p>
      <w:r>
        <w:t>(         3) foundation</w:t>
      </w:r>
    </w:p>
    <w:p>
      <w:r>
        <w:t>(         1) Foundation,</w:t>
      </w:r>
    </w:p>
    <w:p>
      <w:r>
        <w:t>(         1) Foundation/.</w:t>
      </w:r>
    </w:p>
    <w:p>
      <w:r>
        <w:t>(         2) founded</w:t>
      </w:r>
    </w:p>
    <w:p>
      <w:r>
        <w:t>(         2) founding</w:t>
      </w:r>
    </w:p>
    <w:p>
      <w:r>
        <w:t>(         5) four</w:t>
      </w:r>
    </w:p>
    <w:p>
      <w:r>
        <w:t>(         1) four-fifths</w:t>
      </w:r>
    </w:p>
    <w:p>
      <w:r>
        <w:t>(         1) fourteen</w:t>
      </w:r>
    </w:p>
    <w:p>
      <w:r>
        <w:t>(         3) fourth</w:t>
      </w:r>
    </w:p>
    <w:p>
      <w:r>
        <w:t>(         1) Fragile</w:t>
      </w:r>
    </w:p>
    <w:p>
      <w:r>
        <w:t>(         1) framework</w:t>
      </w:r>
    </w:p>
    <w:p>
      <w:r>
        <w:t>(         8) France</w:t>
      </w:r>
    </w:p>
    <w:p>
      <w:r>
        <w:t>(         1) France",</w:t>
      </w:r>
    </w:p>
    <w:p>
      <w:r>
        <w:t>(         1) France,</w:t>
      </w:r>
    </w:p>
    <w:p>
      <w:r>
        <w:t>(         2) franchises</w:t>
      </w:r>
    </w:p>
    <w:p>
      <w:r>
        <w:t>(         1) Francis</w:t>
      </w:r>
    </w:p>
    <w:p>
      <w:r>
        <w:t>(         1) Francis,</w:t>
      </w:r>
    </w:p>
    <w:p>
      <w:r>
        <w:t>(         1) Francisco</w:t>
      </w:r>
    </w:p>
    <w:p>
      <w:r>
        <w:t>(         2) Francophone</w:t>
      </w:r>
    </w:p>
    <w:p>
      <w:r>
        <w:t>(         3) Francophonie</w:t>
      </w:r>
    </w:p>
    <w:p>
      <w:r>
        <w:t>(         1) Francophonie"</w:t>
      </w:r>
    </w:p>
    <w:p>
      <w:r>
        <w:t>(         1) Frank</w:t>
      </w:r>
    </w:p>
    <w:p>
      <w:r>
        <w:t>(         1) Franklin</w:t>
      </w:r>
    </w:p>
    <w:p>
      <w:r>
        <w:t>(         1) Franklin,</w:t>
      </w:r>
    </w:p>
    <w:p>
      <w:r>
        <w:t>(         1) Français</w:t>
      </w:r>
    </w:p>
    <w:p>
      <w:r>
        <w:t>(         2) Fraser</w:t>
      </w:r>
    </w:p>
    <w:p>
      <w:r>
        <w:t>(         3) Frederick</w:t>
      </w:r>
    </w:p>
    <w:p>
      <w:r>
        <w:t>(         6) free</w:t>
      </w:r>
    </w:p>
    <w:p>
      <w:r>
        <w:t>(         1) free-trade</w:t>
      </w:r>
    </w:p>
    <w:p>
      <w:r>
        <w:t>(         1) Freedom"</w:t>
      </w:r>
    </w:p>
    <w:p>
      <w:r>
        <w:t>(         1) freedom,</w:t>
      </w:r>
    </w:p>
    <w:p>
      <w:r>
        <w:t>(         1) freedom.</w:t>
      </w:r>
    </w:p>
    <w:p>
      <w:r>
        <w:t>(         3) Freedoms</w:t>
      </w:r>
    </w:p>
    <w:p>
      <w:r>
        <w:t>(         1) Freedoms,</w:t>
      </w:r>
    </w:p>
    <w:p>
      <w:r>
        <w:t>(         1) freeze</w:t>
      </w:r>
    </w:p>
    <w:p>
      <w:r>
        <w:t>(        26) French</w:t>
      </w:r>
    </w:p>
    <w:p>
      <w:r>
        <w:t>(         1) French)</w:t>
      </w:r>
    </w:p>
    <w:p>
      <w:r>
        <w:t>(         2) French,</w:t>
      </w:r>
    </w:p>
    <w:p>
      <w:r>
        <w:t>(         1) French-English</w:t>
      </w:r>
    </w:p>
    <w:p>
      <w:r>
        <w:t>(         7) French-speaking</w:t>
      </w:r>
    </w:p>
    <w:p>
      <w:r>
        <w:t>(         1) French.</w:t>
      </w:r>
    </w:p>
    <w:p>
      <w:r>
        <w:t>(         1) French:</w:t>
      </w:r>
    </w:p>
    <w:p>
      <w:r>
        <w:t>(         1) fresh</w:t>
      </w:r>
    </w:p>
    <w:p>
      <w:r>
        <w:t>(         1) fresh-water</w:t>
      </w:r>
    </w:p>
    <w:p>
      <w:r>
        <w:t>(         1) Friesen,</w:t>
      </w:r>
    </w:p>
    <w:p>
      <w:r>
        <w:t>(         1) frigate</w:t>
      </w:r>
    </w:p>
    <w:p>
      <w:r>
        <w:t>(        68) From</w:t>
      </w:r>
    </w:p>
    <w:p>
      <w:r>
        <w:t>(         3) front</w:t>
      </w:r>
    </w:p>
    <w:p>
      <w:r>
        <w:t>(         1) Frontier</w:t>
      </w:r>
    </w:p>
    <w:p>
      <w:r>
        <w:t>(         1) Frontier".</w:t>
      </w:r>
    </w:p>
    <w:p>
      <w:r>
        <w:t>(         1) frontier:</w:t>
      </w:r>
    </w:p>
    <w:p>
      <w:r>
        <w:t>(         1) Frontiers</w:t>
      </w:r>
    </w:p>
    <w:p>
      <w:r>
        <w:t>(         1) Frysk</w:t>
      </w:r>
    </w:p>
    <w:p>
      <w:r>
        <w:t>(         1) fuel"</w:t>
      </w:r>
    </w:p>
    <w:p>
      <w:r>
        <w:t>(         1) fuelling</w:t>
      </w:r>
    </w:p>
    <w:p>
      <w:r>
        <w:t>(         1) fulfilling</w:t>
      </w:r>
    </w:p>
    <w:p>
      <w:r>
        <w:t>(         2) full</w:t>
      </w:r>
    </w:p>
    <w:p>
      <w:r>
        <w:t>(         1) full-time</w:t>
      </w:r>
    </w:p>
    <w:p>
      <w:r>
        <w:t>(         1) fully</w:t>
      </w:r>
    </w:p>
    <w:p>
      <w:r>
        <w:t>(         1) Fund.</w:t>
      </w:r>
    </w:p>
    <w:p>
      <w:r>
        <w:t>(         1) funded</w:t>
      </w:r>
    </w:p>
    <w:p>
      <w:r>
        <w:t>(         2) fur</w:t>
      </w:r>
    </w:p>
    <w:p>
      <w:r>
        <w:t>(         1) Furlan</w:t>
      </w:r>
    </w:p>
    <w:p>
      <w:r>
        <w:t>(         6) Further</w:t>
      </w:r>
    </w:p>
    <w:p>
      <w:r>
        <w:t>(         3) future</w:t>
      </w:r>
    </w:p>
    <w:p>
      <w:r>
        <w:t>(         1) Futures</w:t>
      </w:r>
    </w:p>
    <w:p>
      <w:r>
        <w:t>(         1) Føroyskt</w:t>
      </w:r>
    </w:p>
    <w:p>
      <w:r>
        <w:t>(         2) G</w:t>
      </w:r>
    </w:p>
    <w:p>
      <w:r>
        <w:t>(         3) G.</w:t>
      </w:r>
    </w:p>
    <w:p>
      <w:r>
        <w:t>(         2) G20</w:t>
      </w:r>
    </w:p>
    <w:p>
      <w:r>
        <w:t>(         1) G7</w:t>
      </w:r>
    </w:p>
    <w:p>
      <w:r>
        <w:t>(         6) G8</w:t>
      </w:r>
    </w:p>
    <w:p>
      <w:r>
        <w:t>(         2) G;</w:t>
      </w:r>
    </w:p>
    <w:p>
      <w:r>
        <w:t>(         1) Gaeilge</w:t>
      </w:r>
    </w:p>
    <w:p>
      <w:r>
        <w:t>(         1) Gaelg</w:t>
      </w:r>
    </w:p>
    <w:p>
      <w:r>
        <w:t>(         1) Gaelic-speaking</w:t>
      </w:r>
    </w:p>
    <w:p>
      <w:r>
        <w:t>(         1) Gagauz</w:t>
      </w:r>
    </w:p>
    <w:p>
      <w:r>
        <w:t>(         1) Gagnon,</w:t>
      </w:r>
    </w:p>
    <w:p>
      <w:r>
        <w:t>(         1) Galego</w:t>
      </w:r>
    </w:p>
    <w:p>
      <w:r>
        <w:t>(         2) Gallery</w:t>
      </w:r>
    </w:p>
    <w:p>
      <w:r>
        <w:t>(         1) Games</w:t>
      </w:r>
    </w:p>
    <w:p>
      <w:r>
        <w:t>(         1) Games.</w:t>
      </w:r>
    </w:p>
    <w:p>
      <w:r>
        <w:t>(         1) Garcea,</w:t>
      </w:r>
    </w:p>
    <w:p>
      <w:r>
        <w:t>(         1) Gardner,</w:t>
      </w:r>
    </w:p>
    <w:p>
      <w:r>
        <w:t>(         1) Garibaldi</w:t>
      </w:r>
    </w:p>
    <w:p>
      <w:r>
        <w:t>(         1) Garneau</w:t>
      </w:r>
    </w:p>
    <w:p>
      <w:r>
        <w:t>(         1) Garrick</w:t>
      </w:r>
    </w:p>
    <w:p>
      <w:r>
        <w:t>(         1) Garrison</w:t>
      </w:r>
    </w:p>
    <w:p>
      <w:r>
        <w:t>(         2) gas</w:t>
      </w:r>
    </w:p>
    <w:p>
      <w:r>
        <w:t>(         1) gas,</w:t>
      </w:r>
    </w:p>
    <w:p>
      <w:r>
        <w:t>(         1) Gateway</w:t>
      </w:r>
    </w:p>
    <w:p>
      <w:r>
        <w:t>(         1) Gatineau</w:t>
      </w:r>
    </w:p>
    <w:p>
      <w:r>
        <w:t>(         3) GDP</w:t>
      </w:r>
    </w:p>
    <w:p>
      <w:r>
        <w:t>(        12) General</w:t>
      </w:r>
    </w:p>
    <w:p>
      <w:r>
        <w:t>(         3) general,</w:t>
      </w:r>
    </w:p>
    <w:p>
      <w:r>
        <w:t>(         1) generally</w:t>
      </w:r>
    </w:p>
    <w:p>
      <w:r>
        <w:t>(         1) Generous</w:t>
      </w:r>
    </w:p>
    <w:p>
      <w:r>
        <w:t>(         1) genetic</w:t>
      </w:r>
    </w:p>
    <w:p>
      <w:r>
        <w:t>(         1) Geoffrey</w:t>
      </w:r>
    </w:p>
    <w:p>
      <w:r>
        <w:t>(         1) Geographic.</w:t>
      </w:r>
    </w:p>
    <w:p>
      <w:r>
        <w:t>(         1) Geographical</w:t>
      </w:r>
    </w:p>
    <w:p>
      <w:r>
        <w:t>(         6) Geography</w:t>
      </w:r>
    </w:p>
    <w:p>
      <w:r>
        <w:t>(         1) Geography"</w:t>
      </w:r>
    </w:p>
    <w:p>
      <w:r>
        <w:t>(         3) Geological</w:t>
      </w:r>
    </w:p>
    <w:p>
      <w:r>
        <w:t>(         1) geologically</w:t>
      </w:r>
    </w:p>
    <w:p>
      <w:r>
        <w:t>(         2) Geology</w:t>
      </w:r>
    </w:p>
    <w:p>
      <w:r>
        <w:t>(         1) George</w:t>
      </w:r>
    </w:p>
    <w:p>
      <w:r>
        <w:t>(         2) Georgia</w:t>
      </w:r>
    </w:p>
    <w:p>
      <w:r>
        <w:t>(         2) German</w:t>
      </w:r>
    </w:p>
    <w:p>
      <w:r>
        <w:t>(         2) Germany</w:t>
      </w:r>
    </w:p>
    <w:p>
      <w:r>
        <w:t>(         1) Gets?"</w:t>
      </w:r>
    </w:p>
    <w:p>
      <w:r>
        <w:t>(         1) Ghana</w:t>
      </w:r>
    </w:p>
    <w:p>
      <w:r>
        <w:t>(         1) Gibraltar</w:t>
      </w:r>
    </w:p>
    <w:p>
      <w:r>
        <w:t>(         1) gifts</w:t>
      </w:r>
    </w:p>
    <w:p>
      <w:r>
        <w:t>(         1) Gilbert</w:t>
      </w:r>
    </w:p>
    <w:p>
      <w:r>
        <w:t>(         3) Gini</w:t>
      </w:r>
    </w:p>
    <w:p>
      <w:r>
        <w:t>(         1) Giselda</w:t>
      </w:r>
    </w:p>
    <w:p>
      <w:r>
        <w:t>(         1) given</w:t>
      </w:r>
    </w:p>
    <w:p>
      <w:r>
        <w:t>(         1) giving</w:t>
      </w:r>
    </w:p>
    <w:p>
      <w:r>
        <w:t>(         1) glacial</w:t>
      </w:r>
    </w:p>
    <w:p>
      <w:r>
        <w:t>(         2) Glaciers</w:t>
      </w:r>
    </w:p>
    <w:p>
      <w:r>
        <w:t>(        11) global</w:t>
      </w:r>
    </w:p>
    <w:p>
      <w:r>
        <w:t>(         1) globalisation</w:t>
      </w:r>
    </w:p>
    <w:p>
      <w:r>
        <w:t>(         2) Globalization</w:t>
      </w:r>
    </w:p>
    <w:p>
      <w:r>
        <w:t>(         1) globalized</w:t>
      </w:r>
    </w:p>
    <w:p>
      <w:r>
        <w:t>(         1) globally,</w:t>
      </w:r>
    </w:p>
    <w:p>
      <w:r>
        <w:t>(         6) Globe</w:t>
      </w:r>
    </w:p>
    <w:p>
      <w:r>
        <w:t>(         1) Gloria;</w:t>
      </w:r>
    </w:p>
    <w:p>
      <w:r>
        <w:t>(         1) Glynn</w:t>
      </w:r>
    </w:p>
    <w:p>
      <w:r>
        <w:t>(         1) God</w:t>
      </w:r>
    </w:p>
    <w:p>
      <w:r>
        <w:t>(         1) Goddard,</w:t>
      </w:r>
    </w:p>
    <w:p>
      <w:r>
        <w:t>(         1) Gods</w:t>
      </w:r>
    </w:p>
    <w:p>
      <w:r>
        <w:t>(         1) Gods:</w:t>
      </w:r>
    </w:p>
    <w:p>
      <w:r>
        <w:t>(         1) goes</w:t>
      </w:r>
    </w:p>
    <w:p>
      <w:r>
        <w:t>(         2) Gold</w:t>
      </w:r>
    </w:p>
    <w:p>
      <w:r>
        <w:t>(         1) Golf</w:t>
      </w:r>
    </w:p>
    <w:p>
      <w:r>
        <w:t>(         1) Good</w:t>
      </w:r>
    </w:p>
    <w:p>
      <w:r>
        <w:t>(         2) goods</w:t>
      </w:r>
    </w:p>
    <w:p>
      <w:r>
        <w:t>(         1) Goose</w:t>
      </w:r>
    </w:p>
    <w:p>
      <w:r>
        <w:t>(         1) Gordon,</w:t>
      </w:r>
    </w:p>
    <w:p>
      <w:r>
        <w:t>(         1) got</w:t>
      </w:r>
    </w:p>
    <w:p>
      <w:r>
        <w:t>(         1) Govern</w:t>
      </w:r>
    </w:p>
    <w:p>
      <w:r>
        <w:t>(         2) governance</w:t>
      </w:r>
    </w:p>
    <w:p>
      <w:r>
        <w:t>(         1) Governance,</w:t>
      </w:r>
    </w:p>
    <w:p>
      <w:r>
        <w:t>(         1) governed</w:t>
      </w:r>
    </w:p>
    <w:p>
      <w:r>
        <w:t>(        42) Government</w:t>
      </w:r>
    </w:p>
    <w:p>
      <w:r>
        <w:t>(         1) government's</w:t>
      </w:r>
    </w:p>
    <w:p>
      <w:r>
        <w:t>(         4) government,</w:t>
      </w:r>
    </w:p>
    <w:p>
      <w:r>
        <w:t>(         2) government.</w:t>
      </w:r>
    </w:p>
    <w:p>
      <w:r>
        <w:t>(         1) government:</w:t>
      </w:r>
    </w:p>
    <w:p>
      <w:r>
        <w:t>(         2) governments</w:t>
      </w:r>
    </w:p>
    <w:p>
      <w:r>
        <w:t>(         1) Governments"</w:t>
      </w:r>
    </w:p>
    <w:p>
      <w:r>
        <w:t>(         2) governments,</w:t>
      </w:r>
    </w:p>
    <w:p>
      <w:r>
        <w:t>(         1) governments.</w:t>
      </w:r>
    </w:p>
    <w:p>
      <w:r>
        <w:t>(         1) government—though</w:t>
      </w:r>
    </w:p>
    <w:p>
      <w:r>
        <w:t>(        12) Governor</w:t>
      </w:r>
    </w:p>
    <w:p>
      <w:r>
        <w:t>(         1) governors</w:t>
      </w:r>
    </w:p>
    <w:p>
      <w:r>
        <w:t>(         1) GovPubs</w:t>
      </w:r>
    </w:p>
    <w:p>
      <w:r>
        <w:t>(         1) grains.</w:t>
      </w:r>
    </w:p>
    <w:p>
      <w:r>
        <w:t>(         1) Granatstein,</w:t>
      </w:r>
    </w:p>
    <w:p>
      <w:r>
        <w:t>(         1) Grant,</w:t>
      </w:r>
    </w:p>
    <w:p>
      <w:r>
        <w:t>(         1) granted</w:t>
      </w:r>
    </w:p>
    <w:p>
      <w:r>
        <w:t>(         1) granting</w:t>
      </w:r>
    </w:p>
    <w:p>
      <w:r>
        <w:t>(         1) Gratien</w:t>
      </w:r>
    </w:p>
    <w:p>
      <w:r>
        <w:t>(        12) Great</w:t>
      </w:r>
    </w:p>
    <w:p>
      <w:r>
        <w:t>(         1) Green</w:t>
      </w:r>
    </w:p>
    <w:p>
      <w:r>
        <w:t>(         1) Green,</w:t>
      </w:r>
    </w:p>
    <w:p>
      <w:r>
        <w:t>(         1) green.</w:t>
      </w:r>
    </w:p>
    <w:p>
      <w:r>
        <w:t>(         2) Greenland</w:t>
      </w:r>
    </w:p>
    <w:p>
      <w:r>
        <w:t>(         1) Gregory</w:t>
      </w:r>
    </w:p>
    <w:p>
      <w:r>
        <w:t>(         2) Grenada</w:t>
      </w:r>
    </w:p>
    <w:p>
      <w:r>
        <w:t>(         2) Grenadines</w:t>
      </w:r>
    </w:p>
    <w:p>
      <w:r>
        <w:t>(         1) grew</w:t>
      </w:r>
    </w:p>
    <w:p>
      <w:r>
        <w:t>(         1) grievances</w:t>
      </w:r>
    </w:p>
    <w:p>
      <w:r>
        <w:t>(         1) ground</w:t>
      </w:r>
    </w:p>
    <w:p>
      <w:r>
        <w:t>(         7) Group</w:t>
      </w:r>
    </w:p>
    <w:p>
      <w:r>
        <w:t>(         1) Group's</w:t>
      </w:r>
    </w:p>
    <w:p>
      <w:r>
        <w:t>(         2) group,</w:t>
      </w:r>
    </w:p>
    <w:p>
      <w:r>
        <w:t>(         1) grouped</w:t>
      </w:r>
    </w:p>
    <w:p>
      <w:r>
        <w:t>(         1) grouping"</w:t>
      </w:r>
    </w:p>
    <w:p>
      <w:r>
        <w:t>(         6) groups</w:t>
      </w:r>
    </w:p>
    <w:p>
      <w:r>
        <w:t>(         1) groups.</w:t>
      </w:r>
    </w:p>
    <w:p>
      <w:r>
        <w:t>(         1) growing</w:t>
      </w:r>
    </w:p>
    <w:p>
      <w:r>
        <w:t>(         6) growth</w:t>
      </w:r>
    </w:p>
    <w:p>
      <w:r>
        <w:t>(         2) growth,</w:t>
      </w:r>
    </w:p>
    <w:p>
      <w:r>
        <w:t>(         2) growth.</w:t>
      </w:r>
    </w:p>
    <w:p>
      <w:r>
        <w:t>(         1) Gruyter</w:t>
      </w:r>
    </w:p>
    <w:p>
      <w:r>
        <w:t>(         1) Guadeloupe</w:t>
      </w:r>
    </w:p>
    <w:p>
      <w:r>
        <w:t>(         1) guaranteed</w:t>
      </w:r>
    </w:p>
    <w:p>
      <w:r>
        <w:t>(         1) guarantees</w:t>
      </w:r>
    </w:p>
    <w:p>
      <w:r>
        <w:t>(         1) Guatemala</w:t>
      </w:r>
    </w:p>
    <w:p>
      <w:r>
        <w:t>(         1) Guernsey</w:t>
      </w:r>
    </w:p>
    <w:p>
      <w:r>
        <w:t>(         2) guide</w:t>
      </w:r>
    </w:p>
    <w:p>
      <w:r>
        <w:t>(         1) Guilford</w:t>
      </w:r>
    </w:p>
    <w:p>
      <w:r>
        <w:t>(         1) Guinea</w:t>
      </w:r>
    </w:p>
    <w:p>
      <w:r>
        <w:t>(         1) Gulf</w:t>
      </w:r>
    </w:p>
    <w:p>
      <w:r>
        <w:t>(         2) gun</w:t>
      </w:r>
    </w:p>
    <w:p>
      <w:r>
        <w:t>(         1) Guyana</w:t>
      </w:r>
    </w:p>
    <w:p>
      <w:r>
        <w:t>(         1) Gàidhlig</w:t>
      </w:r>
    </w:p>
    <w:p>
      <w:r>
        <w:t>(         1) Gĩkũyũ</w:t>
      </w:r>
    </w:p>
    <w:p>
      <w:r>
        <w:t>(         2) H</w:t>
      </w:r>
    </w:p>
    <w:p>
      <w:r>
        <w:t>(         1) H,</w:t>
      </w:r>
    </w:p>
    <w:p>
      <w:r>
        <w:t>(         1) H.</w:t>
      </w:r>
    </w:p>
    <w:p>
      <w:r>
        <w:t>(         1) habitation</w:t>
      </w:r>
    </w:p>
    <w:p>
      <w:r>
        <w:t>(         9) had</w:t>
      </w:r>
    </w:p>
    <w:p>
      <w:r>
        <w:t>(         1) Haglund,</w:t>
      </w:r>
    </w:p>
    <w:p>
      <w:r>
        <w:t>(         1) Haglung,</w:t>
      </w:r>
    </w:p>
    <w:p>
      <w:r>
        <w:t>(         1) Hail,</w:t>
      </w:r>
    </w:p>
    <w:p>
      <w:r>
        <w:t>(         1) Haines,</w:t>
      </w:r>
    </w:p>
    <w:p>
      <w:r>
        <w:t>(         1) Haiti</w:t>
      </w:r>
    </w:p>
    <w:p>
      <w:r>
        <w:t>(         1) Hale,</w:t>
      </w:r>
    </w:p>
    <w:p>
      <w:r>
        <w:t>(         2) Halifax</w:t>
      </w:r>
    </w:p>
    <w:p>
      <w:r>
        <w:t>(         1) Hall</w:t>
      </w:r>
    </w:p>
    <w:p>
      <w:r>
        <w:t>(         1) Hall.</w:t>
      </w:r>
    </w:p>
    <w:p>
      <w:r>
        <w:t>(         1) Hamilton</w:t>
      </w:r>
    </w:p>
    <w:p>
      <w:r>
        <w:t>(         2) Handbook</w:t>
      </w:r>
    </w:p>
    <w:p>
      <w:r>
        <w:t>(         1) Hans-Georg;</w:t>
      </w:r>
    </w:p>
    <w:p>
      <w:r>
        <w:t>(         1) Haque,</w:t>
      </w:r>
    </w:p>
    <w:p>
      <w:r>
        <w:t>(         1) Hard</w:t>
      </w:r>
    </w:p>
    <w:p>
      <w:r>
        <w:t>(         1) hardship</w:t>
      </w:r>
    </w:p>
    <w:p>
      <w:r>
        <w:t>(         1) Harley.</w:t>
      </w:r>
    </w:p>
    <w:p>
      <w:r>
        <w:t>(         3) Harper</w:t>
      </w:r>
    </w:p>
    <w:p>
      <w:r>
        <w:t>(         2) Harris</w:t>
      </w:r>
    </w:p>
    <w:p>
      <w:r>
        <w:t>(         1) harsh</w:t>
      </w:r>
    </w:p>
    <w:p>
      <w:r>
        <w:t>(        36) has</w:t>
      </w:r>
    </w:p>
    <w:p>
      <w:r>
        <w:t>(         1) Hasn't</w:t>
      </w:r>
    </w:p>
    <w:p>
      <w:r>
        <w:t>(         1) hAudio</w:t>
      </w:r>
    </w:p>
    <w:p>
      <w:r>
        <w:t>(         1) Hausa</w:t>
      </w:r>
    </w:p>
    <w:p>
      <w:r>
        <w:t>(        21) have</w:t>
      </w:r>
    </w:p>
    <w:p>
      <w:r>
        <w:t>(         7) having</w:t>
      </w:r>
    </w:p>
    <w:p>
      <w:r>
        <w:t>(         1) Hawai`i</w:t>
      </w:r>
    </w:p>
    <w:p>
      <w:r>
        <w:t>(         1) Hawaii</w:t>
      </w:r>
    </w:p>
    <w:p>
      <w:r>
        <w:t>(         1) Hayday,</w:t>
      </w:r>
    </w:p>
    <w:p>
      <w:r>
        <w:t>(         1) Hayes,</w:t>
      </w:r>
    </w:p>
    <w:p>
      <w:r>
        <w:t>(         1) Hazards</w:t>
      </w:r>
    </w:p>
    <w:p>
      <w:r>
        <w:t>(         1) HD</w:t>
      </w:r>
    </w:p>
    <w:p>
      <w:r>
        <w:t>(         1) HDI</w:t>
      </w:r>
    </w:p>
    <w:p>
      <w:r>
        <w:t>(         2) he</w:t>
      </w:r>
    </w:p>
    <w:p>
      <w:r>
        <w:t>(         3) head</w:t>
      </w:r>
    </w:p>
    <w:p>
      <w:r>
        <w:t>(         1) headed</w:t>
      </w:r>
    </w:p>
    <w:p>
      <w:r>
        <w:t>(         1) heads</w:t>
      </w:r>
    </w:p>
    <w:p>
      <w:r>
        <w:t>(         6) health</w:t>
      </w:r>
    </w:p>
    <w:p>
      <w:r>
        <w:t>(         1) Health.</w:t>
      </w:r>
    </w:p>
    <w:p>
      <w:r>
        <w:t>(         1) Heard</w:t>
      </w:r>
    </w:p>
    <w:p>
      <w:r>
        <w:t>(         1) Helena,</w:t>
      </w:r>
    </w:p>
    <w:p>
      <w:r>
        <w:t>(         1) Heller,</w:t>
      </w:r>
    </w:p>
    <w:p>
      <w:r>
        <w:t>(         1) Helmut.</w:t>
      </w:r>
    </w:p>
    <w:p>
      <w:r>
        <w:t>(         6) help</w:t>
      </w:r>
    </w:p>
    <w:p>
      <w:r>
        <w:t>(         2) Henry</w:t>
      </w:r>
    </w:p>
    <w:p>
      <w:r>
        <w:t>(         2) Her</w:t>
      </w:r>
    </w:p>
    <w:p>
      <w:r>
        <w:t>(         1) Herald</w:t>
      </w:r>
    </w:p>
    <w:p>
      <w:r>
        <w:t>(         2) Heraldry</w:t>
      </w:r>
    </w:p>
    <w:p>
      <w:r>
        <w:t>(         1) Herbert</w:t>
      </w:r>
    </w:p>
    <w:p>
      <w:r>
        <w:t>(         1) here</w:t>
      </w:r>
    </w:p>
    <w:p>
      <w:r>
        <w:t>(         6) Heritage</w:t>
      </w:r>
    </w:p>
    <w:p>
      <w:r>
        <w:t>(         4) Heritage.</w:t>
      </w:r>
    </w:p>
    <w:p>
      <w:r>
        <w:t>(         1) Heritage:</w:t>
      </w:r>
    </w:p>
    <w:p>
      <w:r>
        <w:t>(         1) Herz</w:t>
      </w:r>
    </w:p>
    <w:p>
      <w:r>
        <w:t>(         2) Hicks,</w:t>
      </w:r>
    </w:p>
    <w:p>
      <w:r>
        <w:t>(         1) Hidden</w:t>
      </w:r>
    </w:p>
    <w:p>
      <w:r>
        <w:t>(         1) hierarchies,</w:t>
      </w:r>
    </w:p>
    <w:p>
      <w:r>
        <w:t>(         6) high</w:t>
      </w:r>
    </w:p>
    <w:p>
      <w:r>
        <w:t>(         1) high-profile</w:t>
      </w:r>
    </w:p>
    <w:p>
      <w:r>
        <w:t>(         1) high-school</w:t>
      </w:r>
    </w:p>
    <w:p>
      <w:r>
        <w:t>(         1) higher</w:t>
      </w:r>
    </w:p>
    <w:p>
      <w:r>
        <w:t>(         1) higher-than-normal</w:t>
      </w:r>
    </w:p>
    <w:p>
      <w:r>
        <w:t>(         6) highest</w:t>
      </w:r>
    </w:p>
    <w:p>
      <w:r>
        <w:t>(         1) Highland</w:t>
      </w:r>
    </w:p>
    <w:p>
      <w:r>
        <w:t>(         1) Highlights"</w:t>
      </w:r>
    </w:p>
    <w:p>
      <w:r>
        <w:t>(         2) highly</w:t>
      </w:r>
    </w:p>
    <w:p>
      <w:r>
        <w:t>(         3) Hill</w:t>
      </w:r>
    </w:p>
    <w:p>
      <w:r>
        <w:t>(         1) Hill,</w:t>
      </w:r>
    </w:p>
    <w:p>
      <w:r>
        <w:t>(         1) Hindi</w:t>
      </w:r>
    </w:p>
    <w:p>
      <w:r>
        <w:t>(         1) Hinduism</w:t>
      </w:r>
    </w:p>
    <w:p>
      <w:r>
        <w:t>(         2) his</w:t>
      </w:r>
    </w:p>
    <w:p>
      <w:r>
        <w:t>(         2) historic</w:t>
      </w:r>
    </w:p>
    <w:p>
      <w:r>
        <w:t>(         3) Historica-Dominion.</w:t>
      </w:r>
    </w:p>
    <w:p>
      <w:r>
        <w:t>(         3) historical</w:t>
      </w:r>
    </w:p>
    <w:p>
      <w:r>
        <w:t>(         1) historical,</w:t>
      </w:r>
    </w:p>
    <w:p>
      <w:r>
        <w:t>(         1) Historically,</w:t>
      </w:r>
    </w:p>
    <w:p>
      <w:r>
        <w:t>(         1) Histories</w:t>
      </w:r>
    </w:p>
    <w:p>
      <w:r>
        <w:t>(        24) History</w:t>
      </w:r>
    </w:p>
    <w:p>
      <w:r>
        <w:t>(         1) History"</w:t>
      </w:r>
    </w:p>
    <w:p>
      <w:r>
        <w:t>(         1) History:</w:t>
      </w:r>
    </w:p>
    <w:p>
      <w:r>
        <w:t>(         1) history;</w:t>
      </w:r>
    </w:p>
    <w:p>
      <w:r>
        <w:t>(         1) hits</w:t>
      </w:r>
    </w:p>
    <w:p>
      <w:r>
        <w:t>(         1) HMCS</w:t>
      </w:r>
    </w:p>
    <w:p>
      <w:r>
        <w:t>(         3) hockey</w:t>
      </w:r>
    </w:p>
    <w:p>
      <w:r>
        <w:t>(         1) Hocking,</w:t>
      </w:r>
    </w:p>
    <w:p>
      <w:r>
        <w:t>(         1) holiday</w:t>
      </w:r>
    </w:p>
    <w:p>
      <w:r>
        <w:t>(         1) Holidays</w:t>
      </w:r>
    </w:p>
    <w:p>
      <w:r>
        <w:t>(         1) Holloway,</w:t>
      </w:r>
    </w:p>
    <w:p>
      <w:r>
        <w:t>(         2) Holy</w:t>
      </w:r>
    </w:p>
    <w:p>
      <w:r>
        <w:t>(         2) home</w:t>
      </w:r>
    </w:p>
    <w:p>
      <w:r>
        <w:t>(         1) Homeland</w:t>
      </w:r>
    </w:p>
    <w:p>
      <w:r>
        <w:t>(         1) Honduras</w:t>
      </w:r>
    </w:p>
    <w:p>
      <w:r>
        <w:t>(         1) Honourable</w:t>
      </w:r>
    </w:p>
    <w:p>
      <w:r>
        <w:t>(         1) hoped</w:t>
      </w:r>
    </w:p>
    <w:p>
      <w:r>
        <w:t>(         1) Hornjoserbsce</w:t>
      </w:r>
    </w:p>
    <w:p>
      <w:r>
        <w:t>(         1) Hornsby,</w:t>
      </w:r>
    </w:p>
    <w:p>
      <w:r>
        <w:t>(         2) host</w:t>
      </w:r>
    </w:p>
    <w:p>
      <w:r>
        <w:t>(         2) hosted</w:t>
      </w:r>
    </w:p>
    <w:p>
      <w:r>
        <w:t>(         1) hosts</w:t>
      </w:r>
    </w:p>
    <w:p>
      <w:r>
        <w:t>(         9) house</w:t>
      </w:r>
    </w:p>
    <w:p>
      <w:r>
        <w:t>(         1) House.</w:t>
      </w:r>
    </w:p>
    <w:p>
      <w:r>
        <w:t>(         1) How</w:t>
      </w:r>
    </w:p>
    <w:p>
      <w:r>
        <w:t>(         5) However,</w:t>
      </w:r>
    </w:p>
    <w:p>
      <w:r>
        <w:t>(         1) Hrvatski</w:t>
      </w:r>
    </w:p>
    <w:p>
      <w:r>
        <w:t>(         1) http://en.wikipedia.org/w/index.php?title=Canada&amp;oldid=582219962</w:t>
      </w:r>
    </w:p>
    <w:p>
      <w:r>
        <w:t>(         1) http://www.nrcan.gc.ca/minerals-metals/publications-reports/3264</w:t>
      </w:r>
    </w:p>
    <w:p>
      <w:r>
        <w:t>(         1) Hudson</w:t>
      </w:r>
    </w:p>
    <w:p>
      <w:r>
        <w:t>(         2) Huffington</w:t>
      </w:r>
    </w:p>
    <w:p>
      <w:r>
        <w:t>(         5) Human</w:t>
      </w:r>
    </w:p>
    <w:p>
      <w:r>
        <w:t>(         1) Humphrey</w:t>
      </w:r>
    </w:p>
    <w:p>
      <w:r>
        <w:t>(         1) Hvithamar,</w:t>
      </w:r>
    </w:p>
    <w:p>
      <w:r>
        <w:t>(         6) i</w:t>
      </w:r>
    </w:p>
    <w:p>
      <w:r>
        <w:t>(         1) I,</w:t>
      </w:r>
    </w:p>
    <w:p>
      <w:r>
        <w:t>(         1) I.e.,</w:t>
      </w:r>
    </w:p>
    <w:p>
      <w:r>
        <w:t>(         1) ibérica</w:t>
      </w:r>
    </w:p>
    <w:p>
      <w:r>
        <w:t>(         4) ice</w:t>
      </w:r>
    </w:p>
    <w:p>
      <w:r>
        <w:t>(         1) Iceland</w:t>
      </w:r>
    </w:p>
    <w:p>
      <w:r>
        <w:t>(         1) idealistic</w:t>
      </w:r>
    </w:p>
    <w:p>
      <w:r>
        <w:t>(         1) ideas.</w:t>
      </w:r>
    </w:p>
    <w:p>
      <w:r>
        <w:t>(         1) identify</w:t>
      </w:r>
    </w:p>
    <w:p>
      <w:r>
        <w:t>(         1) identities:</w:t>
      </w:r>
    </w:p>
    <w:p>
      <w:r>
        <w:t>(         7) identity</w:t>
      </w:r>
    </w:p>
    <w:p>
      <w:r>
        <w:t>(         1) Ido</w:t>
      </w:r>
    </w:p>
    <w:p>
      <w:r>
        <w:t>(         2) if</w:t>
      </w:r>
    </w:p>
    <w:p>
      <w:r>
        <w:t>(         1) Igbo</w:t>
      </w:r>
    </w:p>
    <w:p>
      <w:r>
        <w:t>(         2) ignited</w:t>
      </w:r>
    </w:p>
    <w:p>
      <w:r>
        <w:t>(         6) II</w:t>
      </w:r>
    </w:p>
    <w:p>
      <w:r>
        <w:t>(         1) II"</w:t>
      </w:r>
    </w:p>
    <w:p>
      <w:r>
        <w:t>(         3) II.</w:t>
      </w:r>
    </w:p>
    <w:p>
      <w:r>
        <w:t>(         1) IIRP</w:t>
      </w:r>
    </w:p>
    <w:p>
      <w:r>
        <w:t>(         1) Illinois</w:t>
      </w:r>
    </w:p>
    <w:p>
      <w:r>
        <w:t>(         1) Illusion".</w:t>
      </w:r>
    </w:p>
    <w:p>
      <w:r>
        <w:t>(         1) illusion:</w:t>
      </w:r>
    </w:p>
    <w:p>
      <w:r>
        <w:t>(         1) illustrated</w:t>
      </w:r>
    </w:p>
    <w:p>
      <w:r>
        <w:t>(         1) Ilokano</w:t>
      </w:r>
    </w:p>
    <w:p>
      <w:r>
        <w:t>(         1) image</w:t>
      </w:r>
    </w:p>
    <w:p>
      <w:r>
        <w:t>(         1) Immerfall,</w:t>
      </w:r>
    </w:p>
    <w:p>
      <w:r>
        <w:t>(         8) immigrants</w:t>
      </w:r>
    </w:p>
    <w:p>
      <w:r>
        <w:t>(         2) immigrated</w:t>
      </w:r>
    </w:p>
    <w:p>
      <w:r>
        <w:t>(        17) immigration</w:t>
      </w:r>
    </w:p>
    <w:p>
      <w:r>
        <w:t>(         1) Immigration,</w:t>
      </w:r>
    </w:p>
    <w:p>
      <w:r>
        <w:t>(         1) immunity),</w:t>
      </w:r>
    </w:p>
    <w:p>
      <w:r>
        <w:t>(         1) impact</w:t>
      </w:r>
    </w:p>
    <w:p>
      <w:r>
        <w:t>(         1) Imperialism?'</w:t>
      </w:r>
    </w:p>
    <w:p>
      <w:r>
        <w:t>(         1) implementation</w:t>
      </w:r>
    </w:p>
    <w:p>
      <w:r>
        <w:t>(         1) importance</w:t>
      </w:r>
    </w:p>
    <w:p>
      <w:r>
        <w:t>(         4) important</w:t>
      </w:r>
    </w:p>
    <w:p>
      <w:r>
        <w:t>(         1) imported</w:t>
      </w:r>
    </w:p>
    <w:p>
      <w:r>
        <w:t>(       354) in</w:t>
      </w:r>
    </w:p>
    <w:p>
      <w:r>
        <w:t>(         3) in:</w:t>
      </w:r>
    </w:p>
    <w:p>
      <w:r>
        <w:t>(         2) Inc.</w:t>
      </w:r>
    </w:p>
    <w:p>
      <w:r>
        <w:t>(         1) inception</w:t>
      </w:r>
    </w:p>
    <w:p>
      <w:r>
        <w:t>(         6) include</w:t>
      </w:r>
    </w:p>
    <w:p>
      <w:r>
        <w:t>(         4) included</w:t>
      </w:r>
    </w:p>
    <w:p>
      <w:r>
        <w:t>(         1) includes</w:t>
      </w:r>
    </w:p>
    <w:p>
      <w:r>
        <w:t>(         9) including</w:t>
      </w:r>
    </w:p>
    <w:p>
      <w:r>
        <w:t>(         7) income</w:t>
      </w:r>
    </w:p>
    <w:p>
      <w:r>
        <w:t>(         2) increase</w:t>
      </w:r>
    </w:p>
    <w:p>
      <w:r>
        <w:t>(         2) increased</w:t>
      </w:r>
    </w:p>
    <w:p>
      <w:r>
        <w:t>(         2) increasingly</w:t>
      </w:r>
    </w:p>
    <w:p>
      <w:r>
        <w:t>(         1) incursions</w:t>
      </w:r>
    </w:p>
    <w:p>
      <w:r>
        <w:t>(         1) indefinitely</w:t>
      </w:r>
    </w:p>
    <w:p>
      <w:r>
        <w:t>(         2) independence</w:t>
      </w:r>
    </w:p>
    <w:p>
      <w:r>
        <w:t>(         1) independence.</w:t>
      </w:r>
    </w:p>
    <w:p>
      <w:r>
        <w:t>(         1) independent</w:t>
      </w:r>
    </w:p>
    <w:p>
      <w:r>
        <w:t>(         2) independently</w:t>
      </w:r>
    </w:p>
    <w:p>
      <w:r>
        <w:t>(         6) Index</w:t>
      </w:r>
    </w:p>
    <w:p>
      <w:r>
        <w:t>(         2) index"</w:t>
      </w:r>
    </w:p>
    <w:p>
      <w:r>
        <w:t>(         1) Index.</w:t>
      </w:r>
    </w:p>
    <w:p>
      <w:r>
        <w:t>(         3) India</w:t>
      </w:r>
    </w:p>
    <w:p>
      <w:r>
        <w:t>(         1) India,</w:t>
      </w:r>
    </w:p>
    <w:p>
      <w:r>
        <w:t>(         1) India.</w:t>
      </w:r>
    </w:p>
    <w:p>
      <w:r>
        <w:t>(         8) Indian</w:t>
      </w:r>
    </w:p>
    <w:p>
      <w:r>
        <w:t>(         1) Indians</w:t>
      </w:r>
    </w:p>
    <w:p>
      <w:r>
        <w:t>(         1) Indians:</w:t>
      </w:r>
    </w:p>
    <w:p>
      <w:r>
        <w:t>(         1) indicated</w:t>
      </w:r>
    </w:p>
    <w:p>
      <w:r>
        <w:t>(         1) indicates</w:t>
      </w:r>
    </w:p>
    <w:p>
      <w:r>
        <w:t>(         1) indicators</w:t>
      </w:r>
    </w:p>
    <w:p>
      <w:r>
        <w:t>(         4) indigenous</w:t>
      </w:r>
    </w:p>
    <w:p>
      <w:r>
        <w:t>(         1) Indonesia</w:t>
      </w:r>
    </w:p>
    <w:p>
      <w:r>
        <w:t>(         1) industrial</w:t>
      </w:r>
    </w:p>
    <w:p>
      <w:r>
        <w:t>(         4) industries</w:t>
      </w:r>
    </w:p>
    <w:p>
      <w:r>
        <w:t>(         2) industries.</w:t>
      </w:r>
    </w:p>
    <w:p>
      <w:r>
        <w:t>(         6) Industry</w:t>
      </w:r>
    </w:p>
    <w:p>
      <w:r>
        <w:t>(         1) Industry"</w:t>
      </w:r>
    </w:p>
    <w:p>
      <w:r>
        <w:t>(         1) industry.</w:t>
      </w:r>
    </w:p>
    <w:p>
      <w:r>
        <w:t>(         1) inequality"</w:t>
      </w:r>
    </w:p>
    <w:p>
      <w:r>
        <w:t>(         2) infectious</w:t>
      </w:r>
    </w:p>
    <w:p>
      <w:r>
        <w:t>(         2) influence</w:t>
      </w:r>
    </w:p>
    <w:p>
      <w:r>
        <w:t>(         2) influenced</w:t>
      </w:r>
    </w:p>
    <w:p>
      <w:r>
        <w:t>(         1) influences</w:t>
      </w:r>
    </w:p>
    <w:p>
      <w:r>
        <w:t>(         1) influenza</w:t>
      </w:r>
    </w:p>
    <w:p>
      <w:r>
        <w:t>(         1) info/dl</w:t>
      </w:r>
    </w:p>
    <w:p>
      <w:r>
        <w:t>(         1) Infobase</w:t>
      </w:r>
    </w:p>
    <w:p>
      <w:r>
        <w:t>(         3) Information</w:t>
      </w:r>
    </w:p>
    <w:p>
      <w:r>
        <w:t>(         1) information:</w:t>
      </w:r>
    </w:p>
    <w:p>
      <w:r>
        <w:t>(         2) inhabitants</w:t>
      </w:r>
    </w:p>
    <w:p>
      <w:r>
        <w:t>(         1) inhabited</w:t>
      </w:r>
    </w:p>
    <w:p>
      <w:r>
        <w:t>(         1) inherently</w:t>
      </w:r>
    </w:p>
    <w:p>
      <w:r>
        <w:t>(         1) initially</w:t>
      </w:r>
    </w:p>
    <w:p>
      <w:r>
        <w:t>(         1) initiate</w:t>
      </w:r>
    </w:p>
    <w:p>
      <w:r>
        <w:t>(         1) initiating</w:t>
      </w:r>
    </w:p>
    <w:p>
      <w:r>
        <w:t>(         1) Innu</w:t>
      </w:r>
    </w:p>
    <w:p>
      <w:r>
        <w:t>(         1) Innu-Inuit</w:t>
      </w:r>
    </w:p>
    <w:p>
      <w:r>
        <w:t>(         1) Inquiry</w:t>
      </w:r>
    </w:p>
    <w:p>
      <w:r>
        <w:t>(         1) Institute</w:t>
      </w:r>
    </w:p>
    <w:p>
      <w:r>
        <w:t>(         1) Institute.</w:t>
      </w:r>
    </w:p>
    <w:p>
      <w:r>
        <w:t>(         1) instituted,</w:t>
      </w:r>
    </w:p>
    <w:p>
      <w:r>
        <w:t>(         1) institution</w:t>
      </w:r>
    </w:p>
    <w:p>
      <w:r>
        <w:t>(         2) institutions</w:t>
      </w:r>
    </w:p>
    <w:p>
      <w:r>
        <w:t>(         1) Institutions"</w:t>
      </w:r>
    </w:p>
    <w:p>
      <w:r>
        <w:t>(         1) institutions.</w:t>
      </w:r>
    </w:p>
    <w:p>
      <w:r>
        <w:t>(         1) instruction,</w:t>
      </w:r>
    </w:p>
    <w:p>
      <w:r>
        <w:t>(         1) integration</w:t>
      </w:r>
    </w:p>
    <w:p>
      <w:r>
        <w:t>(         1) integrity</w:t>
      </w:r>
    </w:p>
    <w:p>
      <w:r>
        <w:t>(         1) intended</w:t>
      </w:r>
    </w:p>
    <w:p>
      <w:r>
        <w:t>(         2) interaction</w:t>
      </w:r>
    </w:p>
    <w:p>
      <w:r>
        <w:t>(         2) interactions</w:t>
      </w:r>
    </w:p>
    <w:p>
      <w:r>
        <w:t>(         1) interest</w:t>
      </w:r>
    </w:p>
    <w:p>
      <w:r>
        <w:t>(         1) Intergovernmental</w:t>
      </w:r>
    </w:p>
    <w:p>
      <w:r>
        <w:t>(         3) interior</w:t>
      </w:r>
    </w:p>
    <w:p>
      <w:r>
        <w:t>(         1) Interior"</w:t>
      </w:r>
    </w:p>
    <w:p>
      <w:r>
        <w:t>(         1) Interlingua</w:t>
      </w:r>
    </w:p>
    <w:p>
      <w:r>
        <w:t>(         1) Interlingue</w:t>
      </w:r>
    </w:p>
    <w:p>
      <w:r>
        <w:t>(        22) international</w:t>
      </w:r>
    </w:p>
    <w:p>
      <w:r>
        <w:t>(         1) International)</w:t>
      </w:r>
    </w:p>
    <w:p>
      <w:r>
        <w:t>(         1) internationally</w:t>
      </w:r>
    </w:p>
    <w:p>
      <w:r>
        <w:t>(         2) Internet</w:t>
      </w:r>
    </w:p>
    <w:p>
      <w:r>
        <w:t>(         1) Internetworldstats.</w:t>
      </w:r>
    </w:p>
    <w:p>
      <w:r>
        <w:t>(         1) interpreting</w:t>
      </w:r>
    </w:p>
    <w:p>
      <w:r>
        <w:t>(         2) intervention</w:t>
      </w:r>
    </w:p>
    <w:p>
      <w:r>
        <w:t>(         1) Interwar</w:t>
      </w:r>
    </w:p>
    <w:p>
      <w:r>
        <w:t>(        13) into</w:t>
      </w:r>
    </w:p>
    <w:p>
      <w:r>
        <w:t>(         2) introduced</w:t>
      </w:r>
    </w:p>
    <w:p>
      <w:r>
        <w:t>(         4) introduction</w:t>
      </w:r>
    </w:p>
    <w:p>
      <w:r>
        <w:t>(         1) introduction".</w:t>
      </w:r>
    </w:p>
    <w:p>
      <w:r>
        <w:t>(         7) Inuit</w:t>
      </w:r>
    </w:p>
    <w:p>
      <w:r>
        <w:t>(         1) Inuksuk</w:t>
      </w:r>
    </w:p>
    <w:p>
      <w:r>
        <w:t>(         2) Inuktitut</w:t>
      </w:r>
    </w:p>
    <w:p>
      <w:r>
        <w:t>(         3) invasion</w:t>
      </w:r>
    </w:p>
    <w:p>
      <w:r>
        <w:t>(         1) inventor</w:t>
      </w:r>
    </w:p>
    <w:p>
      <w:r>
        <w:t>(         1) Investigation</w:t>
      </w:r>
    </w:p>
    <w:p>
      <w:r>
        <w:t>(         1) Investigation"</w:t>
      </w:r>
    </w:p>
    <w:p>
      <w:r>
        <w:t>(         1) investigations.</w:t>
      </w:r>
    </w:p>
    <w:p>
      <w:r>
        <w:t>(         4) Investment</w:t>
      </w:r>
    </w:p>
    <w:p>
      <w:r>
        <w:t>(         1) investment.</w:t>
      </w:r>
    </w:p>
    <w:p>
      <w:r>
        <w:t>(         1) invests</w:t>
      </w:r>
    </w:p>
    <w:p>
      <w:r>
        <w:t>(         1) invigoration</w:t>
      </w:r>
    </w:p>
    <w:p>
      <w:r>
        <w:t>(         1) involvement</w:t>
      </w:r>
    </w:p>
    <w:p>
      <w:r>
        <w:t>(         2) Iraq</w:t>
      </w:r>
    </w:p>
    <w:p>
      <w:r>
        <w:t>(         1) Ireland</w:t>
      </w:r>
    </w:p>
    <w:p>
      <w:r>
        <w:t>(         4) Irish</w:t>
      </w:r>
    </w:p>
    <w:p>
      <w:r>
        <w:t>(         1) iron</w:t>
      </w:r>
    </w:p>
    <w:p>
      <w:r>
        <w:t>(         1) Iroquoia,</w:t>
      </w:r>
    </w:p>
    <w:p>
      <w:r>
        <w:t>(         1) Iroquoian</w:t>
      </w:r>
    </w:p>
    <w:p>
      <w:r>
        <w:t>(        85) is</w:t>
      </w:r>
    </w:p>
    <w:p>
      <w:r>
        <w:t>(        79) ISBN</w:t>
      </w:r>
    </w:p>
    <w:p>
      <w:r>
        <w:t>(         1) ISIS</w:t>
      </w:r>
    </w:p>
    <w:p>
      <w:r>
        <w:t>(         1) IsiZulu</w:t>
      </w:r>
    </w:p>
    <w:p>
      <w:r>
        <w:t>(         1) Islam</w:t>
      </w:r>
    </w:p>
    <w:p>
      <w:r>
        <w:t>(        13) Island</w:t>
      </w:r>
    </w:p>
    <w:p>
      <w:r>
        <w:t>(         1) Island,</w:t>
      </w:r>
    </w:p>
    <w:p>
      <w:r>
        <w:t>(         1) Island.</w:t>
      </w:r>
    </w:p>
    <w:p>
      <w:r>
        <w:t>(        17) Islands</w:t>
      </w:r>
    </w:p>
    <w:p>
      <w:r>
        <w:t>(         1) Isle</w:t>
      </w:r>
    </w:p>
    <w:p>
      <w:r>
        <w:t>(         1) ISO</w:t>
      </w:r>
    </w:p>
    <w:p>
      <w:r>
        <w:t>(         1) ISS</w:t>
      </w:r>
    </w:p>
    <w:p>
      <w:r>
        <w:t>(         1) ISSN</w:t>
      </w:r>
    </w:p>
    <w:p>
      <w:r>
        <w:t>(         2) issues</w:t>
      </w:r>
    </w:p>
    <w:p>
      <w:r>
        <w:t>(        12) it</w:t>
      </w:r>
    </w:p>
    <w:p>
      <w:r>
        <w:t>(         1) it"</w:t>
      </w:r>
    </w:p>
    <w:p>
      <w:r>
        <w:t>(         3) Italian</w:t>
      </w:r>
    </w:p>
    <w:p>
      <w:r>
        <w:t>(         1) Italiano</w:t>
      </w:r>
    </w:p>
    <w:p>
      <w:r>
        <w:t>(         1) Italy</w:t>
      </w:r>
    </w:p>
    <w:p>
      <w:r>
        <w:t>(         1) Italy"</w:t>
      </w:r>
    </w:p>
    <w:p>
      <w:r>
        <w:t>(         1) Italy,</w:t>
      </w:r>
    </w:p>
    <w:p>
      <w:r>
        <w:t>(         1) item</w:t>
      </w:r>
    </w:p>
    <w:p>
      <w:r>
        <w:t>(        28) its</w:t>
      </w:r>
    </w:p>
    <w:p>
      <w:r>
        <w:t>(         1) Iñupiak</w:t>
      </w:r>
    </w:p>
    <w:p>
      <w:r>
        <w:t>(         5) J</w:t>
      </w:r>
    </w:p>
    <w:p>
      <w:r>
        <w:t>(         1) J,</w:t>
      </w:r>
    </w:p>
    <w:p>
      <w:r>
        <w:t>(         4) J.</w:t>
      </w:r>
    </w:p>
    <w:p>
      <w:r>
        <w:t>(         1) J;</w:t>
      </w:r>
    </w:p>
    <w:p>
      <w:r>
        <w:t>(         1) Jack</w:t>
      </w:r>
    </w:p>
    <w:p>
      <w:r>
        <w:t>(         1) Jackson</w:t>
      </w:r>
    </w:p>
    <w:p>
      <w:r>
        <w:t>(         1) Jacobsen,</w:t>
      </w:r>
    </w:p>
    <w:p>
      <w:r>
        <w:t>(         3) Jacques</w:t>
      </w:r>
    </w:p>
    <w:p>
      <w:r>
        <w:t>(         1) Jacques;</w:t>
      </w:r>
    </w:p>
    <w:p>
      <w:r>
        <w:t>(         2) Jamaica</w:t>
      </w:r>
    </w:p>
    <w:p>
      <w:r>
        <w:t>(         5) James</w:t>
      </w:r>
    </w:p>
    <w:p>
      <w:r>
        <w:t>(         1) James,</w:t>
      </w:r>
    </w:p>
    <w:p>
      <w:r>
        <w:t>(         2) James;</w:t>
      </w:r>
    </w:p>
    <w:p>
      <w:r>
        <w:t>(         1) Jamie</w:t>
      </w:r>
    </w:p>
    <w:p>
      <w:r>
        <w:t>(         1) Janelle,</w:t>
      </w:r>
    </w:p>
    <w:p>
      <w:r>
        <w:t>(        14) January</w:t>
      </w:r>
    </w:p>
    <w:p>
      <w:r>
        <w:t>(         1) Japan,</w:t>
      </w:r>
    </w:p>
    <w:p>
      <w:r>
        <w:t>(         2) JavaScript</w:t>
      </w:r>
    </w:p>
    <w:p>
      <w:r>
        <w:t>(         1) Jawa</w:t>
      </w:r>
    </w:p>
    <w:p>
      <w:r>
        <w:t>(         1) Jays</w:t>
      </w:r>
    </w:p>
    <w:p>
      <w:r>
        <w:t>(         1) Jean</w:t>
      </w:r>
    </w:p>
    <w:p>
      <w:r>
        <w:t>(         1) Jean-Baptiste</w:t>
      </w:r>
    </w:p>
    <w:p>
      <w:r>
        <w:t>(         1) Jeff</w:t>
      </w:r>
    </w:p>
    <w:p>
      <w:r>
        <w:t>(         2) Jeffrey</w:t>
      </w:r>
    </w:p>
    <w:p>
      <w:r>
        <w:t>(         1) Jersey</w:t>
      </w:r>
    </w:p>
    <w:p>
      <w:r>
        <w:t>(         1) JL</w:t>
      </w:r>
    </w:p>
    <w:p>
      <w:r>
        <w:t>(         1) JM</w:t>
      </w:r>
    </w:p>
    <w:p>
      <w:r>
        <w:t>(         2) jobs</w:t>
      </w:r>
    </w:p>
    <w:p>
      <w:r>
        <w:t>(         1) jobs.</w:t>
      </w:r>
    </w:p>
    <w:p>
      <w:r>
        <w:t>(         1) Jockel,</w:t>
      </w:r>
    </w:p>
    <w:p>
      <w:r>
        <w:t>(         1) Joe</w:t>
      </w:r>
    </w:p>
    <w:p>
      <w:r>
        <w:t>(         1) Joel</w:t>
      </w:r>
    </w:p>
    <w:p>
      <w:r>
        <w:t>(         1) Joel;</w:t>
      </w:r>
    </w:p>
    <w:p>
      <w:r>
        <w:t>(         7) John</w:t>
      </w:r>
    </w:p>
    <w:p>
      <w:r>
        <w:t>(         2) John's</w:t>
      </w:r>
    </w:p>
    <w:p>
      <w:r>
        <w:t>(         1) John's,</w:t>
      </w:r>
    </w:p>
    <w:p>
      <w:r>
        <w:t>(         1) Johnson,</w:t>
      </w:r>
    </w:p>
    <w:p>
      <w:r>
        <w:t>(         3) Johnston</w:t>
      </w:r>
    </w:p>
    <w:p>
      <w:r>
        <w:t>(         2) join</w:t>
      </w:r>
    </w:p>
    <w:p>
      <w:r>
        <w:t>(         6) joined</w:t>
      </w:r>
    </w:p>
    <w:p>
      <w:r>
        <w:t>(         1) joint</w:t>
      </w:r>
    </w:p>
    <w:p>
      <w:r>
        <w:t>(         1) Jones,</w:t>
      </w:r>
    </w:p>
    <w:p>
      <w:r>
        <w:t>(         1) Jortner</w:t>
      </w:r>
    </w:p>
    <w:p>
      <w:r>
        <w:t>(         1) Joseph</w:t>
      </w:r>
    </w:p>
    <w:p>
      <w:r>
        <w:t>(         1) Joseph;</w:t>
      </w:r>
    </w:p>
    <w:p>
      <w:r>
        <w:t>(        14) Journal</w:t>
      </w:r>
    </w:p>
    <w:p>
      <w:r>
        <w:t>(         1) Journal's</w:t>
      </w:r>
    </w:p>
    <w:p>
      <w:r>
        <w:t>(         1) journalist</w:t>
      </w:r>
    </w:p>
    <w:p>
      <w:r>
        <w:t>(         1) Journeys:</w:t>
      </w:r>
    </w:p>
    <w:p>
      <w:r>
        <w:t>(         1) Jr</w:t>
      </w:r>
    </w:p>
    <w:p>
      <w:r>
        <w:t>(         1) Juan</w:t>
      </w:r>
    </w:p>
    <w:p>
      <w:r>
        <w:t>(         2) judge</w:t>
      </w:r>
    </w:p>
    <w:p>
      <w:r>
        <w:t>(         1) judges</w:t>
      </w:r>
    </w:p>
    <w:p>
      <w:r>
        <w:t>(         1) judges,</w:t>
      </w:r>
    </w:p>
    <w:p>
      <w:r>
        <w:t>(         2) judicial</w:t>
      </w:r>
    </w:p>
    <w:p>
      <w:r>
        <w:t>(         1) judiciary</w:t>
      </w:r>
    </w:p>
    <w:p>
      <w:r>
        <w:t>(        15) July</w:t>
      </w:r>
    </w:p>
    <w:p>
      <w:r>
        <w:t>(         1) Jump</w:t>
      </w:r>
    </w:p>
    <w:p>
      <w:r>
        <w:t>(        16) June</w:t>
      </w:r>
    </w:p>
    <w:p>
      <w:r>
        <w:t>(         1) Juno</w:t>
      </w:r>
    </w:p>
    <w:p>
      <w:r>
        <w:t>(         2) jurisdictions.</w:t>
      </w:r>
    </w:p>
    <w:p>
      <w:r>
        <w:t>(         1) Jury,</w:t>
      </w:r>
    </w:p>
    <w:p>
      <w:r>
        <w:t>(         2) Justice</w:t>
      </w:r>
    </w:p>
    <w:p>
      <w:r>
        <w:t>(         1) Justice).</w:t>
      </w:r>
    </w:p>
    <w:p>
      <w:r>
        <w:t>(         1) justice.</w:t>
      </w:r>
    </w:p>
    <w:p>
      <w:r>
        <w:t>(         1) justices</w:t>
      </w:r>
    </w:p>
    <w:p>
      <w:r>
        <w:t>(         1) JV</w:t>
      </w:r>
    </w:p>
    <w:p>
      <w:r>
        <w:t>(         1) JV—China</w:t>
      </w:r>
    </w:p>
    <w:p>
      <w:r>
        <w:t>(         2) k</w:t>
      </w:r>
    </w:p>
    <w:p>
      <w:r>
        <w:t>(         1) Kalaallisut</w:t>
      </w:r>
    </w:p>
    <w:p>
      <w:r>
        <w:t>(         1) Kallmann,</w:t>
      </w:r>
    </w:p>
    <w:p>
      <w:r>
        <w:t>(         1) kanata</w:t>
      </w:r>
    </w:p>
    <w:p>
      <w:r>
        <w:t>(         1) Kapampangan</w:t>
      </w:r>
    </w:p>
    <w:p>
      <w:r>
        <w:t>(         1) Karla</w:t>
      </w:r>
    </w:p>
    <w:p>
      <w:r>
        <w:t>(         1) Kaszëbsczi</w:t>
      </w:r>
    </w:p>
    <w:p>
      <w:r>
        <w:t>(         1) Kawaskimhon</w:t>
      </w:r>
    </w:p>
    <w:p>
      <w:r>
        <w:t>(         1) Kay:</w:t>
      </w:r>
    </w:p>
    <w:p>
      <w:r>
        <w:t>(         1) keep</w:t>
      </w:r>
    </w:p>
    <w:p>
      <w:r>
        <w:t>(         1) Keeping</w:t>
      </w:r>
    </w:p>
    <w:p>
      <w:r>
        <w:t>(         1) Kelley;</w:t>
      </w:r>
    </w:p>
    <w:p>
      <w:r>
        <w:t>(         1) kel’</w:t>
      </w:r>
    </w:p>
    <w:p>
      <w:r>
        <w:t>(         1) Kendall</w:t>
      </w:r>
    </w:p>
    <w:p>
      <w:r>
        <w:t>(         1) Kent</w:t>
      </w:r>
    </w:p>
    <w:p>
      <w:r>
        <w:t>(         1) Kenya</w:t>
      </w:r>
    </w:p>
    <w:p>
      <w:r>
        <w:t>(         1) kept</w:t>
      </w:r>
    </w:p>
    <w:p>
      <w:r>
        <w:t>(         1) Kernowek</w:t>
      </w:r>
    </w:p>
    <w:p>
      <w:r>
        <w:t>(         1) Kevin</w:t>
      </w:r>
    </w:p>
    <w:p>
      <w:r>
        <w:t>(         3) key</w:t>
      </w:r>
    </w:p>
    <w:p>
      <w:r>
        <w:t>(         1) kidnappings</w:t>
      </w:r>
    </w:p>
    <w:p>
      <w:r>
        <w:t>(         1) killed</w:t>
      </w:r>
    </w:p>
    <w:p>
      <w:r>
        <w:t>(         1) killing</w:t>
      </w:r>
    </w:p>
    <w:p>
      <w:r>
        <w:t>(         1) kilometers</w:t>
      </w:r>
    </w:p>
    <w:p>
      <w:r>
        <w:t>(         1) kilometre</w:t>
      </w:r>
    </w:p>
    <w:p>
      <w:r>
        <w:t>(         5) kilometres</w:t>
      </w:r>
    </w:p>
    <w:p>
      <w:r>
        <w:t>(         1) Kim</w:t>
      </w:r>
    </w:p>
    <w:p>
      <w:r>
        <w:t>(         1) Kind</w:t>
      </w:r>
    </w:p>
    <w:p>
      <w:r>
        <w:t>(         3) King</w:t>
      </w:r>
    </w:p>
    <w:p>
      <w:r>
        <w:t>(         6) Kingdom</w:t>
      </w:r>
    </w:p>
    <w:p>
      <w:r>
        <w:t>(         3) Kingdom,</w:t>
      </w:r>
    </w:p>
    <w:p>
      <w:r>
        <w:t>(         1) Kingdom.</w:t>
      </w:r>
    </w:p>
    <w:p>
      <w:r>
        <w:t>(         1) Kinyarwanda</w:t>
      </w:r>
    </w:p>
    <w:p>
      <w:r>
        <w:t>(         1) Kiribati</w:t>
      </w:r>
    </w:p>
    <w:p>
      <w:r>
        <w:t>(         1) Kirova,</w:t>
      </w:r>
    </w:p>
    <w:p>
      <w:r>
        <w:t>(         1) Kirundi</w:t>
      </w:r>
    </w:p>
    <w:p>
      <w:r>
        <w:t>(         1) Kiswahili</w:t>
      </w:r>
    </w:p>
    <w:p>
      <w:r>
        <w:t>(         1) Kitchener</w:t>
      </w:r>
    </w:p>
    <w:p>
      <w:r>
        <w:t>(         2) Kitts</w:t>
      </w:r>
    </w:p>
    <w:p>
      <w:r>
        <w:t>(         1) Klondike</w:t>
      </w:r>
    </w:p>
    <w:p>
      <w:r>
        <w:t>(         1) km)</w:t>
      </w:r>
    </w:p>
    <w:p>
      <w:r>
        <w:t>(         1) knowledge</w:t>
      </w:r>
    </w:p>
    <w:p>
      <w:r>
        <w:t>(         3) known</w:t>
      </w:r>
    </w:p>
    <w:p>
      <w:r>
        <w:t>(         1) KOF.</w:t>
      </w:r>
    </w:p>
    <w:p>
      <w:r>
        <w:t>(         1) Korean</w:t>
      </w:r>
    </w:p>
    <w:p>
      <w:r>
        <w:t>(         1) Kreyòl</w:t>
      </w:r>
    </w:p>
    <w:p>
      <w:r>
        <w:t>(         1) Krishna.</w:t>
      </w:r>
    </w:p>
    <w:p>
      <w:r>
        <w:t>(         1) Kurdî</w:t>
      </w:r>
    </w:p>
    <w:p>
      <w:r>
        <w:t>(         1) L</w:t>
      </w:r>
    </w:p>
    <w:p>
      <w:r>
        <w:t>(         1) L'Anse</w:t>
      </w:r>
    </w:p>
    <w:p>
      <w:r>
        <w:t>(         1) L.</w:t>
      </w:r>
    </w:p>
    <w:p>
      <w:r>
        <w:t>(         3) la</w:t>
      </w:r>
    </w:p>
    <w:p>
      <w:r>
        <w:t>(         3) labour</w:t>
      </w:r>
    </w:p>
    <w:p>
      <w:r>
        <w:t>(         3) Labrador</w:t>
      </w:r>
    </w:p>
    <w:p>
      <w:r>
        <w:t>(         1) Labrador"</w:t>
      </w:r>
    </w:p>
    <w:p>
      <w:r>
        <w:t>(         1) Labrador.</w:t>
      </w:r>
    </w:p>
    <w:p>
      <w:r>
        <w:t>(         1) Lachapelle,</w:t>
      </w:r>
    </w:p>
    <w:p>
      <w:r>
        <w:t>(         1) lacrosse</w:t>
      </w:r>
    </w:p>
    <w:p>
      <w:r>
        <w:t>(         1) Ladino</w:t>
      </w:r>
    </w:p>
    <w:p>
      <w:r>
        <w:t>(         1) Lahache,</w:t>
      </w:r>
    </w:p>
    <w:p>
      <w:r>
        <w:t>(         1) Lake</w:t>
      </w:r>
    </w:p>
    <w:p>
      <w:r>
        <w:t>(         8) Lakes</w:t>
      </w:r>
    </w:p>
    <w:p>
      <w:r>
        <w:t>(         2) Lakes,</w:t>
      </w:r>
    </w:p>
    <w:p>
      <w:r>
        <w:t>(         1) Lance</w:t>
      </w:r>
    </w:p>
    <w:p>
      <w:r>
        <w:t>(         6) land</w:t>
      </w:r>
    </w:p>
    <w:p>
      <w:r>
        <w:t>(         1) landed</w:t>
      </w:r>
    </w:p>
    <w:p>
      <w:r>
        <w:t>(         1) landings</w:t>
      </w:r>
    </w:p>
    <w:p>
      <w:r>
        <w:t>(         1) Landry,</w:t>
      </w:r>
    </w:p>
    <w:p>
      <w:r>
        <w:t>(         1) Lands</w:t>
      </w:r>
    </w:p>
    <w:p>
      <w:r>
        <w:t>(         1) Landscape".</w:t>
      </w:r>
    </w:p>
    <w:p>
      <w:r>
        <w:t>(         2) landscapes</w:t>
      </w:r>
    </w:p>
    <w:p>
      <w:r>
        <w:t>(         1) landslide</w:t>
      </w:r>
    </w:p>
    <w:p>
      <w:r>
        <w:t>(         1) Lange,</w:t>
      </w:r>
    </w:p>
    <w:p>
      <w:r>
        <w:t>(        17) Language</w:t>
      </w:r>
    </w:p>
    <w:p>
      <w:r>
        <w:t>(         5) language,</w:t>
      </w:r>
    </w:p>
    <w:p>
      <w:r>
        <w:t>(        20) languages</w:t>
      </w:r>
    </w:p>
    <w:p>
      <w:r>
        <w:t>(         1) languages"</w:t>
      </w:r>
    </w:p>
    <w:p>
      <w:r>
        <w:t>(         1) languages.</w:t>
      </w:r>
    </w:p>
    <w:p>
      <w:r>
        <w:t>(         1) Lanka</w:t>
      </w:r>
    </w:p>
    <w:p>
      <w:r>
        <w:t>(         5) large</w:t>
      </w:r>
    </w:p>
    <w:p>
      <w:r>
        <w:t>(         2) large-scale</w:t>
      </w:r>
    </w:p>
    <w:p>
      <w:r>
        <w:t>(         1) largely</w:t>
      </w:r>
    </w:p>
    <w:p>
      <w:r>
        <w:t>(        14) Largest</w:t>
      </w:r>
    </w:p>
    <w:p>
      <w:r>
        <w:t>(         2) last</w:t>
      </w:r>
    </w:p>
    <w:p>
      <w:r>
        <w:t>(         1) last:</w:t>
      </w:r>
    </w:p>
    <w:p>
      <w:r>
        <w:t>(         3) late</w:t>
      </w:r>
    </w:p>
    <w:p>
      <w:r>
        <w:t>(         5) later</w:t>
      </w:r>
    </w:p>
    <w:p>
      <w:r>
        <w:t>(         1) Latgaļu</w:t>
      </w:r>
    </w:p>
    <w:p>
      <w:r>
        <w:t>(         2) Latin</w:t>
      </w:r>
    </w:p>
    <w:p>
      <w:r>
        <w:t>(         1) Latin-language</w:t>
      </w:r>
    </w:p>
    <w:p>
      <w:r>
        <w:t>(         1) Latina</w:t>
      </w:r>
    </w:p>
    <w:p>
      <w:r>
        <w:t>(         1) latitude</w:t>
      </w:r>
    </w:p>
    <w:p>
      <w:r>
        <w:t>(         1) latitudes</w:t>
      </w:r>
    </w:p>
    <w:p>
      <w:r>
        <w:t>(         1) latitudinally</w:t>
      </w:r>
    </w:p>
    <w:p>
      <w:r>
        <w:t>(         1) latter</w:t>
      </w:r>
    </w:p>
    <w:p>
      <w:r>
        <w:t>(         1) Latviešu</w:t>
      </w:r>
    </w:p>
    <w:p>
      <w:r>
        <w:t>(         1) launch</w:t>
      </w:r>
    </w:p>
    <w:p>
      <w:r>
        <w:t>(         1) launch.</w:t>
      </w:r>
    </w:p>
    <w:p>
      <w:r>
        <w:t>(         1) launched</w:t>
      </w:r>
    </w:p>
    <w:p>
      <w:r>
        <w:t>(         1) laureates</w:t>
      </w:r>
    </w:p>
    <w:p>
      <w:r>
        <w:t>(         1) Laureates"</w:t>
      </w:r>
    </w:p>
    <w:p>
      <w:r>
        <w:t>(         1) Laurent;</w:t>
      </w:r>
    </w:p>
    <w:p>
      <w:r>
        <w:t>(         1) Laurier</w:t>
      </w:r>
    </w:p>
    <w:p>
      <w:r>
        <w:t>(         1) lava</w:t>
      </w:r>
    </w:p>
    <w:p>
      <w:r>
        <w:t>(         1) Lavallée</w:t>
      </w:r>
    </w:p>
    <w:p>
      <w:r>
        <w:t>(        17) Law</w:t>
      </w:r>
    </w:p>
    <w:p>
      <w:r>
        <w:t>(         1) Law,</w:t>
      </w:r>
    </w:p>
    <w:p>
      <w:r>
        <w:t>(         1) Law.</w:t>
      </w:r>
    </w:p>
    <w:p>
      <w:r>
        <w:t>(         1) Lawren</w:t>
      </w:r>
    </w:p>
    <w:p>
      <w:r>
        <w:t>(         7) Lawrence</w:t>
      </w:r>
    </w:p>
    <w:p>
      <w:r>
        <w:t>(         3) laws</w:t>
      </w:r>
    </w:p>
    <w:p>
      <w:r>
        <w:t>(         1) laws,</w:t>
      </w:r>
    </w:p>
    <w:p>
      <w:r>
        <w:t>(         1) lay</w:t>
      </w:r>
    </w:p>
    <w:p>
      <w:r>
        <w:t>(         1) Leacy,</w:t>
      </w:r>
    </w:p>
    <w:p>
      <w:r>
        <w:t>(         1) lead</w:t>
      </w:r>
    </w:p>
    <w:p>
      <w:r>
        <w:t>(         3) leader</w:t>
      </w:r>
    </w:p>
    <w:p>
      <w:r>
        <w:t>(         3) leading</w:t>
      </w:r>
    </w:p>
    <w:p>
      <w:r>
        <w:t>(         4) Leaf</w:t>
      </w:r>
    </w:p>
    <w:p>
      <w:r>
        <w:t>(         3) League</w:t>
      </w:r>
    </w:p>
    <w:p>
      <w:r>
        <w:t>(         1) leagues</w:t>
      </w:r>
    </w:p>
    <w:p>
      <w:r>
        <w:t>(         1) Leahy;</w:t>
      </w:r>
    </w:p>
    <w:p>
      <w:r>
        <w:t>(         1) Learning</w:t>
      </w:r>
    </w:p>
    <w:p>
      <w:r>
        <w:t>(         1) Learning.</w:t>
      </w:r>
    </w:p>
    <w:p>
      <w:r>
        <w:t>(         1) Leblanc,</w:t>
      </w:r>
    </w:p>
    <w:p>
      <w:r>
        <w:t>(         5) led</w:t>
      </w:r>
    </w:p>
    <w:p>
      <w:r>
        <w:t>(         1) Lee</w:t>
      </w:r>
    </w:p>
    <w:p>
      <w:r>
        <w:t>(         1) Lee.</w:t>
      </w:r>
    </w:p>
    <w:p>
      <w:r>
        <w:t>(         6) legal</w:t>
      </w:r>
    </w:p>
    <w:p>
      <w:r>
        <w:t>(         1) Legalism:</w:t>
      </w:r>
    </w:p>
    <w:p>
      <w:r>
        <w:t>(         1) legalization</w:t>
      </w:r>
    </w:p>
    <w:p>
      <w:r>
        <w:t>(         1) legend,</w:t>
      </w:r>
    </w:p>
    <w:p>
      <w:r>
        <w:t>(         1) legislation</w:t>
      </w:r>
    </w:p>
    <w:p>
      <w:r>
        <w:t>(         4) legislative</w:t>
      </w:r>
    </w:p>
    <w:p>
      <w:r>
        <w:t>(         1) Legislature</w:t>
      </w:r>
    </w:p>
    <w:p>
      <w:r>
        <w:t>(         3) legislatures</w:t>
      </w:r>
    </w:p>
    <w:p>
      <w:r>
        <w:t>(         2) legislatures,</w:t>
      </w:r>
    </w:p>
    <w:p>
      <w:r>
        <w:t>(         1) length</w:t>
      </w:r>
    </w:p>
    <w:p>
      <w:r>
        <w:t>(         1) Leonard</w:t>
      </w:r>
    </w:p>
    <w:p>
      <w:r>
        <w:t>(         1) Leone</w:t>
      </w:r>
    </w:p>
    <w:p>
      <w:r>
        <w:t>(         1) Lesotho</w:t>
      </w:r>
    </w:p>
    <w:p>
      <w:r>
        <w:t>(         4) less</w:t>
      </w:r>
    </w:p>
    <w:p>
      <w:r>
        <w:t>(         1) lesser</w:t>
      </w:r>
    </w:p>
    <w:p>
      <w:r>
        <w:t>(         1) Lester</w:t>
      </w:r>
    </w:p>
    <w:p>
      <w:r>
        <w:t>(         2) level</w:t>
      </w:r>
    </w:p>
    <w:p>
      <w:r>
        <w:t>(         1) level.</w:t>
      </w:r>
    </w:p>
    <w:p>
      <w:r>
        <w:t>(         2) levels</w:t>
      </w:r>
    </w:p>
    <w:p>
      <w:r>
        <w:t>(         1) levels,</w:t>
      </w:r>
    </w:p>
    <w:p>
      <w:r>
        <w:t>(         1) Lexington</w:t>
      </w:r>
    </w:p>
    <w:p>
      <w:r>
        <w:t>(         1) LGBT</w:t>
      </w:r>
    </w:p>
    <w:p>
      <w:r>
        <w:t>(         8) Liberal</w:t>
      </w:r>
    </w:p>
    <w:p>
      <w:r>
        <w:t>(         1) Liberals,</w:t>
      </w:r>
    </w:p>
    <w:p>
      <w:r>
        <w:t>(         3) liberation</w:t>
      </w:r>
    </w:p>
    <w:p>
      <w:r>
        <w:t>(         1) liberties,</w:t>
      </w:r>
    </w:p>
    <w:p>
      <w:r>
        <w:t>(         1) Libraries</w:t>
      </w:r>
    </w:p>
    <w:p>
      <w:r>
        <w:t>(         5) Library</w:t>
      </w:r>
    </w:p>
    <w:p>
      <w:r>
        <w:t>(         1) Libya</w:t>
      </w:r>
    </w:p>
    <w:p>
      <w:r>
        <w:t>(         1) Libya"</w:t>
      </w:r>
    </w:p>
    <w:p>
      <w:r>
        <w:t>(         2) Libyan</w:t>
      </w:r>
    </w:p>
    <w:p>
      <w:r>
        <w:t>(         1) libération</w:t>
      </w:r>
    </w:p>
    <w:p>
      <w:r>
        <w:t>(         1) License</w:t>
      </w:r>
    </w:p>
    <w:p>
      <w:r>
        <w:t>(         3) lies</w:t>
      </w:r>
    </w:p>
    <w:p>
      <w:r>
        <w:t>(         1) Lietuvių</w:t>
      </w:r>
    </w:p>
    <w:p>
      <w:r>
        <w:t>(         2) lieutenant</w:t>
      </w:r>
    </w:p>
    <w:p>
      <w:r>
        <w:t>(         3) life</w:t>
      </w:r>
    </w:p>
    <w:p>
      <w:r>
        <w:t>(         1) life,</w:t>
      </w:r>
    </w:p>
    <w:p>
      <w:r>
        <w:t>(         1) Ligure</w:t>
      </w:r>
    </w:p>
    <w:p>
      <w:r>
        <w:t>(         2) Like</w:t>
      </w:r>
    </w:p>
    <w:p>
      <w:r>
        <w:t>(         1) Lilley,</w:t>
      </w:r>
    </w:p>
    <w:p>
      <w:r>
        <w:t>(         1) Limburgs</w:t>
      </w:r>
    </w:p>
    <w:p>
      <w:r>
        <w:t>(         1) limited</w:t>
      </w:r>
    </w:p>
    <w:p>
      <w:r>
        <w:t>(         1) limited.</w:t>
      </w:r>
    </w:p>
    <w:p>
      <w:r>
        <w:t>(         1) line</w:t>
      </w:r>
    </w:p>
    <w:p>
      <w:r>
        <w:t>(         1) Linguistic</w:t>
      </w:r>
    </w:p>
    <w:p>
      <w:r>
        <w:t>(         1) Lingála</w:t>
      </w:r>
    </w:p>
    <w:p>
      <w:r>
        <w:t>(         1) link</w:t>
      </w:r>
    </w:p>
    <w:p>
      <w:r>
        <w:t>(         5) links</w:t>
      </w:r>
    </w:p>
    <w:p>
      <w:r>
        <w:t>(         1) Lismer</w:t>
      </w:r>
    </w:p>
    <w:p>
      <w:r>
        <w:t>(         6) List</w:t>
      </w:r>
    </w:p>
    <w:p>
      <w:r>
        <w:t>(         2) listed</w:t>
      </w:r>
    </w:p>
    <w:p>
      <w:r>
        <w:t>(         1) Listen</w:t>
      </w:r>
    </w:p>
    <w:p>
      <w:r>
        <w:t>(         1) literacy</w:t>
      </w:r>
    </w:p>
    <w:p>
      <w:r>
        <w:t>(         2) Literature</w:t>
      </w:r>
    </w:p>
    <w:p>
      <w:r>
        <w:t>(         3) Live</w:t>
      </w:r>
    </w:p>
    <w:p>
      <w:r>
        <w:t>(         1) lives</w:t>
      </w:r>
    </w:p>
    <w:p>
      <w:r>
        <w:t>(         1) lives:</w:t>
      </w:r>
    </w:p>
    <w:p>
      <w:r>
        <w:t>(         1) Liz</w:t>
      </w:r>
    </w:p>
    <w:p>
      <w:r>
        <w:t>(         2) Lloyd</w:t>
      </w:r>
    </w:p>
    <w:p>
      <w:r>
        <w:t>(         1) Loans</w:t>
      </w:r>
    </w:p>
    <w:p>
      <w:r>
        <w:t>(         1) Local</w:t>
      </w:r>
    </w:p>
    <w:p>
      <w:r>
        <w:t>(         1) Located</w:t>
      </w:r>
    </w:p>
    <w:p>
      <w:r>
        <w:t>(         1) locations</w:t>
      </w:r>
    </w:p>
    <w:p>
      <w:r>
        <w:t>(         1) Log</w:t>
      </w:r>
    </w:p>
    <w:p>
      <w:r>
        <w:t>(         1) logging</w:t>
      </w:r>
    </w:p>
    <w:p>
      <w:r>
        <w:t>(         1) Lojban</w:t>
      </w:r>
    </w:p>
    <w:p>
      <w:r>
        <w:t>(         2) London</w:t>
      </w:r>
    </w:p>
    <w:p>
      <w:r>
        <w:t>(         1) Lonely</w:t>
      </w:r>
    </w:p>
    <w:p>
      <w:r>
        <w:t>(         2) long</w:t>
      </w:r>
    </w:p>
    <w:p>
      <w:r>
        <w:t>(         1) long-term</w:t>
      </w:r>
    </w:p>
    <w:p>
      <w:r>
        <w:t>(         5) longest</w:t>
      </w:r>
    </w:p>
    <w:p>
      <w:r>
        <w:t>(         1) longitude</w:t>
      </w:r>
    </w:p>
    <w:p>
      <w:r>
        <w:t>(         1) longitudes</w:t>
      </w:r>
    </w:p>
    <w:p>
      <w:r>
        <w:t>(         1) Loon</w:t>
      </w:r>
    </w:p>
    <w:p>
      <w:r>
        <w:t>(         1) Lorimer</w:t>
      </w:r>
    </w:p>
    <w:p>
      <w:r>
        <w:t>(         2) Lorimer.</w:t>
      </w:r>
    </w:p>
    <w:p>
      <w:r>
        <w:t>(         1) Lorraine;</w:t>
      </w:r>
    </w:p>
    <w:p>
      <w:r>
        <w:t>(         1) loses</w:t>
      </w:r>
    </w:p>
    <w:p>
      <w:r>
        <w:t>(         2) lost</w:t>
      </w:r>
    </w:p>
    <w:p>
      <w:r>
        <w:t>(         1) Louis</w:t>
      </w:r>
    </w:p>
    <w:p>
      <w:r>
        <w:t>(         1) Louise.</w:t>
      </w:r>
    </w:p>
    <w:p>
      <w:r>
        <w:t>(         1) Louisiana</w:t>
      </w:r>
    </w:p>
    <w:p>
      <w:r>
        <w:t>(         3) low</w:t>
      </w:r>
    </w:p>
    <w:p>
      <w:r>
        <w:t>(         1) Low"</w:t>
      </w:r>
    </w:p>
    <w:p>
      <w:r>
        <w:t>(         4) Lower</w:t>
      </w:r>
    </w:p>
    <w:p>
      <w:r>
        <w:t>(         1) lowering</w:t>
      </w:r>
    </w:p>
    <w:p>
      <w:r>
        <w:t>(         1) lowest</w:t>
      </w:r>
    </w:p>
    <w:p>
      <w:r>
        <w:t>(         2) lowlands</w:t>
      </w:r>
    </w:p>
    <w:p>
      <w:r>
        <w:t>(         1) Loyal</w:t>
      </w:r>
    </w:p>
    <w:p>
      <w:r>
        <w:t>(         1) Loyalist</w:t>
      </w:r>
    </w:p>
    <w:p>
      <w:r>
        <w:t>(         1) Loyalists</w:t>
      </w:r>
    </w:p>
    <w:p>
      <w:r>
        <w:t>(         1) Ltd.</w:t>
      </w:r>
    </w:p>
    <w:p>
      <w:r>
        <w:t>(         2) Lucia</w:t>
      </w:r>
    </w:p>
    <w:p>
      <w:r>
        <w:t>(         1) Lumbaart</w:t>
      </w:r>
    </w:p>
    <w:p>
      <w:r>
        <w:t>(         1) Luster</w:t>
      </w:r>
    </w:p>
    <w:p>
      <w:r>
        <w:t>(         1) Lynne;</w:t>
      </w:r>
    </w:p>
    <w:p>
      <w:r>
        <w:t>(         1) Lyon</w:t>
      </w:r>
    </w:p>
    <w:p>
      <w:r>
        <w:t>(         1) Légaré,</w:t>
      </w:r>
    </w:p>
    <w:p>
      <w:r>
        <w:t>(         1) Lëtzebuergesch</w:t>
      </w:r>
    </w:p>
    <w:p>
      <w:r>
        <w:t>(         3) M</w:t>
      </w:r>
    </w:p>
    <w:p>
      <w:r>
        <w:t>(         4) M;</w:t>
      </w:r>
    </w:p>
    <w:p>
      <w:r>
        <w:t>(         1) Maarten</w:t>
      </w:r>
    </w:p>
    <w:p>
      <w:r>
        <w:t>(         2) Macdonald</w:t>
      </w:r>
    </w:p>
    <w:p>
      <w:r>
        <w:t>(         1) Macdonald"</w:t>
      </w:r>
    </w:p>
    <w:p>
      <w:r>
        <w:t>(         1) MacFarlane,</w:t>
      </w:r>
    </w:p>
    <w:p>
      <w:r>
        <w:t>(         1) Mackenzie</w:t>
      </w:r>
    </w:p>
    <w:p>
      <w:r>
        <w:t>(         1) Mackey,</w:t>
      </w:r>
    </w:p>
    <w:p>
      <w:r>
        <w:t>(         1) Macklem,</w:t>
      </w:r>
    </w:p>
    <w:p>
      <w:r>
        <w:t>(         1) Macleans.ca.</w:t>
      </w:r>
    </w:p>
    <w:p>
      <w:r>
        <w:t>(         1) MacLeod,</w:t>
      </w:r>
    </w:p>
    <w:p>
      <w:r>
        <w:t>(         1) made</w:t>
      </w:r>
    </w:p>
    <w:p>
      <w:r>
        <w:t>(         1) Magellan</w:t>
      </w:r>
    </w:p>
    <w:p>
      <w:r>
        <w:t>(         2) Magocsi,</w:t>
      </w:r>
    </w:p>
    <w:p>
      <w:r>
        <w:t>(         1) Magyar</w:t>
      </w:r>
    </w:p>
    <w:p>
      <w:r>
        <w:t>(         6) Mail</w:t>
      </w:r>
    </w:p>
    <w:p>
      <w:r>
        <w:t>(        17) Main</w:t>
      </w:r>
    </w:p>
    <w:p>
      <w:r>
        <w:t>(         2) Mainland</w:t>
      </w:r>
    </w:p>
    <w:p>
      <w:r>
        <w:t>(         1) maintain</w:t>
      </w:r>
    </w:p>
    <w:p>
      <w:r>
        <w:t>(         2) maintained</w:t>
      </w:r>
    </w:p>
    <w:p>
      <w:r>
        <w:t>(         1) maintaining</w:t>
      </w:r>
    </w:p>
    <w:p>
      <w:r>
        <w:t>(         1) maintains</w:t>
      </w:r>
    </w:p>
    <w:p>
      <w:r>
        <w:t>(         1) Majesty's</w:t>
      </w:r>
    </w:p>
    <w:p>
      <w:r>
        <w:t>(         9) major</w:t>
      </w:r>
    </w:p>
    <w:p>
      <w:r>
        <w:t>(         2) majority</w:t>
      </w:r>
    </w:p>
    <w:p>
      <w:r>
        <w:t>(         1) make</w:t>
      </w:r>
    </w:p>
    <w:p>
      <w:r>
        <w:t>(         2) making</w:t>
      </w:r>
    </w:p>
    <w:p>
      <w:r>
        <w:t>(         1) Malagasy</w:t>
      </w:r>
    </w:p>
    <w:p>
      <w:r>
        <w:t>(         1) Malawi</w:t>
      </w:r>
    </w:p>
    <w:p>
      <w:r>
        <w:t>(         1) Malaysia</w:t>
      </w:r>
    </w:p>
    <w:p>
      <w:r>
        <w:t>(         1) Malcolmson,</w:t>
      </w:r>
    </w:p>
    <w:p>
      <w:r>
        <w:t>(         1) Maldives</w:t>
      </w:r>
    </w:p>
    <w:p>
      <w:r>
        <w:t>(         1) Malenfant,</w:t>
      </w:r>
    </w:p>
    <w:p>
      <w:r>
        <w:t>(         1) Malta</w:t>
      </w:r>
    </w:p>
    <w:p>
      <w:r>
        <w:t>(         1) Malti</w:t>
      </w:r>
    </w:p>
    <w:p>
      <w:r>
        <w:t>(         1) mammoth</w:t>
      </w:r>
    </w:p>
    <w:p>
      <w:r>
        <w:t>(         2) man</w:t>
      </w:r>
    </w:p>
    <w:p>
      <w:r>
        <w:t>(         1) management</w:t>
      </w:r>
    </w:p>
    <w:p>
      <w:r>
        <w:t>(         1) mandatory</w:t>
      </w:r>
    </w:p>
    <w:p>
      <w:r>
        <w:t>(         1) manipulator</w:t>
      </w:r>
    </w:p>
    <w:p>
      <w:r>
        <w:t>(         1) manipulators</w:t>
      </w:r>
    </w:p>
    <w:p>
      <w:r>
        <w:t>(         6) Manitoba</w:t>
      </w:r>
    </w:p>
    <w:p>
      <w:r>
        <w:t>(         1) Manitoba,</w:t>
      </w:r>
    </w:p>
    <w:p>
      <w:r>
        <w:t>(         1) manned</w:t>
      </w:r>
    </w:p>
    <w:p>
      <w:r>
        <w:t>(         1) manufactured</w:t>
      </w:r>
    </w:p>
    <w:p>
      <w:r>
        <w:t>(         4) manufacturing</w:t>
      </w:r>
    </w:p>
    <w:p>
      <w:r>
        <w:t>(         1) manufacturing,</w:t>
      </w:r>
    </w:p>
    <w:p>
      <w:r>
        <w:t>(        17) many</w:t>
      </w:r>
    </w:p>
    <w:p>
      <w:r>
        <w:t>(         3) map</w:t>
      </w:r>
    </w:p>
    <w:p>
      <w:r>
        <w:t>(         4) Maple</w:t>
      </w:r>
    </w:p>
    <w:p>
      <w:r>
        <w:t>(         1) Maples</w:t>
      </w:r>
    </w:p>
    <w:p>
      <w:r>
        <w:t>(         1) maps</w:t>
      </w:r>
    </w:p>
    <w:p>
      <w:r>
        <w:t>(         2) Marc</w:t>
      </w:r>
    </w:p>
    <w:p>
      <w:r>
        <w:t>(         7) March</w:t>
      </w:r>
    </w:p>
    <w:p>
      <w:r>
        <w:t>(         1) Mare</w:t>
      </w:r>
    </w:p>
    <w:p>
      <w:r>
        <w:t>(         1) margin</w:t>
      </w:r>
    </w:p>
    <w:p>
      <w:r>
        <w:t>(         1) Margit;</w:t>
      </w:r>
    </w:p>
    <w:p>
      <w:r>
        <w:t>(         1) Mari</w:t>
      </w:r>
    </w:p>
    <w:p>
      <w:r>
        <w:t>(         1) Marianopolis</w:t>
      </w:r>
    </w:p>
    <w:p>
      <w:r>
        <w:t>(         1) mariners</w:t>
      </w:r>
    </w:p>
    <w:p>
      <w:r>
        <w:t>(         2) Maritimes</w:t>
      </w:r>
    </w:p>
    <w:p>
      <w:r>
        <w:t>(         1) Maritimes.</w:t>
      </w:r>
    </w:p>
    <w:p>
      <w:r>
        <w:t>(         1) Mark</w:t>
      </w:r>
    </w:p>
    <w:p>
      <w:r>
        <w:t>(         1) Mark;</w:t>
      </w:r>
    </w:p>
    <w:p>
      <w:r>
        <w:t>(         1) marked</w:t>
      </w:r>
    </w:p>
    <w:p>
      <w:r>
        <w:t>(         1) market</w:t>
      </w:r>
    </w:p>
    <w:p>
      <w:r>
        <w:t>(         2) market"</w:t>
      </w:r>
    </w:p>
    <w:p>
      <w:r>
        <w:t>(         1) market,</w:t>
      </w:r>
    </w:p>
    <w:p>
      <w:r>
        <w:t>(         1) markets,</w:t>
      </w:r>
    </w:p>
    <w:p>
      <w:r>
        <w:t>(         1) Marleau,</w:t>
      </w:r>
    </w:p>
    <w:p>
      <w:r>
        <w:t>(         1) Marlene</w:t>
      </w:r>
    </w:p>
    <w:p>
      <w:r>
        <w:t>(         1) marques</w:t>
      </w:r>
    </w:p>
    <w:p>
      <w:r>
        <w:t>(         1) marriage</w:t>
      </w:r>
    </w:p>
    <w:p>
      <w:r>
        <w:t>(         1) married</w:t>
      </w:r>
    </w:p>
    <w:p>
      <w:r>
        <w:t>(         1) Marsh,</w:t>
      </w:r>
    </w:p>
    <w:p>
      <w:r>
        <w:t>(         1) Martel,</w:t>
      </w:r>
    </w:p>
    <w:p>
      <w:r>
        <w:t>(         2) Martin</w:t>
      </w:r>
    </w:p>
    <w:p>
      <w:r>
        <w:t>(         1) Martinique</w:t>
      </w:r>
    </w:p>
    <w:p>
      <w:r>
        <w:t>(         1) Martinʼs</w:t>
      </w:r>
    </w:p>
    <w:p>
      <w:r>
        <w:t>(         1) Mason</w:t>
      </w:r>
    </w:p>
    <w:p>
      <w:r>
        <w:t>(         1) mass</w:t>
      </w:r>
    </w:p>
    <w:p>
      <w:r>
        <w:t>(         1) massacre</w:t>
      </w:r>
    </w:p>
    <w:p>
      <w:r>
        <w:t>(         1) materiel</w:t>
      </w:r>
    </w:p>
    <w:p>
      <w:r>
        <w:t>(         1) mathematics,</w:t>
      </w:r>
    </w:p>
    <w:p>
      <w:r>
        <w:t>(         1) Matthew</w:t>
      </w:r>
    </w:p>
    <w:p>
      <w:r>
        <w:t>(         1) Maturing</w:t>
      </w:r>
    </w:p>
    <w:p>
      <w:r>
        <w:t>(         1) Maura,</w:t>
      </w:r>
    </w:p>
    <w:p>
      <w:r>
        <w:t>(         1) Mauritius</w:t>
      </w:r>
    </w:p>
    <w:p>
      <w:r>
        <w:t>(        88) may</w:t>
      </w:r>
    </w:p>
    <w:p>
      <w:r>
        <w:t>(         1) may,</w:t>
      </w:r>
    </w:p>
    <w:p>
      <w:r>
        <w:t>(         2) McClelland</w:t>
      </w:r>
    </w:p>
    <w:p>
      <w:r>
        <w:t>(         1) McCormick,</w:t>
      </w:r>
    </w:p>
    <w:p>
      <w:r>
        <w:t>(         1) McDonald</w:t>
      </w:r>
    </w:p>
    <w:p>
      <w:r>
        <w:t>(         5) McGill-Queen's</w:t>
      </w:r>
    </w:p>
    <w:p>
      <w:r>
        <w:t>(         1) McGill-Queens.</w:t>
      </w:r>
    </w:p>
    <w:p>
      <w:r>
        <w:t>(         1) Mcintyre.</w:t>
      </w:r>
    </w:p>
    <w:p>
      <w:r>
        <w:t>(         2) McLachlin</w:t>
      </w:r>
    </w:p>
    <w:p>
      <w:r>
        <w:t>(         1) McNairn,</w:t>
      </w:r>
    </w:p>
    <w:p>
      <w:r>
        <w:t>(         1) mdy</w:t>
      </w:r>
    </w:p>
    <w:p>
      <w:r>
        <w:t>(         1) Meadows</w:t>
      </w:r>
    </w:p>
    <w:p>
      <w:r>
        <w:t>(         1) Meager</w:t>
      </w:r>
    </w:p>
    <w:p>
      <w:r>
        <w:t>(         1) meaning</w:t>
      </w:r>
    </w:p>
    <w:p>
      <w:r>
        <w:t>(         1) measles</w:t>
      </w:r>
    </w:p>
    <w:p>
      <w:r>
        <w:t>(         1) measurements</w:t>
      </w:r>
    </w:p>
    <w:p>
      <w:r>
        <w:t>(         1) Medal,</w:t>
      </w:r>
    </w:p>
    <w:p>
      <w:r>
        <w:t>(         3) media</w:t>
      </w:r>
    </w:p>
    <w:p>
      <w:r>
        <w:t>(         1) mediate</w:t>
      </w:r>
    </w:p>
    <w:p>
      <w:r>
        <w:t>(         1) Medicare</w:t>
      </w:r>
    </w:p>
    <w:p>
      <w:r>
        <w:t>(         1) medicine</w:t>
      </w:r>
    </w:p>
    <w:p>
      <w:r>
        <w:t>(         1) medium</w:t>
      </w:r>
    </w:p>
    <w:p>
      <w:r>
        <w:t>(         1) Meech</w:t>
      </w:r>
    </w:p>
    <w:p>
      <w:r>
        <w:t>(         1) meeting</w:t>
      </w:r>
    </w:p>
    <w:p>
      <w:r>
        <w:t>(         1) Melayu</w:t>
      </w:r>
    </w:p>
    <w:p>
      <w:r>
        <w:t>(         8) member</w:t>
      </w:r>
    </w:p>
    <w:p>
      <w:r>
        <w:t>(         4) members</w:t>
      </w:r>
    </w:p>
    <w:p>
      <w:r>
        <w:t>(         1) members,</w:t>
      </w:r>
    </w:p>
    <w:p>
      <w:r>
        <w:t>(         2) membership</w:t>
      </w:r>
    </w:p>
    <w:p>
      <w:r>
        <w:t>(         2) Memorial</w:t>
      </w:r>
    </w:p>
    <w:p>
      <w:r>
        <w:t>(         1) Men</w:t>
      </w:r>
    </w:p>
    <w:p>
      <w:r>
        <w:t>(         1) menu</w:t>
      </w:r>
    </w:p>
    <w:p>
      <w:r>
        <w:t>(         1) Mercatus</w:t>
      </w:r>
    </w:p>
    <w:p>
      <w:r>
        <w:t>(         1) merged</w:t>
      </w:r>
    </w:p>
    <w:p>
      <w:r>
        <w:t>(         1) Methods</w:t>
      </w:r>
    </w:p>
    <w:p>
      <w:r>
        <w:t>(         1) Metro</w:t>
      </w:r>
    </w:p>
    <w:p>
      <w:r>
        <w:t>(         3) metropolitan</w:t>
      </w:r>
    </w:p>
    <w:p>
      <w:r>
        <w:t>(         2) Mexico</w:t>
      </w:r>
    </w:p>
    <w:p>
      <w:r>
        <w:t>(         1) Mexico,</w:t>
      </w:r>
    </w:p>
    <w:p>
      <w:r>
        <w:t>(         4) Michael</w:t>
      </w:r>
    </w:p>
    <w:p>
      <w:r>
        <w:t>(         1) Michaud,</w:t>
      </w:r>
    </w:p>
    <w:p>
      <w:r>
        <w:t>(         1) Michel;</w:t>
      </w:r>
    </w:p>
    <w:p>
      <w:r>
        <w:t>(         1) Michigan</w:t>
      </w:r>
    </w:p>
    <w:p>
      <w:r>
        <w:t>(         1) microformats</w:t>
      </w:r>
    </w:p>
    <w:p>
      <w:r>
        <w:t>(         2) mid-17th</w:t>
      </w:r>
    </w:p>
    <w:p>
      <w:r>
        <w:t>(         1) mid-1990s,</w:t>
      </w:r>
    </w:p>
    <w:p>
      <w:r>
        <w:t>(         4) middle</w:t>
      </w:r>
    </w:p>
    <w:p>
      <w:r>
        <w:t>(         1) Middleton</w:t>
      </w:r>
    </w:p>
    <w:p>
      <w:r>
        <w:t>(         1) migration"</w:t>
      </w:r>
    </w:p>
    <w:p>
      <w:r>
        <w:t>(         1) mild</w:t>
      </w:r>
    </w:p>
    <w:p>
      <w:r>
        <w:t>(        15) military</w:t>
      </w:r>
    </w:p>
    <w:p>
      <w:r>
        <w:t>(         1) millennia</w:t>
      </w:r>
    </w:p>
    <w:p>
      <w:r>
        <w:t>(         3) million</w:t>
      </w:r>
    </w:p>
    <w:p>
      <w:r>
        <w:t>(         1) million"</w:t>
      </w:r>
    </w:p>
    <w:p>
      <w:r>
        <w:t>(         3) million,</w:t>
      </w:r>
    </w:p>
    <w:p>
      <w:r>
        <w:t>(         1) minerals,</w:t>
      </w:r>
    </w:p>
    <w:p>
      <w:r>
        <w:t>(         1) mines</w:t>
      </w:r>
    </w:p>
    <w:p>
      <w:r>
        <w:t>(         1) mining,</w:t>
      </w:r>
    </w:p>
    <w:p>
      <w:r>
        <w:t>(        17) Minister</w:t>
      </w:r>
    </w:p>
    <w:p>
      <w:r>
        <w:t>(         1) Minister's</w:t>
      </w:r>
    </w:p>
    <w:p>
      <w:r>
        <w:t>(         1) minister,</w:t>
      </w:r>
    </w:p>
    <w:p>
      <w:r>
        <w:t>(         1) ministerial</w:t>
      </w:r>
    </w:p>
    <w:p>
      <w:r>
        <w:t>(         2) ministers</w:t>
      </w:r>
    </w:p>
    <w:p>
      <w:r>
        <w:t>(         2) Ministry</w:t>
      </w:r>
    </w:p>
    <w:p>
      <w:r>
        <w:t>(         3) minorities</w:t>
      </w:r>
    </w:p>
    <w:p>
      <w:r>
        <w:t>(         1) minorities,</w:t>
      </w:r>
    </w:p>
    <w:p>
      <w:r>
        <w:t>(         8) minority</w:t>
      </w:r>
    </w:p>
    <w:p>
      <w:r>
        <w:t>(         1) minority"</w:t>
      </w:r>
    </w:p>
    <w:p>
      <w:r>
        <w:t>(         2) Miquelon</w:t>
      </w:r>
    </w:p>
    <w:p>
      <w:r>
        <w:t>(         4) mission</w:t>
      </w:r>
    </w:p>
    <w:p>
      <w:r>
        <w:t>(         2) mission,</w:t>
      </w:r>
    </w:p>
    <w:p>
      <w:r>
        <w:t>(         1) missionaries</w:t>
      </w:r>
    </w:p>
    <w:p>
      <w:r>
        <w:t>(         2) missions</w:t>
      </w:r>
    </w:p>
    <w:p>
      <w:r>
        <w:t>(         1) missions,</w:t>
      </w:r>
    </w:p>
    <w:p>
      <w:r>
        <w:t>(         1) missions.</w:t>
      </w:r>
    </w:p>
    <w:p>
      <w:r>
        <w:t>(         1) Mississippi</w:t>
      </w:r>
    </w:p>
    <w:p>
      <w:r>
        <w:t>(         1) mixed</w:t>
      </w:r>
    </w:p>
    <w:p>
      <w:r>
        <w:t>(         1) mixed-blood</w:t>
      </w:r>
    </w:p>
    <w:p>
      <w:r>
        <w:t>(         1) mm-dd-yyyy</w:t>
      </w:r>
    </w:p>
    <w:p>
      <w:r>
        <w:t>(         1) Mobile</w:t>
      </w:r>
    </w:p>
    <w:p>
      <w:r>
        <w:t>(         1) mobility</w:t>
      </w:r>
    </w:p>
    <w:p>
      <w:r>
        <w:t>(         1) mode</w:t>
      </w:r>
    </w:p>
    <w:p>
      <w:r>
        <w:t>(         1) Model</w:t>
      </w:r>
    </w:p>
    <w:p>
      <w:r>
        <w:t>(         5) Modern</w:t>
      </w:r>
    </w:p>
    <w:p>
      <w:r>
        <w:t>(         1) modestly.</w:t>
      </w:r>
    </w:p>
    <w:p>
      <w:r>
        <w:t>(         2) modified</w:t>
      </w:r>
    </w:p>
    <w:p>
      <w:r>
        <w:t>(         1) Moens,</w:t>
      </w:r>
    </w:p>
    <w:p>
      <w:r>
        <w:t>(         3) Monarch</w:t>
      </w:r>
    </w:p>
    <w:p>
      <w:r>
        <w:t>(         1) Monarchical</w:t>
      </w:r>
    </w:p>
    <w:p>
      <w:r>
        <w:t>(         1) monarchies</w:t>
      </w:r>
    </w:p>
    <w:p>
      <w:r>
        <w:t>(         5) Monarchy</w:t>
      </w:r>
    </w:p>
    <w:p>
      <w:r>
        <w:t>(         1) Monetary</w:t>
      </w:r>
    </w:p>
    <w:p>
      <w:r>
        <w:t>(         1) Monica</w:t>
      </w:r>
    </w:p>
    <w:p>
      <w:r>
        <w:t>(         1) Montaruli,</w:t>
      </w:r>
    </w:p>
    <w:p>
      <w:r>
        <w:t>(         2) Montgomery</w:t>
      </w:r>
    </w:p>
    <w:p>
      <w:r>
        <w:t>(         1) months</w:t>
      </w:r>
    </w:p>
    <w:p>
      <w:r>
        <w:t>(         1) Montpetit,</w:t>
      </w:r>
    </w:p>
    <w:p>
      <w:r>
        <w:t>(         2) Montreal</w:t>
      </w:r>
    </w:p>
    <w:p>
      <w:r>
        <w:t>(         2) Montreal,</w:t>
      </w:r>
    </w:p>
    <w:p>
      <w:r>
        <w:t>(         2) Montserrat</w:t>
      </w:r>
    </w:p>
    <w:p>
      <w:r>
        <w:t>(         1) Moot</w:t>
      </w:r>
    </w:p>
    <w:p>
      <w:r>
        <w:t>(         1) Morck,</w:t>
      </w:r>
    </w:p>
    <w:p>
      <w:r>
        <w:t>(        10) more</w:t>
      </w:r>
    </w:p>
    <w:p>
      <w:r>
        <w:t>(         1) MorningWhistle.com.</w:t>
      </w:r>
    </w:p>
    <w:p>
      <w:r>
        <w:t>(         2) Morton,</w:t>
      </w:r>
    </w:p>
    <w:p>
      <w:r>
        <w:t>(         1) mosaic</w:t>
      </w:r>
    </w:p>
    <w:p>
      <w:r>
        <w:t>(         1) Mosaic:</w:t>
      </w:r>
    </w:p>
    <w:p>
      <w:r>
        <w:t>(        18) most</w:t>
      </w:r>
    </w:p>
    <w:p>
      <w:r>
        <w:t>(         1) mostly</w:t>
      </w:r>
    </w:p>
    <w:p>
      <w:r>
        <w:t>(         2) mother</w:t>
      </w:r>
    </w:p>
    <w:p>
      <w:r>
        <w:t>(         1) Motto: </w:t>
      </w:r>
    </w:p>
    <w:p>
      <w:r>
        <w:t>(         4) Mount</w:t>
      </w:r>
    </w:p>
    <w:p>
      <w:r>
        <w:t>(         7) Mountains</w:t>
      </w:r>
    </w:p>
    <w:p>
      <w:r>
        <w:t>(         4) Mounted</w:t>
      </w:r>
    </w:p>
    <w:p>
      <w:r>
        <w:t>(         1) Mouton</w:t>
      </w:r>
    </w:p>
    <w:p>
      <w:r>
        <w:t>(         1) move-protected</w:t>
      </w:r>
    </w:p>
    <w:p>
      <w:r>
        <w:t>(         1) movement.</w:t>
      </w:r>
    </w:p>
    <w:p>
      <w:r>
        <w:t>(         2) Movements</w:t>
      </w:r>
    </w:p>
    <w:p>
      <w:r>
        <w:t>(         1) Mozambique</w:t>
      </w:r>
    </w:p>
    <w:p>
      <w:r>
        <w:t>(         3) much</w:t>
      </w:r>
    </w:p>
    <w:p>
      <w:r>
        <w:t>(         1) Mulcair</w:t>
      </w:r>
    </w:p>
    <w:p>
      <w:r>
        <w:t>(         1) Mulroney</w:t>
      </w:r>
    </w:p>
    <w:p>
      <w:r>
        <w:t>(         1) multicultural</w:t>
      </w:r>
    </w:p>
    <w:p>
      <w:r>
        <w:t>(         1) multicultural.</w:t>
      </w:r>
    </w:p>
    <w:p>
      <w:r>
        <w:t>(         4) multiculturalism</w:t>
      </w:r>
    </w:p>
    <w:p>
      <w:r>
        <w:t>(         1) Multilateral</w:t>
      </w:r>
    </w:p>
    <w:p>
      <w:r>
        <w:t>(         1) multilateralism,</w:t>
      </w:r>
    </w:p>
    <w:p>
      <w:r>
        <w:t>(         1) multinationals,</w:t>
      </w:r>
    </w:p>
    <w:p>
      <w:r>
        <w:t>(         1) Multiracial</w:t>
      </w:r>
    </w:p>
    <w:p>
      <w:r>
        <w:t>(         1) Mulvale,</w:t>
      </w:r>
    </w:p>
    <w:p>
      <w:r>
        <w:t>(         1) Mundi.</w:t>
      </w:r>
    </w:p>
    <w:p>
      <w:r>
        <w:t>(         1) municipal</w:t>
      </w:r>
    </w:p>
    <w:p>
      <w:r>
        <w:t>(         1) Municipalities</w:t>
      </w:r>
    </w:p>
    <w:p>
      <w:r>
        <w:t>(         1) Munroe,</w:t>
      </w:r>
    </w:p>
    <w:p>
      <w:r>
        <w:t>(         1) murder</w:t>
      </w:r>
    </w:p>
    <w:p>
      <w:r>
        <w:t>(         2) Museum</w:t>
      </w:r>
    </w:p>
    <w:p>
      <w:r>
        <w:t>(         7) music</w:t>
      </w:r>
    </w:p>
    <w:p>
      <w:r>
        <w:t>(         1) music,</w:t>
      </w:r>
    </w:p>
    <w:p>
      <w:r>
        <w:t>(         1) musicians</w:t>
      </w:r>
    </w:p>
    <w:p>
      <w:r>
        <w:t>(         1) must</w:t>
      </w:r>
    </w:p>
    <w:p>
      <w:r>
        <w:t>(         1) Myers,</w:t>
      </w:r>
    </w:p>
    <w:p>
      <w:r>
        <w:t>(         1) mythologies.</w:t>
      </w:r>
    </w:p>
    <w:p>
      <w:r>
        <w:t>(         2) Métis</w:t>
      </w:r>
    </w:p>
    <w:p>
      <w:r>
        <w:t>(         1) Métis'</w:t>
      </w:r>
    </w:p>
    <w:p>
      <w:r>
        <w:t>(         1) Mìng-dĕ̤ng-ngṳ̄</w:t>
      </w:r>
    </w:p>
    <w:p>
      <w:r>
        <w:t>(         1) Mā`ohi</w:t>
      </w:r>
    </w:p>
    <w:p>
      <w:r>
        <w:t>(         1) Māori</w:t>
      </w:r>
    </w:p>
    <w:p>
      <w:r>
        <w:t>(         1) n</w:t>
      </w:r>
    </w:p>
    <w:p>
      <w:r>
        <w:t>(         7) Name</w:t>
      </w:r>
    </w:p>
    <w:p>
      <w:r>
        <w:t>(         1) Name,</w:t>
      </w:r>
    </w:p>
    <w:p>
      <w:r>
        <w:t>(         1) Names</w:t>
      </w:r>
    </w:p>
    <w:p>
      <w:r>
        <w:t>(         1) Namespaces</w:t>
      </w:r>
    </w:p>
    <w:p>
      <w:r>
        <w:t>(         1) Namibia</w:t>
      </w:r>
    </w:p>
    <w:p>
      <w:r>
        <w:t>(         1) Naming</w:t>
      </w:r>
    </w:p>
    <w:p>
      <w:r>
        <w:t>(         1) Naoero</w:t>
      </w:r>
    </w:p>
    <w:p>
      <w:r>
        <w:t>(         1) Napulitano</w:t>
      </w:r>
    </w:p>
    <w:p>
      <w:r>
        <w:t>(         1) NASA's</w:t>
      </w:r>
    </w:p>
    <w:p>
      <w:r>
        <w:t>(         1) nascent</w:t>
      </w:r>
    </w:p>
    <w:p>
      <w:r>
        <w:t>(         2) Nass</w:t>
      </w:r>
    </w:p>
    <w:p>
      <w:r>
        <w:t>(         4) nation</w:t>
      </w:r>
    </w:p>
    <w:p>
      <w:r>
        <w:t>(         1) nation"</w:t>
      </w:r>
    </w:p>
    <w:p>
      <w:r>
        <w:t>(        31) national</w:t>
      </w:r>
    </w:p>
    <w:p>
      <w:r>
        <w:t>(         2) nationalism</w:t>
      </w:r>
    </w:p>
    <w:p>
      <w:r>
        <w:t>(         1) nationalism,</w:t>
      </w:r>
    </w:p>
    <w:p>
      <w:r>
        <w:t>(         1) Nationalisms</w:t>
      </w:r>
    </w:p>
    <w:p>
      <w:r>
        <w:t>(         1) nationalist</w:t>
      </w:r>
    </w:p>
    <w:p>
      <w:r>
        <w:t>(         1) nationalistic</w:t>
      </w:r>
    </w:p>
    <w:p>
      <w:r>
        <w:t>(         1) nationalities,</w:t>
      </w:r>
    </w:p>
    <w:p>
      <w:r>
        <w:t>(         1) nationhood</w:t>
      </w:r>
    </w:p>
    <w:p>
      <w:r>
        <w:t>(        26) Nations</w:t>
      </w:r>
    </w:p>
    <w:p>
      <w:r>
        <w:t>(         1) nations),</w:t>
      </w:r>
    </w:p>
    <w:p>
      <w:r>
        <w:t>(         3) nations,</w:t>
      </w:r>
    </w:p>
    <w:p>
      <w:r>
        <w:t>(         4) nations.</w:t>
      </w:r>
    </w:p>
    <w:p>
      <w:r>
        <w:t>(         1) Nations –</w:t>
      </w:r>
    </w:p>
    <w:p>
      <w:r>
        <w:t>(         1) Nations–Federal</w:t>
      </w:r>
    </w:p>
    <w:p>
      <w:r>
        <w:t>(         4) native</w:t>
      </w:r>
    </w:p>
    <w:p>
      <w:r>
        <w:t>(         4) NATO</w:t>
      </w:r>
    </w:p>
    <w:p>
      <w:r>
        <w:t>(         1) NATO's</w:t>
      </w:r>
    </w:p>
    <w:p>
      <w:r>
        <w:t>(         2) NATO-led</w:t>
      </w:r>
    </w:p>
    <w:p>
      <w:r>
        <w:t>(        10) natural</w:t>
      </w:r>
    </w:p>
    <w:p>
      <w:r>
        <w:t>(         1) natural,</w:t>
      </w:r>
    </w:p>
    <w:p>
      <w:r>
        <w:t>(         1) Nauru</w:t>
      </w:r>
    </w:p>
    <w:p>
      <w:r>
        <w:t>(         1) Navassa</w:t>
      </w:r>
    </w:p>
    <w:p>
      <w:r>
        <w:t>(         3) navigation</w:t>
      </w:r>
    </w:p>
    <w:p>
      <w:r>
        <w:t>(         2) Navy</w:t>
      </w:r>
    </w:p>
    <w:p>
      <w:r>
        <w:t>(         1) Nazi</w:t>
      </w:r>
    </w:p>
    <w:p>
      <w:r>
        <w:t>(         1) NBC</w:t>
      </w:r>
    </w:p>
    <w:p>
      <w:r>
        <w:t>(         1) NBC.</w:t>
      </w:r>
    </w:p>
    <w:p>
      <w:r>
        <w:t>(         2) near</w:t>
      </w:r>
    </w:p>
    <w:p>
      <w:r>
        <w:t>(         1) nearby</w:t>
      </w:r>
    </w:p>
    <w:p>
      <w:r>
        <w:t>(         3) nearly</w:t>
      </w:r>
    </w:p>
    <w:p>
      <w:r>
        <w:t>(         1) Nebraska</w:t>
      </w:r>
    </w:p>
    <w:p>
      <w:r>
        <w:t>(         1) Nederlands</w:t>
      </w:r>
    </w:p>
    <w:p>
      <w:r>
        <w:t>(         1) Nedersaksies</w:t>
      </w:r>
    </w:p>
    <w:p>
      <w:r>
        <w:t>(         1) needs</w:t>
      </w:r>
    </w:p>
    <w:p>
      <w:r>
        <w:t>(         1) negotiated</w:t>
      </w:r>
    </w:p>
    <w:p>
      <w:r>
        <w:t>(         2) negotiations</w:t>
      </w:r>
    </w:p>
    <w:p>
      <w:r>
        <w:t>(         1) Neil</w:t>
      </w:r>
    </w:p>
    <w:p>
      <w:r>
        <w:t>(         1) Nelson</w:t>
      </w:r>
    </w:p>
    <w:p>
      <w:r>
        <w:t>(         1) Nelson;</w:t>
      </w:r>
    </w:p>
    <w:p>
      <w:r>
        <w:t>(         1) neo-Populist</w:t>
      </w:r>
    </w:p>
    <w:p>
      <w:r>
        <w:t>(         1) NEP</w:t>
      </w:r>
    </w:p>
    <w:p>
      <w:r>
        <w:t>(         2) net</w:t>
      </w:r>
    </w:p>
    <w:p>
      <w:r>
        <w:t>(         5) Netherlands</w:t>
      </w:r>
    </w:p>
    <w:p>
      <w:r>
        <w:t>(         1) Network</w:t>
      </w:r>
    </w:p>
    <w:p>
      <w:r>
        <w:t>(         2) networks.</w:t>
      </w:r>
    </w:p>
    <w:p>
      <w:r>
        <w:t>(         1) nevertheless</w:t>
      </w:r>
    </w:p>
    <w:p>
      <w:r>
        <w:t>(         2) Nevis</w:t>
      </w:r>
    </w:p>
    <w:p>
      <w:r>
        <w:t>(        21) New</w:t>
      </w:r>
    </w:p>
    <w:p>
      <w:r>
        <w:t>(        10) Newfoundland</w:t>
      </w:r>
    </w:p>
    <w:p>
      <w:r>
        <w:t>(         2) Newfoundland.</w:t>
      </w:r>
    </w:p>
    <w:p>
      <w:r>
        <w:t>(         1) Newlands,</w:t>
      </w:r>
    </w:p>
    <w:p>
      <w:r>
        <w:t>(         1) newly</w:t>
      </w:r>
    </w:p>
    <w:p>
      <w:r>
        <w:t>(         4) News</w:t>
      </w:r>
    </w:p>
    <w:p>
      <w:r>
        <w:t>(         2) News.</w:t>
      </w:r>
    </w:p>
    <w:p>
      <w:r>
        <w:t>(         1) Newswire.</w:t>
      </w:r>
    </w:p>
    <w:p>
      <w:r>
        <w:t>(         1) NH</w:t>
      </w:r>
    </w:p>
    <w:p>
      <w:r>
        <w:t>(         1) Niagara</w:t>
      </w:r>
    </w:p>
    <w:p>
      <w:r>
        <w:t>(         1) Nicaragua</w:t>
      </w:r>
    </w:p>
    <w:p>
      <w:r>
        <w:t>(         1) nickel</w:t>
      </w:r>
    </w:p>
    <w:p>
      <w:r>
        <w:t>(         1) Nigeria</w:t>
      </w:r>
    </w:p>
    <w:p>
      <w:r>
        <w:t>(         2) nine</w:t>
      </w:r>
    </w:p>
    <w:p>
      <w:r>
        <w:t>(         1) Ninette</w:t>
      </w:r>
    </w:p>
    <w:p>
      <w:r>
        <w:t>(         2) Nisga'a</w:t>
      </w:r>
    </w:p>
    <w:p>
      <w:r>
        <w:t>(         1) Niue</w:t>
      </w:r>
    </w:p>
    <w:p>
      <w:r>
        <w:t>(         5) no</w:t>
      </w:r>
    </w:p>
    <w:p>
      <w:r>
        <w:t>(         1) No.</w:t>
      </w:r>
    </w:p>
    <w:p>
      <w:r>
        <w:t>(         3) Nobel</w:t>
      </w:r>
    </w:p>
    <w:p>
      <w:r>
        <w:t>(         1) Nolan,</w:t>
      </w:r>
    </w:p>
    <w:p>
      <w:r>
        <w:t>(         1) nominal</w:t>
      </w:r>
    </w:p>
    <w:p>
      <w:r>
        <w:t>(         1) non-aboriginal</w:t>
      </w:r>
    </w:p>
    <w:p>
      <w:r>
        <w:t>(         1) non-Christian</w:t>
      </w:r>
    </w:p>
    <w:p>
      <w:r>
        <w:t>(         2) non-official</w:t>
      </w:r>
    </w:p>
    <w:p>
      <w:r>
        <w:t>(         1) non-profit</w:t>
      </w:r>
    </w:p>
    <w:p>
      <w:r>
        <w:t>(         1) Non-Traditional</w:t>
      </w:r>
    </w:p>
    <w:p>
      <w:r>
        <w:t>(         1) noncoastal</w:t>
      </w:r>
    </w:p>
    <w:p>
      <w:r>
        <w:t>(         1) nongovernmental</w:t>
      </w:r>
    </w:p>
    <w:p>
      <w:r>
        <w:t>(         1) Nordfriisk</w:t>
      </w:r>
    </w:p>
    <w:p>
      <w:r>
        <w:t>(         1) Norfolk</w:t>
      </w:r>
    </w:p>
    <w:p>
      <w:r>
        <w:t>(         1) Norfuk</w:t>
      </w:r>
    </w:p>
    <w:p>
      <w:r>
        <w:t>(         1) Normals</w:t>
      </w:r>
    </w:p>
    <w:p>
      <w:r>
        <w:t>(         1) Norman</w:t>
      </w:r>
    </w:p>
    <w:p>
      <w:r>
        <w:t>(         2) Normandy</w:t>
      </w:r>
    </w:p>
    <w:p>
      <w:r>
        <w:t>(         1) Norse</w:t>
      </w:r>
    </w:p>
    <w:p>
      <w:r>
        <w:t>(         1) Norsemen</w:t>
      </w:r>
    </w:p>
    <w:p>
      <w:r>
        <w:t>(         2) Norsk</w:t>
      </w:r>
    </w:p>
    <w:p>
      <w:r>
        <w:t>(        29) North</w:t>
      </w:r>
    </w:p>
    <w:p>
      <w:r>
        <w:t>(         1) north,</w:t>
      </w:r>
    </w:p>
    <w:p>
      <w:r>
        <w:t>(         1) North-West</w:t>
      </w:r>
    </w:p>
    <w:p>
      <w:r>
        <w:t>(         1) North-Western</w:t>
      </w:r>
    </w:p>
    <w:p>
      <w:r>
        <w:t>(         1) north.</w:t>
      </w:r>
    </w:p>
    <w:p>
      <w:r>
        <w:t>(         1) Northcott,</w:t>
      </w:r>
    </w:p>
    <w:p>
      <w:r>
        <w:t>(         1) northeast,</w:t>
      </w:r>
    </w:p>
    <w:p>
      <w:r>
        <w:t>(        11) northern</w:t>
      </w:r>
    </w:p>
    <w:p>
      <w:r>
        <w:t>(         1) northernmost</w:t>
      </w:r>
    </w:p>
    <w:p>
      <w:r>
        <w:t>(         1) northward</w:t>
      </w:r>
    </w:p>
    <w:p>
      <w:r>
        <w:t>(         7) Northwest</w:t>
      </w:r>
    </w:p>
    <w:p>
      <w:r>
        <w:t>(         1) northwest.</w:t>
      </w:r>
    </w:p>
    <w:p>
      <w:r>
        <w:t>(         1) Norton,</w:t>
      </w:r>
    </w:p>
    <w:p>
      <w:r>
        <w:t>(         1) Norway</w:t>
      </w:r>
    </w:p>
    <w:p>
      <w:r>
        <w:t>(        10) not</w:t>
      </w:r>
    </w:p>
    <w:p>
      <w:r>
        <w:t>(         3) notably</w:t>
      </w:r>
    </w:p>
    <w:p>
      <w:r>
        <w:t>(         1) notably,</w:t>
      </w:r>
    </w:p>
    <w:p>
      <w:r>
        <w:t>(         1) noted</w:t>
      </w:r>
    </w:p>
    <w:p>
      <w:r>
        <w:t>(         1) notwithstanding</w:t>
      </w:r>
    </w:p>
    <w:p>
      <w:r>
        <w:t>(         1) Nouormand</w:t>
      </w:r>
    </w:p>
    <w:p>
      <w:r>
        <w:t>(         7) Nova</w:t>
      </w:r>
    </w:p>
    <w:p>
      <w:r>
        <w:t>(        15) November</w:t>
      </w:r>
    </w:p>
    <w:p>
      <w:r>
        <w:t>(         1) Novial</w:t>
      </w:r>
    </w:p>
    <w:p>
      <w:r>
        <w:t>(         1) now</w:t>
      </w:r>
    </w:p>
    <w:p>
      <w:r>
        <w:t>(         1) now-destroyed</w:t>
      </w:r>
    </w:p>
    <w:p>
      <w:r>
        <w:t>(         1) Nueva</w:t>
      </w:r>
    </w:p>
    <w:p>
      <w:r>
        <w:t>(         5) number</w:t>
      </w:r>
    </w:p>
    <w:p>
      <w:r>
        <w:t>(         2) Numbered</w:t>
      </w:r>
    </w:p>
    <w:p>
      <w:r>
        <w:t>(         1) numbers</w:t>
      </w:r>
    </w:p>
    <w:p>
      <w:r>
        <w:t>(         1) numerous</w:t>
      </w:r>
    </w:p>
    <w:p>
      <w:r>
        <w:t>(         2) Nunavut</w:t>
      </w:r>
    </w:p>
    <w:p>
      <w:r>
        <w:t>(         1) Nunavut,</w:t>
      </w:r>
    </w:p>
    <w:p>
      <w:r>
        <w:t>(         1) Nunavut:</w:t>
      </w:r>
    </w:p>
    <w:p>
      <w:r>
        <w:t>(         1) nynorsk</w:t>
      </w:r>
    </w:p>
    <w:p>
      <w:r>
        <w:t>(         1) Nāhuatl</w:t>
      </w:r>
    </w:p>
    <w:p>
      <w:r>
        <w:t>(         1) Nēhiyawēwin</w:t>
      </w:r>
    </w:p>
    <w:p>
      <w:r>
        <w:t>(         2) O</w:t>
      </w:r>
    </w:p>
    <w:p>
      <w:r>
        <w:t>(         1) O'Neal,</w:t>
      </w:r>
    </w:p>
    <w:p>
      <w:r>
        <w:t>(         1) O'Reilly,</w:t>
      </w:r>
    </w:p>
    <w:p>
      <w:r>
        <w:t>(         1) O'Toole,</w:t>
      </w:r>
    </w:p>
    <w:p>
      <w:r>
        <w:t>(         1) OAS</w:t>
      </w:r>
    </w:p>
    <w:p>
      <w:r>
        <w:t>(         1) Obama</w:t>
      </w:r>
    </w:p>
    <w:p>
      <w:r>
        <w:t>(         1) Obesity</w:t>
      </w:r>
    </w:p>
    <w:p>
      <w:r>
        <w:t>(         1) objections</w:t>
      </w:r>
    </w:p>
    <w:p>
      <w:r>
        <w:t>(         1) Objects:</w:t>
      </w:r>
    </w:p>
    <w:p>
      <w:r>
        <w:t>(         1) obtain</w:t>
      </w:r>
    </w:p>
    <w:p>
      <w:r>
        <w:t>(         1) occasionally</w:t>
      </w:r>
    </w:p>
    <w:p>
      <w:r>
        <w:t>(         1) Occitan</w:t>
      </w:r>
    </w:p>
    <w:p>
      <w:r>
        <w:t>(         1) occupied,</w:t>
      </w:r>
    </w:p>
    <w:p>
      <w:r>
        <w:t>(         1) occupies</w:t>
      </w:r>
    </w:p>
    <w:p>
      <w:r>
        <w:t>(         1) occurred</w:t>
      </w:r>
    </w:p>
    <w:p>
      <w:r>
        <w:t>(         5) Ocean</w:t>
      </w:r>
    </w:p>
    <w:p>
      <w:r>
        <w:t>(         2) Ocean.</w:t>
      </w:r>
    </w:p>
    <w:p>
      <w:r>
        <w:t>(        29) October</w:t>
      </w:r>
    </w:p>
    <w:p>
      <w:r>
        <w:t>(         1) odd</w:t>
      </w:r>
    </w:p>
    <w:p>
      <w:r>
        <w:t>(         1) Odyssey</w:t>
      </w:r>
    </w:p>
    <w:p>
      <w:r>
        <w:t>(         5) OECD</w:t>
      </w:r>
    </w:p>
    <w:p>
      <w:r>
        <w:t>(         1) OECD"</w:t>
      </w:r>
    </w:p>
    <w:p>
      <w:r>
        <w:t>(         1) OECD.</w:t>
      </w:r>
    </w:p>
    <w:p>
      <w:r>
        <w:t>(         1) Oecdbetterlifeindex.org.</w:t>
      </w:r>
    </w:p>
    <w:p>
      <w:r>
        <w:t>(       580) of</w:t>
      </w:r>
    </w:p>
    <w:p>
      <w:r>
        <w:t>(         2) Office</w:t>
      </w:r>
    </w:p>
    <w:p>
      <w:r>
        <w:t>(         1) Office.</w:t>
      </w:r>
    </w:p>
    <w:p>
      <w:r>
        <w:t>(        22) Official</w:t>
      </w:r>
    </w:p>
    <w:p>
      <w:r>
        <w:t>(         1) official-</w:t>
      </w:r>
    </w:p>
    <w:p>
      <w:r>
        <w:t>(         1) official-language</w:t>
      </w:r>
    </w:p>
    <w:p>
      <w:r>
        <w:t>(         6) officially</w:t>
      </w:r>
    </w:p>
    <w:p>
      <w:r>
        <w:t>(         1) offshore</w:t>
      </w:r>
    </w:p>
    <w:p>
      <w:r>
        <w:t>(         1) often</w:t>
      </w:r>
    </w:p>
    <w:p>
      <w:r>
        <w:t>(         1) Ohio</w:t>
      </w:r>
    </w:p>
    <w:p>
      <w:r>
        <w:t>(        11) oil</w:t>
      </w:r>
    </w:p>
    <w:p>
      <w:r>
        <w:t>(         1) oil,</w:t>
      </w:r>
    </w:p>
    <w:p>
      <w:r>
        <w:t>(         1) Ojibway</w:t>
      </w:r>
    </w:p>
    <w:p>
      <w:r>
        <w:t>(         2) Oka</w:t>
      </w:r>
    </w:p>
    <w:p>
      <w:r>
        <w:t>(         1) Oke,</w:t>
      </w:r>
    </w:p>
    <w:p>
      <w:r>
        <w:t>(         1) Old</w:t>
      </w:r>
    </w:p>
    <w:p>
      <w:r>
        <w:t>(         1) older</w:t>
      </w:r>
    </w:p>
    <w:p>
      <w:r>
        <w:t>(         1) oldest</w:t>
      </w:r>
    </w:p>
    <w:p>
      <w:r>
        <w:t>(         3) Olympic</w:t>
      </w:r>
    </w:p>
    <w:p>
      <w:r>
        <w:t>(         4) Olympics</w:t>
      </w:r>
    </w:p>
    <w:p>
      <w:r>
        <w:t>(        52) on</w:t>
      </w:r>
    </w:p>
    <w:p>
      <w:r>
        <w:t>(         1) On"</w:t>
      </w:r>
    </w:p>
    <w:p>
      <w:r>
        <w:t>(        15) one</w:t>
      </w:r>
    </w:p>
    <w:p>
      <w:r>
        <w:t>(         1) one-quarter</w:t>
      </w:r>
    </w:p>
    <w:p>
      <w:r>
        <w:t>(         1) one-third</w:t>
      </w:r>
    </w:p>
    <w:p>
      <w:r>
        <w:t>(         1) one.</w:t>
      </w:r>
    </w:p>
    <w:p>
      <w:r>
        <w:t>(         3) Online</w:t>
      </w:r>
    </w:p>
    <w:p>
      <w:r>
        <w:t>(         1) Online.</w:t>
      </w:r>
    </w:p>
    <w:p>
      <w:r>
        <w:t>(         5) only</w:t>
      </w:r>
    </w:p>
    <w:p>
      <w:r>
        <w:t>(         2) only,</w:t>
      </w:r>
    </w:p>
    <w:p>
      <w:r>
        <w:t>(        18) Ontario</w:t>
      </w:r>
    </w:p>
    <w:p>
      <w:r>
        <w:t>(         3) Ontario,</w:t>
      </w:r>
    </w:p>
    <w:p>
      <w:r>
        <w:t>(         3) open</w:t>
      </w:r>
    </w:p>
    <w:p>
      <w:r>
        <w:t>(         2) opened</w:t>
      </w:r>
    </w:p>
    <w:p>
      <w:r>
        <w:t>(         2) operate</w:t>
      </w:r>
    </w:p>
    <w:p>
      <w:r>
        <w:t>(         1) operates</w:t>
      </w:r>
    </w:p>
    <w:p>
      <w:r>
        <w:t>(         1) Operations</w:t>
      </w:r>
    </w:p>
    <w:p>
      <w:r>
        <w:t>(         1) OPP</w:t>
      </w:r>
    </w:p>
    <w:p>
      <w:r>
        <w:t>(         1) Opportunities</w:t>
      </w:r>
    </w:p>
    <w:p>
      <w:r>
        <w:t>(         1) opposed</w:t>
      </w:r>
    </w:p>
    <w:p>
      <w:r>
        <w:t>(         3) Opposition</w:t>
      </w:r>
    </w:p>
    <w:p>
      <w:r>
        <w:t>(         1) opt</w:t>
      </w:r>
    </w:p>
    <w:p>
      <w:r>
        <w:t>(         1) Options</w:t>
      </w:r>
    </w:p>
    <w:p>
      <w:r>
        <w:t>(        14) or</w:t>
      </w:r>
    </w:p>
    <w:p>
      <w:r>
        <w:t>(         1) Orbis</w:t>
      </w:r>
    </w:p>
    <w:p>
      <w:r>
        <w:t>(         1) ore</w:t>
      </w:r>
    </w:p>
    <w:p>
      <w:r>
        <w:t>(         1) ore,</w:t>
      </w:r>
    </w:p>
    <w:p>
      <w:r>
        <w:t>(         2) Oregon</w:t>
      </w:r>
    </w:p>
    <w:p>
      <w:r>
        <w:t>(         2) Organisation</w:t>
      </w:r>
    </w:p>
    <w:p>
      <w:r>
        <w:t>(         5) Organization</w:t>
      </w:r>
    </w:p>
    <w:p>
      <w:r>
        <w:t>(         2) Organization.</w:t>
      </w:r>
    </w:p>
    <w:p>
      <w:r>
        <w:t>(         1) Organizational</w:t>
      </w:r>
    </w:p>
    <w:p>
      <w:r>
        <w:t>(         2) organized</w:t>
      </w:r>
    </w:p>
    <w:p>
      <w:r>
        <w:t>(         2) organizing</w:t>
      </w:r>
    </w:p>
    <w:p>
      <w:r>
        <w:t>(         1) origin</w:t>
      </w:r>
    </w:p>
    <w:p>
      <w:r>
        <w:t>(         1) origin,</w:t>
      </w:r>
    </w:p>
    <w:p>
      <w:r>
        <w:t>(        11) original</w:t>
      </w:r>
    </w:p>
    <w:p>
      <w:r>
        <w:t>(         2) originally</w:t>
      </w:r>
    </w:p>
    <w:p>
      <w:r>
        <w:t>(         2) originated</w:t>
      </w:r>
    </w:p>
    <w:p>
      <w:r>
        <w:t>(         1) origins</w:t>
      </w:r>
    </w:p>
    <w:p>
      <w:r>
        <w:t>(         1) Oromoo</w:t>
      </w:r>
    </w:p>
    <w:p>
      <w:r>
        <w:t>(         1) Oshawa</w:t>
      </w:r>
    </w:p>
    <w:p>
      <w:r>
        <w:t>(        18) other</w:t>
      </w:r>
    </w:p>
    <w:p>
      <w:r>
        <w:t>(         1) other's</w:t>
      </w:r>
    </w:p>
    <w:p>
      <w:r>
        <w:t>(         1) otherwise</w:t>
      </w:r>
    </w:p>
    <w:p>
      <w:r>
        <w:t>(         3) Ottawa</w:t>
      </w:r>
    </w:p>
    <w:p>
      <w:r>
        <w:t>(         2) Ottawa,</w:t>
      </w:r>
    </w:p>
    <w:p>
      <w:r>
        <w:t>(         2) Our</w:t>
      </w:r>
    </w:p>
    <w:p>
      <w:r>
        <w:t>(         6) out</w:t>
      </w:r>
    </w:p>
    <w:p>
      <w:r>
        <w:t>(         1) outbreak</w:t>
      </w:r>
    </w:p>
    <w:p>
      <w:r>
        <w:t>(         1) outbreaks</w:t>
      </w:r>
    </w:p>
    <w:p>
      <w:r>
        <w:t>(         1) outlawing</w:t>
      </w:r>
    </w:p>
    <w:p>
      <w:r>
        <w:t>(         2) Outline</w:t>
      </w:r>
    </w:p>
    <w:p>
      <w:r>
        <w:t>(         1) outlining</w:t>
      </w:r>
    </w:p>
    <w:p>
      <w:r>
        <w:t>(         1) Outlook:</w:t>
      </w:r>
    </w:p>
    <w:p>
      <w:r>
        <w:t>(         1) outposts</w:t>
      </w:r>
    </w:p>
    <w:p>
      <w:r>
        <w:t>(         2) outside</w:t>
      </w:r>
    </w:p>
    <w:p>
      <w:r>
        <w:t>(        17) over</w:t>
      </w:r>
    </w:p>
    <w:p>
      <w:r>
        <w:t>(         1) over-ridden</w:t>
      </w:r>
    </w:p>
    <w:p>
      <w:r>
        <w:t>(         1) overall</w:t>
      </w:r>
    </w:p>
    <w:p>
      <w:r>
        <w:t>(         1) override</w:t>
      </w:r>
    </w:p>
    <w:p>
      <w:r>
        <w:t>(         1) overseen</w:t>
      </w:r>
    </w:p>
    <w:p>
      <w:r>
        <w:t>(         2) Overviews</w:t>
      </w:r>
    </w:p>
    <w:p>
      <w:r>
        <w:t>(         1) owing,</w:t>
      </w:r>
    </w:p>
    <w:p>
      <w:r>
        <w:t>(         2) own</w:t>
      </w:r>
    </w:p>
    <w:p>
      <w:r>
        <w:t>(         1) ownership</w:t>
      </w:r>
    </w:p>
    <w:p>
      <w:r>
        <w:t>(         1) owns</w:t>
      </w:r>
    </w:p>
    <w:p>
      <w:r>
        <w:t>(         1) Owram,</w:t>
      </w:r>
    </w:p>
    <w:p>
      <w:r>
        <w:t>(         5) Oxford</w:t>
      </w:r>
    </w:p>
    <w:p>
      <w:r>
        <w:t>(         1) Oʻzbekcha</w:t>
      </w:r>
    </w:p>
    <w:p>
      <w:r>
        <w:t>(         1) P</w:t>
      </w:r>
    </w:p>
    <w:p>
      <w:r>
        <w:t>(         1) p. 1.</w:t>
      </w:r>
    </w:p>
    <w:p>
      <w:r>
        <w:t>(         1) p. 12.</w:t>
      </w:r>
    </w:p>
    <w:p>
      <w:r>
        <w:t>(         1) p. 124.</w:t>
      </w:r>
    </w:p>
    <w:p>
      <w:r>
        <w:t>(         1) p. 125.</w:t>
      </w:r>
    </w:p>
    <w:p>
      <w:r>
        <w:t>(         1) p. 127.</w:t>
      </w:r>
    </w:p>
    <w:p>
      <w:r>
        <w:t>(         1) p. 137.</w:t>
      </w:r>
    </w:p>
    <w:p>
      <w:r>
        <w:t>(         1) p. 151.</w:t>
      </w:r>
    </w:p>
    <w:p>
      <w:r>
        <w:t>(         1) p. 16.</w:t>
      </w:r>
    </w:p>
    <w:p>
      <w:r>
        <w:t>(         1) p. 160.</w:t>
      </w:r>
    </w:p>
    <w:p>
      <w:r>
        <w:t>(         1) p. 170.</w:t>
      </w:r>
    </w:p>
    <w:p>
      <w:r>
        <w:t>(         1) p. 173.</w:t>
      </w:r>
    </w:p>
    <w:p>
      <w:r>
        <w:t>(         1) p. 180.</w:t>
      </w:r>
    </w:p>
    <w:p>
      <w:r>
        <w:t>(         1) p. 2.</w:t>
      </w:r>
    </w:p>
    <w:p>
      <w:r>
        <w:t>(         1) p. 209.</w:t>
      </w:r>
    </w:p>
    <w:p>
      <w:r>
        <w:t>(         1) p. 217.</w:t>
      </w:r>
    </w:p>
    <w:p>
      <w:r>
        <w:t>(         1) p. 24.</w:t>
      </w:r>
    </w:p>
    <w:p>
      <w:r>
        <w:t>(         1) p. 26.</w:t>
      </w:r>
    </w:p>
    <w:p>
      <w:r>
        <w:t>(         1) p. 27.</w:t>
      </w:r>
    </w:p>
    <w:p>
      <w:r>
        <w:t>(         1) p. 285.</w:t>
      </w:r>
    </w:p>
    <w:p>
      <w:r>
        <w:t>(         1) p. 3.</w:t>
      </w:r>
    </w:p>
    <w:p>
      <w:r>
        <w:t>(         1) p. 39.</w:t>
      </w:r>
    </w:p>
    <w:p>
      <w:r>
        <w:t>(         1) p. 394.</w:t>
      </w:r>
    </w:p>
    <w:p>
      <w:r>
        <w:t>(         1) p. 41.</w:t>
      </w:r>
    </w:p>
    <w:p>
      <w:r>
        <w:t>(         2) p. 49.</w:t>
      </w:r>
    </w:p>
    <w:p>
      <w:r>
        <w:t>(         1) p. 50.</w:t>
      </w:r>
    </w:p>
    <w:p>
      <w:r>
        <w:t>(         1) p. 51.</w:t>
      </w:r>
    </w:p>
    <w:p>
      <w:r>
        <w:t>(         1) p. 52.</w:t>
      </w:r>
    </w:p>
    <w:p>
      <w:r>
        <w:t>(         1) p. 57.</w:t>
      </w:r>
    </w:p>
    <w:p>
      <w:r>
        <w:t>(         1) p. 6.</w:t>
      </w:r>
    </w:p>
    <w:p>
      <w:r>
        <w:t>(         1) p. 61.</w:t>
      </w:r>
    </w:p>
    <w:p>
      <w:r>
        <w:t>(         1) p. 82.</w:t>
      </w:r>
    </w:p>
    <w:p>
      <w:r>
        <w:t>(         1) p. 88.</w:t>
      </w:r>
    </w:p>
    <w:p>
      <w:r>
        <w:t>(         1) p. 95.</w:t>
      </w:r>
    </w:p>
    <w:p>
      <w:r>
        <w:t>(         1) p. 96.</w:t>
      </w:r>
    </w:p>
    <w:p>
      <w:r>
        <w:t>(         1) P;</w:t>
      </w:r>
    </w:p>
    <w:p>
      <w:r>
        <w:t>(         9) Pacific</w:t>
      </w:r>
    </w:p>
    <w:p>
      <w:r>
        <w:t>(         1) pact</w:t>
      </w:r>
    </w:p>
    <w:p>
      <w:r>
        <w:t>(         5) page</w:t>
      </w:r>
    </w:p>
    <w:p>
      <w:r>
        <w:t>(         5) Pages</w:t>
      </w:r>
    </w:p>
    <w:p>
      <w:r>
        <w:t>(         1) paid</w:t>
      </w:r>
    </w:p>
    <w:p>
      <w:r>
        <w:t>(         1) painter</w:t>
      </w:r>
    </w:p>
    <w:p>
      <w:r>
        <w:t>(         1) painters</w:t>
      </w:r>
    </w:p>
    <w:p>
      <w:r>
        <w:t>(         1) painting</w:t>
      </w:r>
    </w:p>
    <w:p>
      <w:r>
        <w:t>(         1) painting.</w:t>
      </w:r>
    </w:p>
    <w:p>
      <w:r>
        <w:t>(         1) Pakistan</w:t>
      </w:r>
    </w:p>
    <w:p>
      <w:r>
        <w:t>(         1) Paleo-Indian</w:t>
      </w:r>
    </w:p>
    <w:p>
      <w:r>
        <w:t>(         1) Pamela</w:t>
      </w:r>
    </w:p>
    <w:p>
      <w:r>
        <w:t>(         1) Panama</w:t>
      </w:r>
    </w:p>
    <w:p>
      <w:r>
        <w:t>(         1) Pangasinan</w:t>
      </w:r>
    </w:p>
    <w:p>
      <w:r>
        <w:t>(         1) Papiamentu</w:t>
      </w:r>
    </w:p>
    <w:p>
      <w:r>
        <w:t>(         1) Papua</w:t>
      </w:r>
    </w:p>
    <w:p>
      <w:r>
        <w:t>(         4) parallel</w:t>
      </w:r>
    </w:p>
    <w:p>
      <w:r>
        <w:t>(         1) Paralympic</w:t>
      </w:r>
    </w:p>
    <w:p>
      <w:r>
        <w:t>(         1) parameters</w:t>
      </w:r>
    </w:p>
    <w:p>
      <w:r>
        <w:t>(         2) Paris</w:t>
      </w:r>
    </w:p>
    <w:p>
      <w:r>
        <w:t>(         1) parks</w:t>
      </w:r>
    </w:p>
    <w:p>
      <w:r>
        <w:t>(         9) Parliament</w:t>
      </w:r>
    </w:p>
    <w:p>
      <w:r>
        <w:t>(         2) parliament,</w:t>
      </w:r>
    </w:p>
    <w:p>
      <w:r>
        <w:t>(         2) Parliament.</w:t>
      </w:r>
    </w:p>
    <w:p>
      <w:r>
        <w:t>(         1) Parliament:</w:t>
      </w:r>
    </w:p>
    <w:p>
      <w:r>
        <w:t>(        11) Parliamentary</w:t>
      </w:r>
    </w:p>
    <w:p>
      <w:r>
        <w:t>(         9) part</w:t>
      </w:r>
    </w:p>
    <w:p>
      <w:r>
        <w:t>(         1) part,</w:t>
      </w:r>
    </w:p>
    <w:p>
      <w:r>
        <w:t>(         1) Parti</w:t>
      </w:r>
    </w:p>
    <w:p>
      <w:r>
        <w:t>(         1) participant</w:t>
      </w:r>
    </w:p>
    <w:p>
      <w:r>
        <w:t>(         1) participate</w:t>
      </w:r>
    </w:p>
    <w:p>
      <w:r>
        <w:t>(         3) participated</w:t>
      </w:r>
    </w:p>
    <w:p>
      <w:r>
        <w:t>(         3) participation</w:t>
      </w:r>
    </w:p>
    <w:p>
      <w:r>
        <w:t>(         1) Participation,</w:t>
      </w:r>
    </w:p>
    <w:p>
      <w:r>
        <w:t>(         1) particular</w:t>
      </w:r>
    </w:p>
    <w:p>
      <w:r>
        <w:t>(         1) particular,</w:t>
      </w:r>
    </w:p>
    <w:p>
      <w:r>
        <w:t>(         4) particularly</w:t>
      </w:r>
    </w:p>
    <w:p>
      <w:r>
        <w:t>(         3) parties</w:t>
      </w:r>
    </w:p>
    <w:p>
      <w:r>
        <w:t>(         1) partner.</w:t>
      </w:r>
    </w:p>
    <w:p>
      <w:r>
        <w:t>(         3) parts</w:t>
      </w:r>
    </w:p>
    <w:p>
      <w:r>
        <w:t>(         7) Party</w:t>
      </w:r>
    </w:p>
    <w:p>
      <w:r>
        <w:t>(         1) party),</w:t>
      </w:r>
    </w:p>
    <w:p>
      <w:r>
        <w:t>(         1) Party.</w:t>
      </w:r>
    </w:p>
    <w:p>
      <w:r>
        <w:t>(         2) passed</w:t>
      </w:r>
    </w:p>
    <w:p>
      <w:r>
        <w:t>(         1) patriation</w:t>
      </w:r>
    </w:p>
    <w:p>
      <w:r>
        <w:t>(         2) Patrick</w:t>
      </w:r>
    </w:p>
    <w:p>
      <w:r>
        <w:t>(         1) Patrick;</w:t>
      </w:r>
    </w:p>
    <w:p>
      <w:r>
        <w:t>(         2) patriotic</w:t>
      </w:r>
    </w:p>
    <w:p>
      <w:r>
        <w:t>(         1) patriotism,</w:t>
      </w:r>
    </w:p>
    <w:p>
      <w:r>
        <w:t>(         3) Paul</w:t>
      </w:r>
    </w:p>
    <w:p>
      <w:r>
        <w:t>(         1) paved</w:t>
      </w:r>
    </w:p>
    <w:p>
      <w:r>
        <w:t>(         1) payments</w:t>
      </w:r>
    </w:p>
    <w:p>
      <w:r>
        <w:t>(         1) PDF</w:t>
      </w:r>
    </w:p>
    <w:p>
      <w:r>
        <w:t>(         3) Peace</w:t>
      </w:r>
    </w:p>
    <w:p>
      <w:r>
        <w:t>(         1) peaceful.</w:t>
      </w:r>
    </w:p>
    <w:p>
      <w:r>
        <w:t>(         1) Peacekeepers</w:t>
      </w:r>
    </w:p>
    <w:p>
      <w:r>
        <w:t>(         5) peacekeeping</w:t>
      </w:r>
    </w:p>
    <w:p>
      <w:r>
        <w:t>(         1) peak</w:t>
      </w:r>
    </w:p>
    <w:p>
      <w:r>
        <w:t>(         2) Pearson</w:t>
      </w:r>
    </w:p>
    <w:p>
      <w:r>
        <w:t>(         1) Pendakur,</w:t>
      </w:r>
    </w:p>
    <w:p>
      <w:r>
        <w:t>(         1) penny</w:t>
      </w:r>
    </w:p>
    <w:p>
      <w:r>
        <w:t>(         1) Pension</w:t>
      </w:r>
    </w:p>
    <w:p>
      <w:r>
        <w:t>(         8) people</w:t>
      </w:r>
    </w:p>
    <w:p>
      <w:r>
        <w:t>(         1) people)</w:t>
      </w:r>
    </w:p>
    <w:p>
      <w:r>
        <w:t>(         1) people.</w:t>
      </w:r>
    </w:p>
    <w:p>
      <w:r>
        <w:t>(        11) peoples</w:t>
      </w:r>
    </w:p>
    <w:p>
      <w:r>
        <w:t>(         1) peoples.</w:t>
      </w:r>
    </w:p>
    <w:p>
      <w:r>
        <w:t>(         6) Per</w:t>
      </w:r>
    </w:p>
    <w:p>
      <w:r>
        <w:t>(         1) per-capita</w:t>
      </w:r>
    </w:p>
    <w:p>
      <w:r>
        <w:t>(        26) percent</w:t>
      </w:r>
    </w:p>
    <w:p>
      <w:r>
        <w:t>(         1) percent,</w:t>
      </w:r>
    </w:p>
    <w:p>
      <w:r>
        <w:t>(         5) percent.</w:t>
      </w:r>
    </w:p>
    <w:p>
      <w:r>
        <w:t>(         1) Percival;</w:t>
      </w:r>
    </w:p>
    <w:p>
      <w:r>
        <w:t>(         1) perform</w:t>
      </w:r>
    </w:p>
    <w:p>
      <w:r>
        <w:t>(         1) performances"</w:t>
      </w:r>
    </w:p>
    <w:p>
      <w:r>
        <w:t>(         3) period</w:t>
      </w:r>
    </w:p>
    <w:p>
      <w:r>
        <w:t>(         2) period.</w:t>
      </w:r>
    </w:p>
    <w:p>
      <w:r>
        <w:t>(         1) permafrost</w:t>
      </w:r>
    </w:p>
    <w:p>
      <w:r>
        <w:t>(         5) permanent</w:t>
      </w:r>
    </w:p>
    <w:p>
      <w:r>
        <w:t>(         1) persist</w:t>
      </w:r>
    </w:p>
    <w:p>
      <w:r>
        <w:t>(         1) person</w:t>
      </w:r>
    </w:p>
    <w:p>
      <w:r>
        <w:t>(         1) Personal</w:t>
      </w:r>
    </w:p>
    <w:p>
      <w:r>
        <w:t>(         1) personnel</w:t>
      </w:r>
    </w:p>
    <w:p>
      <w:r>
        <w:t>(         1) personnel,</w:t>
      </w:r>
    </w:p>
    <w:p>
      <w:r>
        <w:t>(         2) persons</w:t>
      </w:r>
    </w:p>
    <w:p>
      <w:r>
        <w:t>(         2) Peter</w:t>
      </w:r>
    </w:p>
    <w:p>
      <w:r>
        <w:t>(         1) Petersen</w:t>
      </w:r>
    </w:p>
    <w:p>
      <w:r>
        <w:t>(         2) petroleum</w:t>
      </w:r>
    </w:p>
    <w:p>
      <w:r>
        <w:t>(         1) Philip</w:t>
      </w:r>
    </w:p>
    <w:p>
      <w:r>
        <w:t>(         1) Philip,</w:t>
      </w:r>
    </w:p>
    <w:p>
      <w:r>
        <w:t>(         1) Philippines</w:t>
      </w:r>
    </w:p>
    <w:p>
      <w:r>
        <w:t>(         1) Phillip</w:t>
      </w:r>
    </w:p>
    <w:p>
      <w:r>
        <w:t>(         1) photograph</w:t>
      </w:r>
    </w:p>
    <w:p>
      <w:r>
        <w:t>(         1) physics</w:t>
      </w:r>
    </w:p>
    <w:p>
      <w:r>
        <w:t>(         1) Picard</w:t>
      </w:r>
    </w:p>
    <w:p>
      <w:r>
        <w:t>(         1) Piemontèis</w:t>
      </w:r>
    </w:p>
    <w:p>
      <w:r>
        <w:t>(         3) Pierre</w:t>
      </w:r>
    </w:p>
    <w:p>
      <w:r>
        <w:t>(         1) Pine</w:t>
      </w:r>
    </w:p>
    <w:p>
      <w:r>
        <w:t>(         1) pioneer</w:t>
      </w:r>
    </w:p>
    <w:p>
      <w:r>
        <w:t>(         1) pioneered</w:t>
      </w:r>
    </w:p>
    <w:p>
      <w:r>
        <w:t>(         2) pipeline</w:t>
      </w:r>
    </w:p>
    <w:p>
      <w:r>
        <w:t>(         1) Pisin</w:t>
      </w:r>
    </w:p>
    <w:p>
      <w:r>
        <w:t>(         1) Pitcairn</w:t>
      </w:r>
    </w:p>
    <w:p>
      <w:r>
        <w:t>(         1) Pitkern</w:t>
      </w:r>
    </w:p>
    <w:p>
      <w:r>
        <w:t>(         2) Place</w:t>
      </w:r>
    </w:p>
    <w:p>
      <w:r>
        <w:t>(         1) Plains</w:t>
      </w:r>
    </w:p>
    <w:p>
      <w:r>
        <w:t>(         1) Plan</w:t>
      </w:r>
    </w:p>
    <w:p>
      <w:r>
        <w:t>(         2) Plan"</w:t>
      </w:r>
    </w:p>
    <w:p>
      <w:r>
        <w:t>(         1) Planet</w:t>
      </w:r>
    </w:p>
    <w:p>
      <w:r>
        <w:t>(         1) planetary,</w:t>
      </w:r>
    </w:p>
    <w:p>
      <w:r>
        <w:t>(         1) planning</w:t>
      </w:r>
    </w:p>
    <w:p>
      <w:r>
        <w:t>(         1) planning.</w:t>
      </w:r>
    </w:p>
    <w:p>
      <w:r>
        <w:t>(         1) planted</w:t>
      </w:r>
    </w:p>
    <w:p>
      <w:r>
        <w:t>(         1) Plants</w:t>
      </w:r>
    </w:p>
    <w:p>
      <w:r>
        <w:t>(         1) Plateau</w:t>
      </w:r>
    </w:p>
    <w:p>
      <w:r>
        <w:t>(         1) Plattdüütsch</w:t>
      </w:r>
    </w:p>
    <w:p>
      <w:r>
        <w:t>(         2) play</w:t>
      </w:r>
    </w:p>
    <w:p>
      <w:r>
        <w:t>(         4) played</w:t>
      </w:r>
    </w:p>
    <w:p>
      <w:r>
        <w:t>(         2) player</w:t>
      </w:r>
    </w:p>
    <w:p>
      <w:r>
        <w:t>(         2) player.</w:t>
      </w:r>
    </w:p>
    <w:p>
      <w:r>
        <w:t>(         1) plays</w:t>
      </w:r>
    </w:p>
    <w:p>
      <w:r>
        <w:t>(         2) plurality</w:t>
      </w:r>
    </w:p>
    <w:p>
      <w:r>
        <w:t>(         1) poem</w:t>
      </w:r>
    </w:p>
    <w:p>
      <w:r>
        <w:t>(         1) poet</w:t>
      </w:r>
    </w:p>
    <w:p>
      <w:r>
        <w:t>(         3) Pole</w:t>
      </w:r>
    </w:p>
    <w:p>
      <w:r>
        <w:t>(         1) Pole.</w:t>
      </w:r>
    </w:p>
    <w:p>
      <w:r>
        <w:t>(         3) Police</w:t>
      </w:r>
    </w:p>
    <w:p>
      <w:r>
        <w:t>(         1) Police"</w:t>
      </w:r>
    </w:p>
    <w:p>
      <w:r>
        <w:t>(         1) Police,</w:t>
      </w:r>
    </w:p>
    <w:p>
      <w:r>
        <w:t>(         1) Police.</w:t>
      </w:r>
    </w:p>
    <w:p>
      <w:r>
        <w:t>(         7) policies</w:t>
      </w:r>
    </w:p>
    <w:p>
      <w:r>
        <w:t>(         1) Policies".</w:t>
      </w:r>
    </w:p>
    <w:p>
      <w:r>
        <w:t>(         1) policing</w:t>
      </w:r>
    </w:p>
    <w:p>
      <w:r>
        <w:t>(        11) Policy</w:t>
      </w:r>
    </w:p>
    <w:p>
      <w:r>
        <w:t>(         1) Policy)</w:t>
      </w:r>
    </w:p>
    <w:p>
      <w:r>
        <w:t>(         1) policy,</w:t>
      </w:r>
    </w:p>
    <w:p>
      <w:r>
        <w:t>(         1) Policy.</w:t>
      </w:r>
    </w:p>
    <w:p>
      <w:r>
        <w:t>(         1) policy:</w:t>
      </w:r>
    </w:p>
    <w:p>
      <w:r>
        <w:t>(        12) Political</w:t>
      </w:r>
    </w:p>
    <w:p>
      <w:r>
        <w:t>(         1) Political,</w:t>
      </w:r>
    </w:p>
    <w:p>
      <w:r>
        <w:t>(         9) politics</w:t>
      </w:r>
    </w:p>
    <w:p>
      <w:r>
        <w:t>(         1) politics,</w:t>
      </w:r>
    </w:p>
    <w:p>
      <w:r>
        <w:t>(         1) Poloz</w:t>
      </w:r>
    </w:p>
    <w:p>
      <w:r>
        <w:t>(         1) Polski</w:t>
      </w:r>
    </w:p>
    <w:p>
      <w:r>
        <w:t>(         1) Polytechnique</w:t>
      </w:r>
    </w:p>
    <w:p>
      <w:r>
        <w:t>(         1) poorer</w:t>
      </w:r>
    </w:p>
    <w:p>
      <w:r>
        <w:t>(         3) popular</w:t>
      </w:r>
    </w:p>
    <w:p>
      <w:r>
        <w:t>(         1) popular,</w:t>
      </w:r>
    </w:p>
    <w:p>
      <w:r>
        <w:t>(         2) populated</w:t>
      </w:r>
    </w:p>
    <w:p>
      <w:r>
        <w:t>(        36) Population</w:t>
      </w:r>
    </w:p>
    <w:p>
      <w:r>
        <w:t>(         1) Population"</w:t>
      </w:r>
    </w:p>
    <w:p>
      <w:r>
        <w:t>(         1) population),</w:t>
      </w:r>
    </w:p>
    <w:p>
      <w:r>
        <w:t>(         3) population,</w:t>
      </w:r>
    </w:p>
    <w:p>
      <w:r>
        <w:t>(         4) population.</w:t>
      </w:r>
    </w:p>
    <w:p>
      <w:r>
        <w:t>(         3) populations</w:t>
      </w:r>
    </w:p>
    <w:p>
      <w:r>
        <w:t>(         1) Port</w:t>
      </w:r>
    </w:p>
    <w:p>
      <w:r>
        <w:t>(         4) portal</w:t>
      </w:r>
    </w:p>
    <w:p>
      <w:r>
        <w:t>(         1) Portfolio</w:t>
      </w:r>
    </w:p>
    <w:p>
      <w:r>
        <w:t>(         2) portion</w:t>
      </w:r>
    </w:p>
    <w:p>
      <w:r>
        <w:t>(         2) Portrait</w:t>
      </w:r>
    </w:p>
    <w:p>
      <w:r>
        <w:t>(         1) Portrait,</w:t>
      </w:r>
    </w:p>
    <w:p>
      <w:r>
        <w:t>(         1) portrayals</w:t>
      </w:r>
    </w:p>
    <w:p>
      <w:r>
        <w:t>(         1) ports.</w:t>
      </w:r>
    </w:p>
    <w:p>
      <w:r>
        <w:t>(         1) Portuguese</w:t>
      </w:r>
    </w:p>
    <w:p>
      <w:r>
        <w:t>(         1) Português</w:t>
      </w:r>
    </w:p>
    <w:p>
      <w:r>
        <w:t>(         1) position"</w:t>
      </w:r>
    </w:p>
    <w:p>
      <w:r>
        <w:t>(         1) positive</w:t>
      </w:r>
    </w:p>
    <w:p>
      <w:r>
        <w:t>(         1) possessed</w:t>
      </w:r>
    </w:p>
    <w:p>
      <w:r>
        <w:t>(         1) possesses</w:t>
      </w:r>
    </w:p>
    <w:p>
      <w:r>
        <w:t>(         1) possession</w:t>
      </w:r>
    </w:p>
    <w:p>
      <w:r>
        <w:t>(         1) Possibility".</w:t>
      </w:r>
    </w:p>
    <w:p>
      <w:r>
        <w:t>(         6) post</w:t>
      </w:r>
    </w:p>
    <w:p>
      <w:r>
        <w:t>(         1) Post-Confederation</w:t>
      </w:r>
    </w:p>
    <w:p>
      <w:r>
        <w:t>(         2) post-secondary</w:t>
      </w:r>
    </w:p>
    <w:p>
      <w:r>
        <w:t>(         1) post-war</w:t>
      </w:r>
    </w:p>
    <w:p>
      <w:r>
        <w:t>(         1) potential</w:t>
      </w:r>
    </w:p>
    <w:p>
      <w:r>
        <w:t>(         1) potentially</w:t>
      </w:r>
    </w:p>
    <w:p>
      <w:r>
        <w:t>(         2) poverty</w:t>
      </w:r>
    </w:p>
    <w:p>
      <w:r>
        <w:t>(         4) power</w:t>
      </w:r>
    </w:p>
    <w:p>
      <w:r>
        <w:t>(         1) Power"</w:t>
      </w:r>
    </w:p>
    <w:p>
      <w:r>
        <w:t>(         1) powerful</w:t>
      </w:r>
    </w:p>
    <w:p>
      <w:r>
        <w:t>(         2) powers</w:t>
      </w:r>
    </w:p>
    <w:p>
      <w:r>
        <w:t>(         1) powers,</w:t>
      </w:r>
    </w:p>
    <w:p>
      <w:r>
        <w:t>(         1) pp</w:t>
      </w:r>
    </w:p>
    <w:p>
      <w:r>
        <w:t>(         1) pp. 1,</w:t>
      </w:r>
    </w:p>
    <w:p>
      <w:r>
        <w:t>(         1) pp. 102–103.</w:t>
      </w:r>
    </w:p>
    <w:p>
      <w:r>
        <w:t>(         1) pp. 105–107,</w:t>
      </w:r>
    </w:p>
    <w:p>
      <w:r>
        <w:t>(         1) pp. 11,</w:t>
      </w:r>
    </w:p>
    <w:p>
      <w:r>
        <w:t>(         1) pp. 13,</w:t>
      </w:r>
    </w:p>
    <w:p>
      <w:r>
        <w:t>(         1) pp. 130–158,</w:t>
      </w:r>
    </w:p>
    <w:p>
      <w:r>
        <w:t>(         1) pp. 134–135,</w:t>
      </w:r>
    </w:p>
    <w:p>
      <w:r>
        <w:t>(         1) pp. 14,</w:t>
      </w:r>
    </w:p>
    <w:p>
      <w:r>
        <w:t>(         1) pp. 14–16,</w:t>
      </w:r>
    </w:p>
    <w:p>
      <w:r>
        <w:t>(         1) pp. 15,</w:t>
      </w:r>
    </w:p>
    <w:p>
      <w:r>
        <w:t>(         1) pp. 15–21,</w:t>
      </w:r>
    </w:p>
    <w:p>
      <w:r>
        <w:t>(         1) pp. 1–22.</w:t>
      </w:r>
    </w:p>
    <w:p>
      <w:r>
        <w:t>(         1) pp. 2,</w:t>
      </w:r>
    </w:p>
    <w:p>
      <w:r>
        <w:t>(         1) pp. 213–214,</w:t>
      </w:r>
    </w:p>
    <w:p>
      <w:r>
        <w:t>(         1) pp. 22,</w:t>
      </w:r>
    </w:p>
    <w:p>
      <w:r>
        <w:t>(         1) pp. 225–232.</w:t>
      </w:r>
    </w:p>
    <w:p>
      <w:r>
        <w:t>(         1) pp. 250–254,</w:t>
      </w:r>
    </w:p>
    <w:p>
      <w:r>
        <w:t>(         1) pp. 25–27.</w:t>
      </w:r>
    </w:p>
    <w:p>
      <w:r>
        <w:t>(         1) pp. 26–27,</w:t>
      </w:r>
    </w:p>
    <w:p>
      <w:r>
        <w:t>(         1) pp. 2–12.</w:t>
      </w:r>
    </w:p>
    <w:p>
      <w:r>
        <w:t>(         1) pp. 31,</w:t>
      </w:r>
    </w:p>
    <w:p>
      <w:r>
        <w:t>(         1) pp. 323,</w:t>
      </w:r>
    </w:p>
    <w:p>
      <w:r>
        <w:t>(         1) pp. 37–40,</w:t>
      </w:r>
    </w:p>
    <w:p>
      <w:r>
        <w:t>(         1) pp. 3–4.</w:t>
      </w:r>
    </w:p>
    <w:p>
      <w:r>
        <w:t>(         1) pp. 3–6.</w:t>
      </w:r>
    </w:p>
    <w:p>
      <w:r>
        <w:t>(         1) pp. 3–8,</w:t>
      </w:r>
    </w:p>
    <w:p>
      <w:r>
        <w:t>(         1) pp. 43–44.</w:t>
      </w:r>
    </w:p>
    <w:p>
      <w:r>
        <w:t>(         1) pp. 54–55.</w:t>
      </w:r>
    </w:p>
    <w:p>
      <w:r>
        <w:t>(         1) pp. 55–56.</w:t>
      </w:r>
    </w:p>
    <w:p>
      <w:r>
        <w:t>(         1) pp. 569,</w:t>
      </w:r>
    </w:p>
    <w:p>
      <w:r>
        <w:t>(         1) pp. 7,</w:t>
      </w:r>
    </w:p>
    <w:p>
      <w:r>
        <w:t>(         1) pp. 72,</w:t>
      </w:r>
    </w:p>
    <w:p>
      <w:r>
        <w:t>(         1) pp. 8–28.</w:t>
      </w:r>
    </w:p>
    <w:p>
      <w:r>
        <w:t>(         1) pp. 8–9.</w:t>
      </w:r>
    </w:p>
    <w:p>
      <w:r>
        <w:t>(         1) PPP</w:t>
      </w:r>
    </w:p>
    <w:p>
      <w:r>
        <w:t>(         1) Practice".</w:t>
      </w:r>
    </w:p>
    <w:p>
      <w:r>
        <w:t>(         1) practice,</w:t>
      </w:r>
    </w:p>
    <w:p>
      <w:r>
        <w:t>(         1) practice.</w:t>
      </w:r>
    </w:p>
    <w:p>
      <w:r>
        <w:t>(         1) Practice:</w:t>
      </w:r>
    </w:p>
    <w:p>
      <w:r>
        <w:t>(         1) Prairie</w:t>
      </w:r>
    </w:p>
    <w:p>
      <w:r>
        <w:t>(         4) prairies</w:t>
      </w:r>
    </w:p>
    <w:p>
      <w:r>
        <w:t>(         1) prairies,</w:t>
      </w:r>
    </w:p>
    <w:p>
      <w:r>
        <w:t>(         1) praises</w:t>
      </w:r>
    </w:p>
    <w:p>
      <w:r>
        <w:t>(         1) Pre-colonization</w:t>
      </w:r>
    </w:p>
    <w:p>
      <w:r>
        <w:t>(         1) pre-crisis</w:t>
      </w:r>
    </w:p>
    <w:p>
      <w:r>
        <w:t>(         1) Preamble</w:t>
      </w:r>
    </w:p>
    <w:p>
      <w:r>
        <w:t>(         1) precedent</w:t>
      </w:r>
    </w:p>
    <w:p>
      <w:r>
        <w:t>(         1) preceding</w:t>
      </w:r>
    </w:p>
    <w:p>
      <w:r>
        <w:t>(         1) predominates.</w:t>
      </w:r>
    </w:p>
    <w:p>
      <w:r>
        <w:t>(         1) prerogative</w:t>
      </w:r>
    </w:p>
    <w:p>
      <w:r>
        <w:t>(         1) presence</w:t>
      </w:r>
    </w:p>
    <w:p>
      <w:r>
        <w:t>(         3) present</w:t>
      </w:r>
    </w:p>
    <w:p>
      <w:r>
        <w:t>(         3) present-day</w:t>
      </w:r>
    </w:p>
    <w:p>
      <w:r>
        <w:t>(         1) presented</w:t>
      </w:r>
    </w:p>
    <w:p>
      <w:r>
        <w:t>(         1) presents</w:t>
      </w:r>
    </w:p>
    <w:p>
      <w:r>
        <w:t>(         1) preservation</w:t>
      </w:r>
    </w:p>
    <w:p>
      <w:r>
        <w:t>(         2) President</w:t>
      </w:r>
    </w:p>
    <w:p>
      <w:r>
        <w:t>(         5) Press</w:t>
      </w:r>
    </w:p>
    <w:p>
      <w:r>
        <w:t>(         1) Press)</w:t>
      </w:r>
    </w:p>
    <w:p>
      <w:r>
        <w:t>(        32) Press.</w:t>
      </w:r>
    </w:p>
    <w:p>
      <w:r>
        <w:t>(         1) Preston</w:t>
      </w:r>
    </w:p>
    <w:p>
      <w:r>
        <w:t>(         1) prevail</w:t>
      </w:r>
    </w:p>
    <w:p>
      <w:r>
        <w:t>(         1) prevails</w:t>
      </w:r>
    </w:p>
    <w:p>
      <w:r>
        <w:t>(         2) previous</w:t>
      </w:r>
    </w:p>
    <w:p>
      <w:r>
        <w:t>(         1) pride</w:t>
      </w:r>
    </w:p>
    <w:p>
      <w:r>
        <w:t>(         1) primary</w:t>
      </w:r>
    </w:p>
    <w:p>
      <w:r>
        <w:t>(        15) Prime</w:t>
      </w:r>
    </w:p>
    <w:p>
      <w:r>
        <w:t>(         4) Prince</w:t>
      </w:r>
    </w:p>
    <w:p>
      <w:r>
        <w:t>(         1) Print/export</w:t>
      </w:r>
    </w:p>
    <w:p>
      <w:r>
        <w:t>(         1) Printable</w:t>
      </w:r>
    </w:p>
    <w:p>
      <w:r>
        <w:t>(         1) Printer</w:t>
      </w:r>
    </w:p>
    <w:p>
      <w:r>
        <w:t>(         8) Printer.</w:t>
      </w:r>
    </w:p>
    <w:p>
      <w:r>
        <w:t>(         1) Printing</w:t>
      </w:r>
    </w:p>
    <w:p>
      <w:r>
        <w:t>(         2) prior</w:t>
      </w:r>
    </w:p>
    <w:p>
      <w:r>
        <w:t>(         2) Privacy</w:t>
      </w:r>
    </w:p>
    <w:p>
      <w:r>
        <w:t>(         2) Prize</w:t>
      </w:r>
    </w:p>
    <w:p>
      <w:r>
        <w:t>(         1) problems,</w:t>
      </w:r>
    </w:p>
    <w:p>
      <w:r>
        <w:t>(         1) Procedure</w:t>
      </w:r>
    </w:p>
    <w:p>
      <w:r>
        <w:t>(         1) process</w:t>
      </w:r>
    </w:p>
    <w:p>
      <w:r>
        <w:t>(         1) proclaimed</w:t>
      </w:r>
    </w:p>
    <w:p>
      <w:r>
        <w:t>(         1) Proclamation</w:t>
      </w:r>
    </w:p>
    <w:p>
      <w:r>
        <w:t>(         4) produced</w:t>
      </w:r>
    </w:p>
    <w:p>
      <w:r>
        <w:t>(         1) producers</w:t>
      </w:r>
    </w:p>
    <w:p>
      <w:r>
        <w:t>(         1) product</w:t>
      </w:r>
    </w:p>
    <w:p>
      <w:r>
        <w:t>(         2) production</w:t>
      </w:r>
    </w:p>
    <w:p>
      <w:r>
        <w:t>(         2) Products</w:t>
      </w:r>
    </w:p>
    <w:p>
      <w:r>
        <w:t>(         1) products;</w:t>
      </w:r>
    </w:p>
    <w:p>
      <w:r>
        <w:t>(         2) professional</w:t>
      </w:r>
    </w:p>
    <w:p>
      <w:r>
        <w:t>(         1) professional,</w:t>
      </w:r>
    </w:p>
    <w:p>
      <w:r>
        <w:t>(         1) professionally</w:t>
      </w:r>
    </w:p>
    <w:p>
      <w:r>
        <w:t>(         2) Professor</w:t>
      </w:r>
    </w:p>
    <w:p>
      <w:r>
        <w:t>(         1) profile</w:t>
      </w:r>
    </w:p>
    <w:p>
      <w:r>
        <w:t>(         2) Profiles</w:t>
      </w:r>
    </w:p>
    <w:p>
      <w:r>
        <w:t>(         1) profound</w:t>
      </w:r>
    </w:p>
    <w:p>
      <w:r>
        <w:t>(         3) Program</w:t>
      </w:r>
    </w:p>
    <w:p>
      <w:r>
        <w:t>(         1) Programme</w:t>
      </w:r>
    </w:p>
    <w:p>
      <w:r>
        <w:t>(         3) programs</w:t>
      </w:r>
    </w:p>
    <w:p>
      <w:r>
        <w:t>(         1) programs,</w:t>
      </w:r>
    </w:p>
    <w:p>
      <w:r>
        <w:t>(         1) Progressive</w:t>
      </w:r>
    </w:p>
    <w:p>
      <w:r>
        <w:t>(         3) project</w:t>
      </w:r>
    </w:p>
    <w:p>
      <w:r>
        <w:t>(         1) projects</w:t>
      </w:r>
    </w:p>
    <w:p>
      <w:r>
        <w:t>(         4) prominent</w:t>
      </w:r>
    </w:p>
    <w:p>
      <w:r>
        <w:t>(         1) promise</w:t>
      </w:r>
    </w:p>
    <w:p>
      <w:r>
        <w:t>(         1) promote</w:t>
      </w:r>
    </w:p>
    <w:p>
      <w:r>
        <w:t>(         1) prompted</w:t>
      </w:r>
    </w:p>
    <w:p>
      <w:r>
        <w:t>(         1) pronunciations</w:t>
      </w:r>
    </w:p>
    <w:p>
      <w:r>
        <w:t>(         1) Prophetstown:</w:t>
      </w:r>
    </w:p>
    <w:p>
      <w:r>
        <w:t>(         2) proportion</w:t>
      </w:r>
    </w:p>
    <w:p>
      <w:r>
        <w:t>(         1) proposals</w:t>
      </w:r>
    </w:p>
    <w:p>
      <w:r>
        <w:t>(         1) proposing</w:t>
      </w:r>
    </w:p>
    <w:p>
      <w:r>
        <w:t>(         1) prospects</w:t>
      </w:r>
    </w:p>
    <w:p>
      <w:r>
        <w:t>(         1) protect</w:t>
      </w:r>
    </w:p>
    <w:p>
      <w:r>
        <w:t>(         1) protected</w:t>
      </w:r>
    </w:p>
    <w:p>
      <w:r>
        <w:t>(         1) protected.</w:t>
      </w:r>
    </w:p>
    <w:p>
      <w:r>
        <w:t>(         1) Protection</w:t>
      </w:r>
    </w:p>
    <w:p>
      <w:r>
        <w:t>(         1) Protestant</w:t>
      </w:r>
    </w:p>
    <w:p>
      <w:r>
        <w:t>(         1) proven</w:t>
      </w:r>
    </w:p>
    <w:p>
      <w:r>
        <w:t>(         1) provided</w:t>
      </w:r>
    </w:p>
    <w:p>
      <w:r>
        <w:t>(         1) Providencia</w:t>
      </w:r>
    </w:p>
    <w:p>
      <w:r>
        <w:t>(         1) provides</w:t>
      </w:r>
    </w:p>
    <w:p>
      <w:r>
        <w:t>(        10) Province</w:t>
      </w:r>
    </w:p>
    <w:p>
      <w:r>
        <w:t>(         1) province,</w:t>
      </w:r>
    </w:p>
    <w:p>
      <w:r>
        <w:t>(        20) provinces</w:t>
      </w:r>
    </w:p>
    <w:p>
      <w:r>
        <w:t>(         3) provinces,</w:t>
      </w:r>
    </w:p>
    <w:p>
      <w:r>
        <w:t>(         4) provinces.</w:t>
      </w:r>
    </w:p>
    <w:p>
      <w:r>
        <w:t>(        14) provincial</w:t>
      </w:r>
    </w:p>
    <w:p>
      <w:r>
        <w:t>(         1) provision</w:t>
      </w:r>
    </w:p>
    <w:p>
      <w:r>
        <w:t>(         5) public</w:t>
      </w:r>
    </w:p>
    <w:p>
      <w:r>
        <w:t>(         2) Publications</w:t>
      </w:r>
    </w:p>
    <w:p>
      <w:r>
        <w:t>(         3) Publications.</w:t>
      </w:r>
    </w:p>
    <w:p>
      <w:r>
        <w:t>(         1) publicly</w:t>
      </w:r>
    </w:p>
    <w:p>
      <w:r>
        <w:t>(         3) Publishing.</w:t>
      </w:r>
    </w:p>
    <w:p>
      <w:r>
        <w:t>(         1) Publius:</w:t>
      </w:r>
    </w:p>
    <w:p>
      <w:r>
        <w:t>(         1) Puerto</w:t>
      </w:r>
    </w:p>
    <w:p>
      <w:r>
        <w:t>(         1) punishment</w:t>
      </w:r>
    </w:p>
    <w:p>
      <w:r>
        <w:t>(         1) Punjabi</w:t>
      </w:r>
    </w:p>
    <w:p>
      <w:r>
        <w:t>(         1) pyramidal</w:t>
      </w:r>
    </w:p>
    <w:p>
      <w:r>
        <w:t>(         2) quality</w:t>
      </w:r>
    </w:p>
    <w:p>
      <w:r>
        <w:t>(         1) quarter</w:t>
      </w:r>
    </w:p>
    <w:p>
      <w:r>
        <w:t>(        26) Quebec</w:t>
      </w:r>
    </w:p>
    <w:p>
      <w:r>
        <w:t>(         1) Quebec's</w:t>
      </w:r>
    </w:p>
    <w:p>
      <w:r>
        <w:t>(         8) Quebec,</w:t>
      </w:r>
    </w:p>
    <w:p>
      <w:r>
        <w:t>(         2) Quebec.</w:t>
      </w:r>
    </w:p>
    <w:p>
      <w:r>
        <w:t>(         1) Quebecers.</w:t>
      </w:r>
    </w:p>
    <w:p>
      <w:r>
        <w:t>(         5) Queen</w:t>
      </w:r>
    </w:p>
    <w:p>
      <w:r>
        <w:t>(         1) Queen'"</w:t>
      </w:r>
    </w:p>
    <w:p>
      <w:r>
        <w:t>(        11) Queen's</w:t>
      </w:r>
    </w:p>
    <w:p>
      <w:r>
        <w:t>(         1) Quentin</w:t>
      </w:r>
    </w:p>
    <w:p>
      <w:r>
        <w:t>(         1) quest</w:t>
      </w:r>
    </w:p>
    <w:p>
      <w:r>
        <w:t>(         1) Questions</w:t>
      </w:r>
    </w:p>
    <w:p>
      <w:r>
        <w:t>(         1) Quiet</w:t>
      </w:r>
    </w:p>
    <w:p>
      <w:r>
        <w:t>(         1) Quotations</w:t>
      </w:r>
    </w:p>
    <w:p>
      <w:r>
        <w:t>(         1) Québec</w:t>
      </w:r>
    </w:p>
    <w:p>
      <w:r>
        <w:t>(         3) Québécois</w:t>
      </w:r>
    </w:p>
    <w:p>
      <w:r>
        <w:t>(         1) Québécois"</w:t>
      </w:r>
    </w:p>
    <w:p>
      <w:r>
        <w:t>(         1) Qırımtatarca</w:t>
      </w:r>
    </w:p>
    <w:p>
      <w:r>
        <w:t>(         5) R</w:t>
      </w:r>
    </w:p>
    <w:p>
      <w:r>
        <w:t>(         1) R.</w:t>
      </w:r>
    </w:p>
    <w:p>
      <w:r>
        <w:t>(         1) R;</w:t>
      </w:r>
    </w:p>
    <w:p>
      <w:r>
        <w:t>(         1) Radarsat-1</w:t>
      </w:r>
    </w:p>
    <w:p>
      <w:r>
        <w:t>(         1) radical</w:t>
      </w:r>
    </w:p>
    <w:p>
      <w:r>
        <w:t>(         2) Radio-television</w:t>
      </w:r>
    </w:p>
    <w:p>
      <w:r>
        <w:t>(         1) Raid</w:t>
      </w:r>
    </w:p>
    <w:p>
      <w:r>
        <w:t>(         1) Railway</w:t>
      </w:r>
    </w:p>
    <w:p>
      <w:r>
        <w:t>(         1) railways</w:t>
      </w:r>
    </w:p>
    <w:p>
      <w:r>
        <w:t>(         1) rainy</w:t>
      </w:r>
    </w:p>
    <w:p>
      <w:r>
        <w:t>(         1) Ramsay</w:t>
      </w:r>
    </w:p>
    <w:p>
      <w:r>
        <w:t>(         1) Rand</w:t>
      </w:r>
    </w:p>
    <w:p>
      <w:r>
        <w:t>(         1) Randall;</w:t>
      </w:r>
    </w:p>
    <w:p>
      <w:r>
        <w:t>(         1) Random</w:t>
      </w:r>
    </w:p>
    <w:p>
      <w:r>
        <w:t>(         2) range</w:t>
      </w:r>
    </w:p>
    <w:p>
      <w:r>
        <w:t>(         2) ranges</w:t>
      </w:r>
    </w:p>
    <w:p>
      <w:r>
        <w:t>(         2) ranked</w:t>
      </w:r>
    </w:p>
    <w:p>
      <w:r>
        <w:t>(         2) ranking</w:t>
      </w:r>
    </w:p>
    <w:p>
      <w:r>
        <w:t>(         3) ranks</w:t>
      </w:r>
    </w:p>
    <w:p>
      <w:r>
        <w:t>(         1) rarely</w:t>
      </w:r>
    </w:p>
    <w:p>
      <w:r>
        <w:t>(         5) rate</w:t>
      </w:r>
    </w:p>
    <w:p>
      <w:r>
        <w:t>(         1) rate,</w:t>
      </w:r>
    </w:p>
    <w:p>
      <w:r>
        <w:t>(         2) rates</w:t>
      </w:r>
    </w:p>
    <w:p>
      <w:r>
        <w:t>(         1) rates.</w:t>
      </w:r>
    </w:p>
    <w:p>
      <w:r>
        <w:t>(         2) Raven</w:t>
      </w:r>
    </w:p>
    <w:p>
      <w:r>
        <w:t>(         1) Rayburn,</w:t>
      </w:r>
    </w:p>
    <w:p>
      <w:r>
        <w:t>(         2) Raymond</w:t>
      </w:r>
    </w:p>
    <w:p>
      <w:r>
        <w:t>(         1) RC</w:t>
      </w:r>
    </w:p>
    <w:p>
      <w:r>
        <w:t>(         1) RD;</w:t>
      </w:r>
    </w:p>
    <w:p>
      <w:r>
        <w:t>(         1) re-established</w:t>
      </w:r>
    </w:p>
    <w:p>
      <w:r>
        <w:t>(         2) reached</w:t>
      </w:r>
    </w:p>
    <w:p>
      <w:r>
        <w:t>(         1) Read</w:t>
      </w:r>
    </w:p>
    <w:p>
      <w:r>
        <w:t>(         2) reading</w:t>
      </w:r>
    </w:p>
    <w:p>
      <w:r>
        <w:t>(         1) reading.</w:t>
      </w:r>
    </w:p>
    <w:p>
      <w:r>
        <w:t>(         1) reaffirmed</w:t>
      </w:r>
    </w:p>
    <w:p>
      <w:r>
        <w:t>(         1) real</w:t>
      </w:r>
    </w:p>
    <w:p>
      <w:r>
        <w:t>(         1) Realities</w:t>
      </w:r>
    </w:p>
    <w:p>
      <w:r>
        <w:t>(         1) Realms</w:t>
      </w:r>
    </w:p>
    <w:p>
      <w:r>
        <w:t>(         1) reasonably</w:t>
      </w:r>
    </w:p>
    <w:p>
      <w:r>
        <w:t>(         2) Rebellion</w:t>
      </w:r>
    </w:p>
    <w:p>
      <w:r>
        <w:t>(         1) Rebellions</w:t>
      </w:r>
    </w:p>
    <w:p>
      <w:r>
        <w:t>(         1) rebounded</w:t>
      </w:r>
    </w:p>
    <w:p>
      <w:r>
        <w:t>(         1) receive</w:t>
      </w:r>
    </w:p>
    <w:p>
      <w:r>
        <w:t>(         1) receives</w:t>
      </w:r>
    </w:p>
    <w:p>
      <w:r>
        <w:t>(         2) recent</w:t>
      </w:r>
    </w:p>
    <w:p>
      <w:r>
        <w:t>(         1) recently,</w:t>
      </w:r>
    </w:p>
    <w:p>
      <w:r>
        <w:t>(         3) Recession</w:t>
      </w:r>
    </w:p>
    <w:p>
      <w:r>
        <w:t>(         1) Recession:</w:t>
      </w:r>
    </w:p>
    <w:p>
      <w:r>
        <w:t>(         3) recognized</w:t>
      </w:r>
    </w:p>
    <w:p>
      <w:r>
        <w:t>(         1) recognized.</w:t>
      </w:r>
    </w:p>
    <w:p>
      <w:r>
        <w:t>(         1) recognizing</w:t>
      </w:r>
    </w:p>
    <w:p>
      <w:r>
        <w:t>(         1) recommended</w:t>
      </w:r>
    </w:p>
    <w:p>
      <w:r>
        <w:t>(         1) record</w:t>
      </w:r>
    </w:p>
    <w:p>
      <w:r>
        <w:t>(         1) recorded</w:t>
      </w:r>
    </w:p>
    <w:p>
      <w:r>
        <w:t>(         1) Recording</w:t>
      </w:r>
    </w:p>
    <w:p>
      <w:r>
        <w:t>(         1) Records</w:t>
      </w:r>
    </w:p>
    <w:p>
      <w:r>
        <w:t>(         1) Recovery</w:t>
      </w:r>
    </w:p>
    <w:p>
      <w:r>
        <w:t>(         2) Red</w:t>
      </w:r>
    </w:p>
    <w:p>
      <w:r>
        <w:t>(         1) redistribute</w:t>
      </w:r>
    </w:p>
    <w:p>
      <w:r>
        <w:t>(         1) Reeves,</w:t>
      </w:r>
    </w:p>
    <w:p>
      <w:r>
        <w:t>(         1) refer</w:t>
      </w:r>
    </w:p>
    <w:p>
      <w:r>
        <w:t>(         2) References</w:t>
      </w:r>
    </w:p>
    <w:p>
      <w:r>
        <w:t>(         2) referendum</w:t>
      </w:r>
    </w:p>
    <w:p>
      <w:r>
        <w:t>(         2) referred</w:t>
      </w:r>
    </w:p>
    <w:p>
      <w:r>
        <w:t>(         1) referring</w:t>
      </w:r>
    </w:p>
    <w:p>
      <w:r>
        <w:t>(         1) refers</w:t>
      </w:r>
    </w:p>
    <w:p>
      <w:r>
        <w:t>(         1) reflect</w:t>
      </w:r>
    </w:p>
    <w:p>
      <w:r>
        <w:t>(         1) reflected</w:t>
      </w:r>
    </w:p>
    <w:p>
      <w:r>
        <w:t>(         2) Reform</w:t>
      </w:r>
    </w:p>
    <w:p>
      <w:r>
        <w:t>(         2) refugee</w:t>
      </w:r>
    </w:p>
    <w:p>
      <w:r>
        <w:t>(         1) refugees</w:t>
      </w:r>
    </w:p>
    <w:p>
      <w:r>
        <w:t>(         1) regarding</w:t>
      </w:r>
    </w:p>
    <w:p>
      <w:r>
        <w:t>(         1) Regime:</w:t>
      </w:r>
    </w:p>
    <w:p>
      <w:r>
        <w:t>(         1) Regiment</w:t>
      </w:r>
    </w:p>
    <w:p>
      <w:r>
        <w:t>(         3) Regina</w:t>
      </w:r>
    </w:p>
    <w:p>
      <w:r>
        <w:t>(         5) region</w:t>
      </w:r>
    </w:p>
    <w:p>
      <w:r>
        <w:t>(         1) Region"</w:t>
      </w:r>
    </w:p>
    <w:p>
      <w:r>
        <w:t>(         1) region's</w:t>
      </w:r>
    </w:p>
    <w:p>
      <w:r>
        <w:t>(         1) region.</w:t>
      </w:r>
    </w:p>
    <w:p>
      <w:r>
        <w:t>(         2) regional</w:t>
      </w:r>
    </w:p>
    <w:p>
      <w:r>
        <w:t>(         1) regional,</w:t>
      </w:r>
    </w:p>
    <w:p>
      <w:r>
        <w:t>(         3) regions</w:t>
      </w:r>
    </w:p>
    <w:p>
      <w:r>
        <w:t>(         1) regions"</w:t>
      </w:r>
    </w:p>
    <w:p>
      <w:r>
        <w:t>(         2) regions,</w:t>
      </w:r>
    </w:p>
    <w:p>
      <w:r>
        <w:t>(         1) registered</w:t>
      </w:r>
    </w:p>
    <w:p>
      <w:r>
        <w:t>(         1) regular</w:t>
      </w:r>
    </w:p>
    <w:p>
      <w:r>
        <w:t>(         2) regulated</w:t>
      </w:r>
    </w:p>
    <w:p>
      <w:r>
        <w:t>(         1) Regulations;</w:t>
      </w:r>
    </w:p>
    <w:p>
      <w:r>
        <w:t>(         2) Reid</w:t>
      </w:r>
    </w:p>
    <w:p>
      <w:r>
        <w:t>(         1) Reify</w:t>
      </w:r>
    </w:p>
    <w:p>
      <w:r>
        <w:t>(         1) reigning</w:t>
      </w:r>
    </w:p>
    <w:p>
      <w:r>
        <w:t>(         1) rejected</w:t>
      </w:r>
    </w:p>
    <w:p>
      <w:r>
        <w:t>(         2) related</w:t>
      </w:r>
    </w:p>
    <w:p>
      <w:r>
        <w:t>(         6) relations</w:t>
      </w:r>
    </w:p>
    <w:p>
      <w:r>
        <w:t>(         1) Relations".</w:t>
      </w:r>
    </w:p>
    <w:p>
      <w:r>
        <w:t>(         2) relationship</w:t>
      </w:r>
    </w:p>
    <w:p>
      <w:r>
        <w:t>(         2) relatively</w:t>
      </w:r>
    </w:p>
    <w:p>
      <w:r>
        <w:t>(         1) release</w:t>
      </w:r>
    </w:p>
    <w:p>
      <w:r>
        <w:t>(         1) release"</w:t>
      </w:r>
    </w:p>
    <w:p>
      <w:r>
        <w:t>(         1) Religion</w:t>
      </w:r>
    </w:p>
    <w:p>
      <w:r>
        <w:t>(         1) Religion'</w:t>
      </w:r>
    </w:p>
    <w:p>
      <w:r>
        <w:t>(         1) religion,</w:t>
      </w:r>
    </w:p>
    <w:p>
      <w:r>
        <w:t>(         1) religions,</w:t>
      </w:r>
    </w:p>
    <w:p>
      <w:r>
        <w:t>(         2) religious</w:t>
      </w:r>
    </w:p>
    <w:p>
      <w:r>
        <w:t>(         1) religiously</w:t>
      </w:r>
    </w:p>
    <w:p>
      <w:r>
        <w:t>(         1) relying</w:t>
      </w:r>
    </w:p>
    <w:p>
      <w:r>
        <w:t>(         1) remaining</w:t>
      </w:r>
    </w:p>
    <w:p>
      <w:r>
        <w:t>(         1) remains</w:t>
      </w:r>
    </w:p>
    <w:p>
      <w:r>
        <w:t>(         1) renaming</w:t>
      </w:r>
    </w:p>
    <w:p>
      <w:r>
        <w:t>(         1) renowned</w:t>
      </w:r>
    </w:p>
    <w:p>
      <w:r>
        <w:t>(         1) Reo</w:t>
      </w:r>
    </w:p>
    <w:p>
      <w:r>
        <w:t>(         1) reorganization</w:t>
      </w:r>
    </w:p>
    <w:p>
      <w:r>
        <w:t>(         1) repeated</w:t>
      </w:r>
    </w:p>
    <w:p>
      <w:r>
        <w:t>(         2) Report</w:t>
      </w:r>
    </w:p>
    <w:p>
      <w:r>
        <w:t>(         1) Report"</w:t>
      </w:r>
    </w:p>
    <w:p>
      <w:r>
        <w:t>(         1) report,</w:t>
      </w:r>
    </w:p>
    <w:p>
      <w:r>
        <w:t>(         1) reported</w:t>
      </w:r>
    </w:p>
    <w:p>
      <w:r>
        <w:t>(         1) reportedly</w:t>
      </w:r>
    </w:p>
    <w:p>
      <w:r>
        <w:t>(         2) representation</w:t>
      </w:r>
    </w:p>
    <w:p>
      <w:r>
        <w:t>(         1) representative,</w:t>
      </w:r>
    </w:p>
    <w:p>
      <w:r>
        <w:t>(         2) representatives</w:t>
      </w:r>
    </w:p>
    <w:p>
      <w:r>
        <w:t>(         1) representing</w:t>
      </w:r>
    </w:p>
    <w:p>
      <w:r>
        <w:t>(         1) Republic</w:t>
      </w:r>
    </w:p>
    <w:p>
      <w:r>
        <w:t>(         5) research</w:t>
      </w:r>
    </w:p>
    <w:p>
      <w:r>
        <w:t>(         1) research"</w:t>
      </w:r>
    </w:p>
    <w:p>
      <w:r>
        <w:t>(         1) research,</w:t>
      </w:r>
    </w:p>
    <w:p>
      <w:r>
        <w:t>(         2) reserve</w:t>
      </w:r>
    </w:p>
    <w:p>
      <w:r>
        <w:t>(         5) reserves</w:t>
      </w:r>
    </w:p>
    <w:p>
      <w:r>
        <w:t>(         1) reserves.</w:t>
      </w:r>
    </w:p>
    <w:p>
      <w:r>
        <w:t>(         1) Resettlement</w:t>
      </w:r>
    </w:p>
    <w:p>
      <w:r>
        <w:t>(         1) resettlements.</w:t>
      </w:r>
    </w:p>
    <w:p>
      <w:r>
        <w:t>(         2) residents</w:t>
      </w:r>
    </w:p>
    <w:p>
      <w:r>
        <w:t>(         1) resolve</w:t>
      </w:r>
    </w:p>
    <w:p>
      <w:r>
        <w:t>(         8) resources</w:t>
      </w:r>
    </w:p>
    <w:p>
      <w:r>
        <w:t>(         1) resources.</w:t>
      </w:r>
    </w:p>
    <w:p>
      <w:r>
        <w:t>(         2) respectively.</w:t>
      </w:r>
    </w:p>
    <w:p>
      <w:r>
        <w:t>(         1) response</w:t>
      </w:r>
    </w:p>
    <w:p>
      <w:r>
        <w:t>(         3) responsibilities</w:t>
      </w:r>
    </w:p>
    <w:p>
      <w:r>
        <w:t>(         1) Responsibilities"</w:t>
      </w:r>
    </w:p>
    <w:p>
      <w:r>
        <w:t>(         2) responsibility</w:t>
      </w:r>
    </w:p>
    <w:p>
      <w:r>
        <w:t>(         1) responsibility,</w:t>
      </w:r>
    </w:p>
    <w:p>
      <w:r>
        <w:t>(         7) responsible</w:t>
      </w:r>
    </w:p>
    <w:p>
      <w:r>
        <w:t>(         1) Result,</w:t>
      </w:r>
    </w:p>
    <w:p>
      <w:r>
        <w:t>(         3) resulted</w:t>
      </w:r>
    </w:p>
    <w:p>
      <w:r>
        <w:t>(         1) resulting</w:t>
      </w:r>
    </w:p>
    <w:p>
      <w:r>
        <w:t>(         1) results</w:t>
      </w:r>
    </w:p>
    <w:p>
      <w:r>
        <w:t>(         1) rethinking</w:t>
      </w:r>
    </w:p>
    <w:p>
      <w:r>
        <w:t>(         1) retirees</w:t>
      </w:r>
    </w:p>
    <w:p>
      <w:r>
        <w:t>(       150) Retrieved</w:t>
      </w:r>
    </w:p>
    <w:p>
      <w:r>
        <w:t>(         1) reunification</w:t>
      </w:r>
    </w:p>
    <w:p>
      <w:r>
        <w:t>(         1) reunified</w:t>
      </w:r>
    </w:p>
    <w:p>
      <w:r>
        <w:t>(         1) Reuters.</w:t>
      </w:r>
    </w:p>
    <w:p>
      <w:r>
        <w:t>(         1) revenue</w:t>
      </w:r>
    </w:p>
    <w:p>
      <w:r>
        <w:t>(         3) Review</w:t>
      </w:r>
    </w:p>
    <w:p>
      <w:r>
        <w:t>(         1) revision</w:t>
      </w:r>
    </w:p>
    <w:p>
      <w:r>
        <w:t>(         1) Revisited:</w:t>
      </w:r>
    </w:p>
    <w:p>
      <w:r>
        <w:t>(         2) Revolution</w:t>
      </w:r>
    </w:p>
    <w:p>
      <w:r>
        <w:t>(         1) Rica</w:t>
      </w:r>
    </w:p>
    <w:p>
      <w:r>
        <w:t>(         5) Richard</w:t>
      </w:r>
    </w:p>
    <w:p>
      <w:r>
        <w:t>(         1) Richard;</w:t>
      </w:r>
    </w:p>
    <w:p>
      <w:r>
        <w:t>(         1) richer</w:t>
      </w:r>
    </w:p>
    <w:p>
      <w:r>
        <w:t>(         1) Rico</w:t>
      </w:r>
    </w:p>
    <w:p>
      <w:r>
        <w:t>(         1) Rideau</w:t>
      </w:r>
    </w:p>
    <w:p>
      <w:r>
        <w:t>(         2) Ridge</w:t>
      </w:r>
    </w:p>
    <w:p>
      <w:r>
        <w:t>(         1) riding.</w:t>
      </w:r>
    </w:p>
    <w:p>
      <w:r>
        <w:t>(         1) right</w:t>
      </w:r>
    </w:p>
    <w:p>
      <w:r>
        <w:t>(         1) right,</w:t>
      </w:r>
    </w:p>
    <w:p>
      <w:r>
        <w:t>(         1) Right:</w:t>
      </w:r>
    </w:p>
    <w:p>
      <w:r>
        <w:t>(         9) Rights</w:t>
      </w:r>
    </w:p>
    <w:p>
      <w:r>
        <w:t>(         1) Rim</w:t>
      </w:r>
    </w:p>
    <w:p>
      <w:r>
        <w:t>(         1) RIMPAC</w:t>
      </w:r>
    </w:p>
    <w:p>
      <w:r>
        <w:t>(         1) rise</w:t>
      </w:r>
    </w:p>
    <w:p>
      <w:r>
        <w:t>(         1) risen</w:t>
      </w:r>
    </w:p>
    <w:p>
      <w:r>
        <w:t>(         1) Rising".</w:t>
      </w:r>
    </w:p>
    <w:p>
      <w:r>
        <w:t>(         6) River</w:t>
      </w:r>
    </w:p>
    <w:p>
      <w:r>
        <w:t>(         1) River,</w:t>
      </w:r>
    </w:p>
    <w:p>
      <w:r>
        <w:t>(         2) River.</w:t>
      </w:r>
    </w:p>
    <w:p>
      <w:r>
        <w:t>(         1) Rivers</w:t>
      </w:r>
    </w:p>
    <w:p>
      <w:r>
        <w:t>(         1) Roach,</w:t>
      </w:r>
    </w:p>
    <w:p>
      <w:r>
        <w:t>(         6) Robert</w:t>
      </w:r>
    </w:p>
    <w:p>
      <w:r>
        <w:t>(         1) Robert;</w:t>
      </w:r>
    </w:p>
    <w:p>
      <w:r>
        <w:t>(         1) Roberta</w:t>
      </w:r>
    </w:p>
    <w:p>
      <w:r>
        <w:t>(         1) Robin</w:t>
      </w:r>
    </w:p>
    <w:p>
      <w:r>
        <w:t>(         1) Robitaille</w:t>
      </w:r>
    </w:p>
    <w:p>
      <w:r>
        <w:t>(         2) robotic</w:t>
      </w:r>
    </w:p>
    <w:p>
      <w:r>
        <w:t>(         1) robotics</w:t>
      </w:r>
    </w:p>
    <w:p>
      <w:r>
        <w:t>(         1) rocket</w:t>
      </w:r>
    </w:p>
    <w:p>
      <w:r>
        <w:t>(         1) rocket's</w:t>
      </w:r>
    </w:p>
    <w:p>
      <w:r>
        <w:t>(         1) rockets</w:t>
      </w:r>
    </w:p>
    <w:p>
      <w:r>
        <w:t>(         1) Rockets"</w:t>
      </w:r>
    </w:p>
    <w:p>
      <w:r>
        <w:t>(         2) Rockies</w:t>
      </w:r>
    </w:p>
    <w:p>
      <w:r>
        <w:t>(         2) rocky</w:t>
      </w:r>
    </w:p>
    <w:p>
      <w:r>
        <w:t>(         1) Rodrigue;</w:t>
      </w:r>
    </w:p>
    <w:p>
      <w:r>
        <w:t>(         1) Roger</w:t>
      </w:r>
    </w:p>
    <w:p>
      <w:r>
        <w:t>(         4) role</w:t>
      </w:r>
    </w:p>
    <w:p>
      <w:r>
        <w:t>(         2) roles</w:t>
      </w:r>
    </w:p>
    <w:p>
      <w:r>
        <w:t>(         1) Romani</w:t>
      </w:r>
    </w:p>
    <w:p>
      <w:r>
        <w:t>(         1) Rome</w:t>
      </w:r>
    </w:p>
    <w:p>
      <w:r>
        <w:t>(         1) Romney,</w:t>
      </w:r>
    </w:p>
    <w:p>
      <w:r>
        <w:t>(         1) Română</w:t>
      </w:r>
    </w:p>
    <w:p>
      <w:r>
        <w:t>(         1) roots</w:t>
      </w:r>
    </w:p>
    <w:p>
      <w:r>
        <w:t>(         2) rose</w:t>
      </w:r>
    </w:p>
    <w:p>
      <w:r>
        <w:t>(         1) Rose,</w:t>
      </w:r>
    </w:p>
    <w:p>
      <w:r>
        <w:t>(         1) Ross</w:t>
      </w:r>
    </w:p>
    <w:p>
      <w:r>
        <w:t>(         1) Rouse,</w:t>
      </w:r>
    </w:p>
    <w:p>
      <w:r>
        <w:t>(         1) Routhier</w:t>
      </w:r>
    </w:p>
    <w:p>
      <w:r>
        <w:t>(         1) Roxborough,</w:t>
      </w:r>
    </w:p>
    <w:p>
      <w:r>
        <w:t>(        17) Royal</w:t>
      </w:r>
    </w:p>
    <w:p>
      <w:r>
        <w:t>(         1) rugby</w:t>
      </w:r>
    </w:p>
    <w:p>
      <w:r>
        <w:t>(         1) Ruhl,</w:t>
      </w:r>
    </w:p>
    <w:p>
      <w:r>
        <w:t>(         2) rule</w:t>
      </w:r>
    </w:p>
    <w:p>
      <w:r>
        <w:t>(         1) ruled</w:t>
      </w:r>
    </w:p>
    <w:p>
      <w:r>
        <w:t>(         1) Rumantsch</w:t>
      </w:r>
    </w:p>
    <w:p>
      <w:r>
        <w:t>(         1) Runa</w:t>
      </w:r>
    </w:p>
    <w:p>
      <w:r>
        <w:t>(         1) Rupert's</w:t>
      </w:r>
    </w:p>
    <w:p>
      <w:r>
        <w:t>(         2) rural</w:t>
      </w:r>
    </w:p>
    <w:p>
      <w:r>
        <w:t>(         1) Rush</w:t>
      </w:r>
    </w:p>
    <w:p>
      <w:r>
        <w:t>(         1) Russell</w:t>
      </w:r>
    </w:p>
    <w:p>
      <w:r>
        <w:t>(         1) Russell,</w:t>
      </w:r>
    </w:p>
    <w:p>
      <w:r>
        <w:t>(         1) Russia</w:t>
      </w:r>
    </w:p>
    <w:p>
      <w:r>
        <w:t>(         1) Russia.</w:t>
      </w:r>
    </w:p>
    <w:p>
      <w:r>
        <w:t>(         1) Russian</w:t>
      </w:r>
    </w:p>
    <w:p>
      <w:r>
        <w:t>(         1) Ruth</w:t>
      </w:r>
    </w:p>
    <w:p>
      <w:r>
        <w:t>(         2) Rwanda</w:t>
      </w:r>
    </w:p>
    <w:p>
      <w:r>
        <w:t>(         1) Ryan</w:t>
      </w:r>
    </w:p>
    <w:p>
      <w:r>
        <w:t>(         3) S</w:t>
      </w:r>
    </w:p>
    <w:p>
      <w:r>
        <w:t>(         1) Saba</w:t>
      </w:r>
    </w:p>
    <w:p>
      <w:r>
        <w:t>(         1) Safe</w:t>
      </w:r>
    </w:p>
    <w:p>
      <w:r>
        <w:t>(         1) Safety</w:t>
      </w:r>
    </w:p>
    <w:p>
      <w:r>
        <w:t>(         3) Saint</w:t>
      </w:r>
    </w:p>
    <w:p>
      <w:r>
        <w:t>(         1) Salvador</w:t>
      </w:r>
    </w:p>
    <w:p>
      <w:r>
        <w:t>(         2) same</w:t>
      </w:r>
    </w:p>
    <w:p>
      <w:r>
        <w:t>(         1) same-sex</w:t>
      </w:r>
    </w:p>
    <w:p>
      <w:r>
        <w:t>(         1) Samoa</w:t>
      </w:r>
    </w:p>
    <w:p>
      <w:r>
        <w:t>(         1) Sample</w:t>
      </w:r>
    </w:p>
    <w:p>
      <w:r>
        <w:t>(         1) Samuel</w:t>
      </w:r>
    </w:p>
    <w:p>
      <w:r>
        <w:t>(         1) San</w:t>
      </w:r>
    </w:p>
    <w:p>
      <w:r>
        <w:t>(         2) sands</w:t>
      </w:r>
    </w:p>
    <w:p>
      <w:r>
        <w:t>(         1) Sandwich</w:t>
      </w:r>
    </w:p>
    <w:p>
      <w:r>
        <w:t>(         1) Sardu</w:t>
      </w:r>
    </w:p>
    <w:p>
      <w:r>
        <w:t>(         1) Sarrouh,</w:t>
      </w:r>
    </w:p>
    <w:p>
      <w:r>
        <w:t>(         5) Saskatchewan</w:t>
      </w:r>
    </w:p>
    <w:p>
      <w:r>
        <w:t>(         1) Saskatoon</w:t>
      </w:r>
    </w:p>
    <w:p>
      <w:r>
        <w:t>(         2) satellite</w:t>
      </w:r>
    </w:p>
    <w:p>
      <w:r>
        <w:t>(         1) satellite,</w:t>
      </w:r>
    </w:p>
    <w:p>
      <w:r>
        <w:t>(         1) satellites.</w:t>
      </w:r>
    </w:p>
    <w:p>
      <w:r>
        <w:t>(         1) Saudi</w:t>
      </w:r>
    </w:p>
    <w:p>
      <w:r>
        <w:t>(         2) Save</w:t>
      </w:r>
    </w:p>
    <w:p>
      <w:r>
        <w:t>(         1) saw</w:t>
      </w:r>
    </w:p>
    <w:p>
      <w:r>
        <w:t>(         1) Scarecrow</w:t>
      </w:r>
    </w:p>
    <w:p>
      <w:r>
        <w:t>(         1) Scheldt</w:t>
      </w:r>
    </w:p>
    <w:p>
      <w:r>
        <w:t>(         1) school</w:t>
      </w:r>
    </w:p>
    <w:p>
      <w:r>
        <w:t>(         2) schools</w:t>
      </w:r>
    </w:p>
    <w:p>
      <w:r>
        <w:t>(         8) Science</w:t>
      </w:r>
    </w:p>
    <w:p>
      <w:r>
        <w:t>(         1) science,</w:t>
      </w:r>
    </w:p>
    <w:p>
      <w:r>
        <w:t>(         3) Sciences</w:t>
      </w:r>
    </w:p>
    <w:p>
      <w:r>
        <w:t>(         2) scientific</w:t>
      </w:r>
    </w:p>
    <w:p>
      <w:r>
        <w:t>(         1) scientists.</w:t>
      </w:r>
    </w:p>
    <w:p>
      <w:r>
        <w:t>(         5) Scotia</w:t>
      </w:r>
    </w:p>
    <w:p>
      <w:r>
        <w:t>(         1) Scotia,</w:t>
      </w:r>
    </w:p>
    <w:p>
      <w:r>
        <w:t>(         1) Scotia.</w:t>
      </w:r>
    </w:p>
    <w:p>
      <w:r>
        <w:t>(         2) Scots</w:t>
      </w:r>
    </w:p>
    <w:p>
      <w:r>
        <w:t>(         1) Scottish</w:t>
      </w:r>
    </w:p>
    <w:p>
      <w:r>
        <w:t>(         1) sculpture</w:t>
      </w:r>
    </w:p>
    <w:p>
      <w:r>
        <w:t>(         2) Sea</w:t>
      </w:r>
    </w:p>
    <w:p>
      <w:r>
        <w:t>(         1) Sea"</w:t>
      </w:r>
    </w:p>
    <w:p>
      <w:r>
        <w:t>(         1) seafarer</w:t>
      </w:r>
    </w:p>
    <w:p>
      <w:r>
        <w:t>(         2) search</w:t>
      </w:r>
    </w:p>
    <w:p>
      <w:r>
        <w:t>(         1) Search:</w:t>
      </w:r>
    </w:p>
    <w:p>
      <w:r>
        <w:t>(         1) seasonal</w:t>
      </w:r>
    </w:p>
    <w:p>
      <w:r>
        <w:t>(         2) seats</w:t>
      </w:r>
    </w:p>
    <w:p>
      <w:r>
        <w:t>(         1) Sebastian</w:t>
      </w:r>
    </w:p>
    <w:p>
      <w:r>
        <w:t>(         1) secession</w:t>
      </w:r>
    </w:p>
    <w:p>
      <w:r>
        <w:t>(         1) secessionism,</w:t>
      </w:r>
    </w:p>
    <w:p>
      <w:r>
        <w:t>(         2) second</w:t>
      </w:r>
    </w:p>
    <w:p>
      <w:r>
        <w:t>(         3) second-largest</w:t>
      </w:r>
    </w:p>
    <w:p>
      <w:r>
        <w:t>(         1) second-most</w:t>
      </w:r>
    </w:p>
    <w:p>
      <w:r>
        <w:t>(         1) Secretariat</w:t>
      </w:r>
    </w:p>
    <w:p>
      <w:r>
        <w:t>(         4) Secretariat.</w:t>
      </w:r>
    </w:p>
    <w:p>
      <w:r>
        <w:t>(         1) Section</w:t>
      </w:r>
    </w:p>
    <w:p>
      <w:r>
        <w:t>(         1) sections</w:t>
      </w:r>
    </w:p>
    <w:p>
      <w:r>
        <w:t>(         4) sector</w:t>
      </w:r>
    </w:p>
    <w:p>
      <w:r>
        <w:t>(         2) sectors</w:t>
      </w:r>
    </w:p>
    <w:p>
      <w:r>
        <w:t>(         1) Secure"</w:t>
      </w:r>
    </w:p>
    <w:p>
      <w:r>
        <w:t>(         1) Security</w:t>
      </w:r>
    </w:p>
    <w:p>
      <w:r>
        <w:t>(         1) Security".</w:t>
      </w:r>
    </w:p>
    <w:p>
      <w:r>
        <w:t>(         1) Security,</w:t>
      </w:r>
    </w:p>
    <w:p>
      <w:r>
        <w:t>(         6) see</w:t>
      </w:r>
    </w:p>
    <w:p>
      <w:r>
        <w:t>(         1) seeks</w:t>
      </w:r>
    </w:p>
    <w:p>
      <w:r>
        <w:t>(         1) Seeltersk</w:t>
      </w:r>
    </w:p>
    <w:p>
      <w:r>
        <w:t>(         1) selecting</w:t>
      </w:r>
    </w:p>
    <w:p>
      <w:r>
        <w:t>(         2) Self-Determination</w:t>
      </w:r>
    </w:p>
    <w:p>
      <w:r>
        <w:t>(         1) Self-Determination:</w:t>
      </w:r>
    </w:p>
    <w:p>
      <w:r>
        <w:t>(         1) self-governing</w:t>
      </w:r>
    </w:p>
    <w:p>
      <w:r>
        <w:t>(         1) self-identified</w:t>
      </w:r>
    </w:p>
    <w:p>
      <w:r>
        <w:t>(         1) self-reported</w:t>
      </w:r>
    </w:p>
    <w:p>
      <w:r>
        <w:t>(         1) self-sufficiency</w:t>
      </w:r>
    </w:p>
    <w:p>
      <w:r>
        <w:t>(         1) semi-protected</w:t>
      </w:r>
    </w:p>
    <w:p>
      <w:r>
        <w:t>(         4) Senate</w:t>
      </w:r>
    </w:p>
    <w:p>
      <w:r>
        <w:t>(         1) Senate,</w:t>
      </w:r>
    </w:p>
    <w:p>
      <w:r>
        <w:t>(         1) senators,</w:t>
      </w:r>
    </w:p>
    <w:p>
      <w:r>
        <w:t>(         1) sensitivity</w:t>
      </w:r>
    </w:p>
    <w:p>
      <w:r>
        <w:t>(         2) sent</w:t>
      </w:r>
    </w:p>
    <w:p>
      <w:r>
        <w:t>(         1) sentiment</w:t>
      </w:r>
    </w:p>
    <w:p>
      <w:r>
        <w:t>(         1) separate</w:t>
      </w:r>
    </w:p>
    <w:p>
      <w:r>
        <w:t>(        12) September</w:t>
      </w:r>
    </w:p>
    <w:p>
      <w:r>
        <w:t>(         1) Septentrional</w:t>
      </w:r>
    </w:p>
    <w:p>
      <w:r>
        <w:t>(         5) series</w:t>
      </w:r>
    </w:p>
    <w:p>
      <w:r>
        <w:t>(         1) Series,</w:t>
      </w:r>
    </w:p>
    <w:p>
      <w:r>
        <w:t>(         1) serve</w:t>
      </w:r>
    </w:p>
    <w:p>
      <w:r>
        <w:t>(         2) served</w:t>
      </w:r>
    </w:p>
    <w:p>
      <w:r>
        <w:t>(         1) serves</w:t>
      </w:r>
    </w:p>
    <w:p>
      <w:r>
        <w:t>(         3) service</w:t>
      </w:r>
    </w:p>
    <w:p>
      <w:r>
        <w:t>(         1) Service.</w:t>
      </w:r>
    </w:p>
    <w:p>
      <w:r>
        <w:t>(         3) services</w:t>
      </w:r>
    </w:p>
    <w:p>
      <w:r>
        <w:t>(         1) services,</w:t>
      </w:r>
    </w:p>
    <w:p>
      <w:r>
        <w:t>(         1) setting</w:t>
      </w:r>
    </w:p>
    <w:p>
      <w:r>
        <w:t>(         1) settle</w:t>
      </w:r>
    </w:p>
    <w:p>
      <w:r>
        <w:t>(         4) settled</w:t>
      </w:r>
    </w:p>
    <w:p>
      <w:r>
        <w:t>(         1) settled,</w:t>
      </w:r>
    </w:p>
    <w:p>
      <w:r>
        <w:t>(         1) settlement</w:t>
      </w:r>
    </w:p>
    <w:p>
      <w:r>
        <w:t>(         1) settlement,</w:t>
      </w:r>
    </w:p>
    <w:p>
      <w:r>
        <w:t>(         3) settlements</w:t>
      </w:r>
    </w:p>
    <w:p>
      <w:r>
        <w:t>(         1) settlements,</w:t>
      </w:r>
    </w:p>
    <w:p>
      <w:r>
        <w:t>(         1) Settler</w:t>
      </w:r>
    </w:p>
    <w:p>
      <w:r>
        <w:t>(         1) settlers</w:t>
      </w:r>
    </w:p>
    <w:p>
      <w:r>
        <w:t>(         1) settlers.</w:t>
      </w:r>
    </w:p>
    <w:p>
      <w:r>
        <w:t>(         6) Seven</w:t>
      </w:r>
    </w:p>
    <w:p>
      <w:r>
        <w:t>(         1) seventeenth</w:t>
      </w:r>
    </w:p>
    <w:p>
      <w:r>
        <w:t>(         1) seventh</w:t>
      </w:r>
    </w:p>
    <w:p>
      <w:r>
        <w:t>(         1) Seven –</w:t>
      </w:r>
    </w:p>
    <w:p>
      <w:r>
        <w:t>(         5) several</w:t>
      </w:r>
    </w:p>
    <w:p>
      <w:r>
        <w:t>(         2) severe</w:t>
      </w:r>
    </w:p>
    <w:p>
      <w:r>
        <w:t>(         1) Sex</w:t>
      </w:r>
    </w:p>
    <w:p>
      <w:r>
        <w:t>(         1) Sex"</w:t>
      </w:r>
    </w:p>
    <w:p>
      <w:r>
        <w:t>(         1) sexuality</w:t>
      </w:r>
    </w:p>
    <w:p>
      <w:r>
        <w:t>(         1) Seychelles</w:t>
      </w:r>
    </w:p>
    <w:p>
      <w:r>
        <w:t>(         1) shakeup"</w:t>
      </w:r>
    </w:p>
    <w:p>
      <w:r>
        <w:t>(         1) share</w:t>
      </w:r>
    </w:p>
    <w:p>
      <w:r>
        <w:t>(         1) shared</w:t>
      </w:r>
    </w:p>
    <w:p>
      <w:r>
        <w:t>(         1) sharing</w:t>
      </w:r>
    </w:p>
    <w:p>
      <w:r>
        <w:t>(         1) Sharpe.</w:t>
      </w:r>
    </w:p>
    <w:p>
      <w:r>
        <w:t>(         1) Sherbrooke</w:t>
      </w:r>
    </w:p>
    <w:p>
      <w:r>
        <w:t>(         2) Shield</w:t>
      </w:r>
    </w:p>
    <w:p>
      <w:r>
        <w:t>(         1) Shield.</w:t>
      </w:r>
    </w:p>
    <w:p>
      <w:r>
        <w:t>(         1) shift</w:t>
      </w:r>
    </w:p>
    <w:p>
      <w:r>
        <w:t>(         1) shipping</w:t>
      </w:r>
    </w:p>
    <w:p>
      <w:r>
        <w:t>(         1) Shocks</w:t>
      </w:r>
    </w:p>
    <w:p>
      <w:r>
        <w:t>(         1) shook</w:t>
      </w:r>
    </w:p>
    <w:p>
      <w:r>
        <w:t>(         1) shooting</w:t>
      </w:r>
    </w:p>
    <w:p>
      <w:r>
        <w:t>(         1) shores</w:t>
      </w:r>
    </w:p>
    <w:p>
      <w:r>
        <w:t>(         1) short</w:t>
      </w:r>
    </w:p>
    <w:p>
      <w:r>
        <w:t>(         1) showing</w:t>
      </w:r>
    </w:p>
    <w:p>
      <w:r>
        <w:t>(         1) Shqip</w:t>
      </w:r>
    </w:p>
    <w:p>
      <w:r>
        <w:t>(         2) Shuttle</w:t>
      </w:r>
    </w:p>
    <w:p>
      <w:r>
        <w:t>(         1) Sicilianu</w:t>
      </w:r>
    </w:p>
    <w:p>
      <w:r>
        <w:t>(         1) Sierra</w:t>
      </w:r>
    </w:p>
    <w:p>
      <w:r>
        <w:t>(         1) siglo</w:t>
      </w:r>
    </w:p>
    <w:p>
      <w:r>
        <w:t>(         2) sign</w:t>
      </w:r>
    </w:p>
    <w:p>
      <w:r>
        <w:t>(         1) signed</w:t>
      </w:r>
    </w:p>
    <w:p>
      <w:r>
        <w:t>(         2) significance</w:t>
      </w:r>
    </w:p>
    <w:p>
      <w:r>
        <w:t>(         2) significant</w:t>
      </w:r>
    </w:p>
    <w:p>
      <w:r>
        <w:t>(         1) significantly</w:t>
      </w:r>
    </w:p>
    <w:p>
      <w:r>
        <w:t>(         1) signifying</w:t>
      </w:r>
    </w:p>
    <w:p>
      <w:r>
        <w:t>(         1) signing</w:t>
      </w:r>
    </w:p>
    <w:p>
      <w:r>
        <w:t>(         2) SIL</w:t>
      </w:r>
    </w:p>
    <w:p>
      <w:r>
        <w:t>(         1) Silent</w:t>
      </w:r>
    </w:p>
    <w:p>
      <w:r>
        <w:t>(         1) Simi</w:t>
      </w:r>
    </w:p>
    <w:p>
      <w:r>
        <w:t>(         2) similar</w:t>
      </w:r>
    </w:p>
    <w:p>
      <w:r>
        <w:t>(         1) Simon</w:t>
      </w:r>
    </w:p>
    <w:p>
      <w:r>
        <w:t>(         2) simple</w:t>
      </w:r>
    </w:p>
    <w:p>
      <w:r>
        <w:t>(         1) simply</w:t>
      </w:r>
    </w:p>
    <w:p>
      <w:r>
        <w:t>(        18) since</w:t>
      </w:r>
    </w:p>
    <w:p>
      <w:r>
        <w:t>(         1) Singapore</w:t>
      </w:r>
    </w:p>
    <w:p>
      <w:r>
        <w:t>(         2) Sint</w:t>
      </w:r>
    </w:p>
    <w:p>
      <w:r>
        <w:t>(         1) SIPRI</w:t>
      </w:r>
    </w:p>
    <w:p>
      <w:r>
        <w:t>(         2) Sir</w:t>
      </w:r>
    </w:p>
    <w:p>
      <w:r>
        <w:t>(         1) sister</w:t>
      </w:r>
    </w:p>
    <w:p>
      <w:r>
        <w:t>(         1) SiSwati</w:t>
      </w:r>
    </w:p>
    <w:p>
      <w:r>
        <w:t>(         1) Site</w:t>
      </w:r>
    </w:p>
    <w:p>
      <w:r>
        <w:t>(         1) site,</w:t>
      </w:r>
    </w:p>
    <w:p>
      <w:r>
        <w:t>(         3) sites</w:t>
      </w:r>
    </w:p>
    <w:p>
      <w:r>
        <w:t>(         1) situated</w:t>
      </w:r>
    </w:p>
    <w:p>
      <w:r>
        <w:t>(         1) situations</w:t>
      </w:r>
    </w:p>
    <w:p>
      <w:r>
        <w:t>(         1) six</w:t>
      </w:r>
    </w:p>
    <w:p>
      <w:r>
        <w:t>(         1) sizeable</w:t>
      </w:r>
    </w:p>
    <w:p>
      <w:r>
        <w:t>(         1) SK"</w:t>
      </w:r>
    </w:p>
    <w:p>
      <w:r>
        <w:t>(         1) skiing</w:t>
      </w:r>
    </w:p>
    <w:p>
      <w:r>
        <w:t>(         1) slimmer</w:t>
      </w:r>
    </w:p>
    <w:p>
      <w:r>
        <w:t>(         1) Slovenčina</w:t>
      </w:r>
    </w:p>
    <w:p>
      <w:r>
        <w:t>(         1) Slovenščina</w:t>
      </w:r>
    </w:p>
    <w:p>
      <w:r>
        <w:t>(         1) slow</w:t>
      </w:r>
    </w:p>
    <w:p>
      <w:r>
        <w:t>(         1) slows</w:t>
      </w:r>
    </w:p>
    <w:p>
      <w:r>
        <w:t>(         1) smallpox</w:t>
      </w:r>
    </w:p>
    <w:p>
      <w:r>
        <w:t>(         2) Smith,</w:t>
      </w:r>
    </w:p>
    <w:p>
      <w:r>
        <w:t>(         1) Smoking</w:t>
      </w:r>
    </w:p>
    <w:p>
      <w:r>
        <w:t>(         1) Smugglers</w:t>
      </w:r>
    </w:p>
    <w:p>
      <w:r>
        <w:t>(         1) snapshots</w:t>
      </w:r>
    </w:p>
    <w:p>
      <w:r>
        <w:t>(         2) snow</w:t>
      </w:r>
    </w:p>
    <w:p>
      <w:r>
        <w:t>(         1) so</w:t>
      </w:r>
    </w:p>
    <w:p>
      <w:r>
        <w:t>(         1) soccer</w:t>
      </w:r>
    </w:p>
    <w:p>
      <w:r>
        <w:t>(         5) social</w:t>
      </w:r>
    </w:p>
    <w:p>
      <w:r>
        <w:t>(         1) Social,</w:t>
      </w:r>
    </w:p>
    <w:p>
      <w:r>
        <w:t>(         1) Socially</w:t>
      </w:r>
    </w:p>
    <w:p>
      <w:r>
        <w:t>(         1) societal</w:t>
      </w:r>
    </w:p>
    <w:p>
      <w:r>
        <w:t>(         1) societies</w:t>
      </w:r>
    </w:p>
    <w:p>
      <w:r>
        <w:t>(         5) society</w:t>
      </w:r>
    </w:p>
    <w:p>
      <w:r>
        <w:t>(         1) Socio-economic</w:t>
      </w:r>
    </w:p>
    <w:p>
      <w:r>
        <w:t>(         3) Sociology</w:t>
      </w:r>
    </w:p>
    <w:p>
      <w:r>
        <w:t>(         1) Sokolsky,</w:t>
      </w:r>
    </w:p>
    <w:p>
      <w:r>
        <w:t>(         2) soldiers</w:t>
      </w:r>
    </w:p>
    <w:p>
      <w:r>
        <w:t>(         1) soldiers,</w:t>
      </w:r>
    </w:p>
    <w:p>
      <w:r>
        <w:t>(         1) solely</w:t>
      </w:r>
    </w:p>
    <w:p>
      <w:r>
        <w:t>(         1) Solomon</w:t>
      </w:r>
    </w:p>
    <w:p>
      <w:r>
        <w:t>(         2) Somalia</w:t>
      </w:r>
    </w:p>
    <w:p>
      <w:r>
        <w:t>(         5) Some</w:t>
      </w:r>
    </w:p>
    <w:p>
      <w:r>
        <w:t>(         1) sometimes</w:t>
      </w:r>
    </w:p>
    <w:p>
      <w:r>
        <w:t>(         1) Sonneborn,</w:t>
      </w:r>
    </w:p>
    <w:p>
      <w:r>
        <w:t>(         1) Soomaaliga</w:t>
      </w:r>
    </w:p>
    <w:p>
      <w:r>
        <w:t>(         1) soon</w:t>
      </w:r>
    </w:p>
    <w:p>
      <w:r>
        <w:t>(         1) Sorens,</w:t>
      </w:r>
    </w:p>
    <w:p>
      <w:r>
        <w:t>(         2) Sorry,</w:t>
      </w:r>
    </w:p>
    <w:p>
      <w:r>
        <w:t>(         2) sounding</w:t>
      </w:r>
    </w:p>
    <w:p>
      <w:r>
        <w:t>(         2) Source</w:t>
      </w:r>
    </w:p>
    <w:p>
      <w:r>
        <w:t>(         1) Source:</w:t>
      </w:r>
    </w:p>
    <w:p>
      <w:r>
        <w:t>(         3) sources</w:t>
      </w:r>
    </w:p>
    <w:p>
      <w:r>
        <w:t>(         1) sources.</w:t>
      </w:r>
    </w:p>
    <w:p>
      <w:r>
        <w:t>(         1) Sourour,</w:t>
      </w:r>
    </w:p>
    <w:p>
      <w:r>
        <w:t>(         8) south</w:t>
      </w:r>
    </w:p>
    <w:p>
      <w:r>
        <w:t>(         1) southeast,</w:t>
      </w:r>
    </w:p>
    <w:p>
      <w:r>
        <w:t>(         5) southern</w:t>
      </w:r>
    </w:p>
    <w:p>
      <w:r>
        <w:t>(         1) southwestern</w:t>
      </w:r>
    </w:p>
    <w:p>
      <w:r>
        <w:t>(         6) sovereign</w:t>
      </w:r>
    </w:p>
    <w:p>
      <w:r>
        <w:t>(         1) sovereignist</w:t>
      </w:r>
    </w:p>
    <w:p>
      <w:r>
        <w:t>(         1) sovereignty</w:t>
      </w:r>
    </w:p>
    <w:p>
      <w:r>
        <w:t>(         1) sovereignty,</w:t>
      </w:r>
    </w:p>
    <w:p>
      <w:r>
        <w:t>(         1) sovereignty-association</w:t>
      </w:r>
    </w:p>
    <w:p>
      <w:r>
        <w:t>(         2) Soviet</w:t>
      </w:r>
    </w:p>
    <w:p>
      <w:r>
        <w:t>(         9) Space</w:t>
      </w:r>
    </w:p>
    <w:p>
      <w:r>
        <w:t>(         1) spaces</w:t>
      </w:r>
    </w:p>
    <w:p>
      <w:r>
        <w:t>(         2) Spanish</w:t>
      </w:r>
    </w:p>
    <w:p>
      <w:r>
        <w:t>(         1) spanned</w:t>
      </w:r>
    </w:p>
    <w:p>
      <w:r>
        <w:t>(         1) Spano,</w:t>
      </w:r>
    </w:p>
    <w:p>
      <w:r>
        <w:t>(         1) spans</w:t>
      </w:r>
    </w:p>
    <w:p>
      <w:r>
        <w:t>(         6) speak</w:t>
      </w:r>
    </w:p>
    <w:p>
      <w:r>
        <w:t>(         1) Speak?</w:t>
      </w:r>
    </w:p>
    <w:p>
      <w:r>
        <w:t>(         1) speakers</w:t>
      </w:r>
    </w:p>
    <w:p>
      <w:r>
        <w:t>(         1) speakers),</w:t>
      </w:r>
    </w:p>
    <w:p>
      <w:r>
        <w:t>(         1) Special</w:t>
      </w:r>
    </w:p>
    <w:p>
      <w:r>
        <w:t>(         1) specified)"</w:t>
      </w:r>
    </w:p>
    <w:p>
      <w:r>
        <w:t>(         1) spectator</w:t>
      </w:r>
    </w:p>
    <w:p>
      <w:r>
        <w:t>(         1) Spencer</w:t>
      </w:r>
    </w:p>
    <w:p>
      <w:r>
        <w:t>(         1) spending</w:t>
      </w:r>
    </w:p>
    <w:p>
      <w:r>
        <w:t>(         1) spending"</w:t>
      </w:r>
    </w:p>
    <w:p>
      <w:r>
        <w:t>(         1) spent</w:t>
      </w:r>
    </w:p>
    <w:p>
      <w:r>
        <w:t>(         3) split</w:t>
      </w:r>
    </w:p>
    <w:p>
      <w:r>
        <w:t>(         3) spoken</w:t>
      </w:r>
    </w:p>
    <w:p>
      <w:r>
        <w:t>(         1) spoken,</w:t>
      </w:r>
    </w:p>
    <w:p>
      <w:r>
        <w:t>(         1) sponsored</w:t>
      </w:r>
    </w:p>
    <w:p>
      <w:r>
        <w:t>(         4) Sport</w:t>
      </w:r>
    </w:p>
    <w:p>
      <w:r>
        <w:t>(         1) sporting</w:t>
      </w:r>
    </w:p>
    <w:p>
      <w:r>
        <w:t>(         4) sports</w:t>
      </w:r>
    </w:p>
    <w:p>
      <w:r>
        <w:t>(         1) Sports,</w:t>
      </w:r>
    </w:p>
    <w:p>
      <w:r>
        <w:t>(         2) Springer.</w:t>
      </w:r>
    </w:p>
    <w:p>
      <w:r>
        <w:t>(         3) square</w:t>
      </w:r>
    </w:p>
    <w:p>
      <w:r>
        <w:t>(         1) Sranantongo</w:t>
      </w:r>
    </w:p>
    <w:p>
      <w:r>
        <w:t>(         1) Sri</w:t>
      </w:r>
    </w:p>
    <w:p>
      <w:r>
        <w:t>(         1) srpski</w:t>
      </w:r>
    </w:p>
    <w:p>
      <w:r>
        <w:t>(         1) Srpskohrvatski</w:t>
      </w:r>
    </w:p>
    <w:p>
      <w:r>
        <w:t>(        21) St.</w:t>
      </w:r>
    </w:p>
    <w:p>
      <w:r>
        <w:t>(         1) stability</w:t>
      </w:r>
    </w:p>
    <w:p>
      <w:r>
        <w:t>(         1) Stability"</w:t>
      </w:r>
    </w:p>
    <w:p>
      <w:r>
        <w:t>(         1) stabilization</w:t>
      </w:r>
    </w:p>
    <w:p>
      <w:r>
        <w:t>(         1) stabilized,</w:t>
      </w:r>
    </w:p>
    <w:p>
      <w:r>
        <w:t>(         1) Stadacona</w:t>
      </w:r>
    </w:p>
    <w:p>
      <w:r>
        <w:t>(         1) Stadacona);</w:t>
      </w:r>
    </w:p>
    <w:p>
      <w:r>
        <w:t>(         1) standards</w:t>
      </w:r>
    </w:p>
    <w:p>
      <w:r>
        <w:t>(         1) Stanford,</w:t>
      </w:r>
    </w:p>
    <w:p>
      <w:r>
        <w:t>(         2) Star</w:t>
      </w:r>
    </w:p>
    <w:p>
      <w:r>
        <w:t>(         1) started</w:t>
      </w:r>
    </w:p>
    <w:p>
      <w:r>
        <w:t>(         1) Starting</w:t>
      </w:r>
    </w:p>
    <w:p>
      <w:r>
        <w:t>(         7) state</w:t>
      </w:r>
    </w:p>
    <w:p>
      <w:r>
        <w:t>(         1) state.</w:t>
      </w:r>
    </w:p>
    <w:p>
      <w:r>
        <w:t>(         1) State:</w:t>
      </w:r>
    </w:p>
    <w:p>
      <w:r>
        <w:t>(         1) statement:</w:t>
      </w:r>
    </w:p>
    <w:p>
      <w:r>
        <w:t>(        31) States</w:t>
      </w:r>
    </w:p>
    <w:p>
      <w:r>
        <w:t>(         2) States,</w:t>
      </w:r>
    </w:p>
    <w:p>
      <w:r>
        <w:t>(         2) States.</w:t>
      </w:r>
    </w:p>
    <w:p>
      <w:r>
        <w:t>(         1) States?</w:t>
      </w:r>
    </w:p>
    <w:p>
      <w:r>
        <w:t>(         2) Station</w:t>
      </w:r>
    </w:p>
    <w:p>
      <w:r>
        <w:t>(        30) Statistics</w:t>
      </w:r>
    </w:p>
    <w:p>
      <w:r>
        <w:t>(         1) Statistics"</w:t>
      </w:r>
    </w:p>
    <w:p>
      <w:r>
        <w:t>(         2) status</w:t>
      </w:r>
    </w:p>
    <w:p>
      <w:r>
        <w:t>(         1) status".</w:t>
      </w:r>
    </w:p>
    <w:p>
      <w:r>
        <w:t>(         1) status,</w:t>
      </w:r>
    </w:p>
    <w:p>
      <w:r>
        <w:t>(         3) Statute</w:t>
      </w:r>
    </w:p>
    <w:p>
      <w:r>
        <w:t>(         2) steadily</w:t>
      </w:r>
    </w:p>
    <w:p>
      <w:r>
        <w:t>(         1) Steckel,</w:t>
      </w:r>
    </w:p>
    <w:p>
      <w:r>
        <w:t>(         1) steel</w:t>
      </w:r>
    </w:p>
    <w:p>
      <w:r>
        <w:t>(         1) Stefan</w:t>
      </w:r>
    </w:p>
    <w:p>
      <w:r>
        <w:t>(         1) Stela</w:t>
      </w:r>
    </w:p>
    <w:p>
      <w:r>
        <w:t>(         5) Stephen</w:t>
      </w:r>
    </w:p>
    <w:p>
      <w:r>
        <w:t>(         2) steps</w:t>
      </w:r>
    </w:p>
    <w:p>
      <w:r>
        <w:t>(         1) Stern</w:t>
      </w:r>
    </w:p>
    <w:p>
      <w:r>
        <w:t>(         1) Steven</w:t>
      </w:r>
    </w:p>
    <w:p>
      <w:r>
        <w:t>(         2) Stewart.</w:t>
      </w:r>
    </w:p>
    <w:p>
      <w:r>
        <w:t>(         2) still</w:t>
      </w:r>
    </w:p>
    <w:p>
      <w:r>
        <w:t>(         2) Stock</w:t>
      </w:r>
    </w:p>
    <w:p>
      <w:r>
        <w:t>(         1) Stories</w:t>
      </w:r>
    </w:p>
    <w:p>
      <w:r>
        <w:t>(         2) Strategic</w:t>
      </w:r>
    </w:p>
    <w:p>
      <w:r>
        <w:t>(         1) strategy</w:t>
      </w:r>
    </w:p>
    <w:p>
      <w:r>
        <w:t>(         2) Street</w:t>
      </w:r>
    </w:p>
    <w:p>
      <w:r>
        <w:t>(         1) strengthen</w:t>
      </w:r>
    </w:p>
    <w:p>
      <w:r>
        <w:t>(         1) Strengthening</w:t>
      </w:r>
    </w:p>
    <w:p>
      <w:r>
        <w:t>(         1) stretches</w:t>
      </w:r>
    </w:p>
    <w:p>
      <w:r>
        <w:t>(         1) stretching</w:t>
      </w:r>
    </w:p>
    <w:p>
      <w:r>
        <w:t>(         1) strict</w:t>
      </w:r>
    </w:p>
    <w:p>
      <w:r>
        <w:t>(         1) strike</w:t>
      </w:r>
    </w:p>
    <w:p>
      <w:r>
        <w:t>(         3) strong</w:t>
      </w:r>
    </w:p>
    <w:p>
      <w:r>
        <w:t>(         1) strong,</w:t>
      </w:r>
    </w:p>
    <w:p>
      <w:r>
        <w:t>(         1) stronger</w:t>
      </w:r>
    </w:p>
    <w:p>
      <w:r>
        <w:t>(         1) Structural</w:t>
      </w:r>
    </w:p>
    <w:p>
      <w:r>
        <w:t>(         1) structurally</w:t>
      </w:r>
    </w:p>
    <w:p>
      <w:r>
        <w:t>(         2) structure</w:t>
      </w:r>
    </w:p>
    <w:p>
      <w:r>
        <w:t>(         1) STS-116</w:t>
      </w:r>
    </w:p>
    <w:p>
      <w:r>
        <w:t>(         2) Student</w:t>
      </w:r>
    </w:p>
    <w:p>
      <w:r>
        <w:t>(         1) students</w:t>
      </w:r>
    </w:p>
    <w:p>
      <w:r>
        <w:t>(         1) students;</w:t>
      </w:r>
    </w:p>
    <w:p>
      <w:r>
        <w:t>(        13) studies</w:t>
      </w:r>
    </w:p>
    <w:p>
      <w:r>
        <w:t>(         2) Study</w:t>
      </w:r>
    </w:p>
    <w:p>
      <w:r>
        <w:t>(         1) stunt"</w:t>
      </w:r>
    </w:p>
    <w:p>
      <w:r>
        <w:t>(         1) Sturgeon,</w:t>
      </w:r>
    </w:p>
    <w:p>
      <w:r>
        <w:t>(         1) subcultures.</w:t>
      </w:r>
    </w:p>
    <w:p>
      <w:r>
        <w:t>(         1) subject</w:t>
      </w:r>
    </w:p>
    <w:p>
      <w:r>
        <w:t>(         2) subsequent</w:t>
      </w:r>
    </w:p>
    <w:p>
      <w:r>
        <w:t>(         1) subsequently</w:t>
      </w:r>
    </w:p>
    <w:p>
      <w:r>
        <w:t>(         2) substantial</w:t>
      </w:r>
    </w:p>
    <w:p>
      <w:r>
        <w:t>(         1) substantial.</w:t>
      </w:r>
    </w:p>
    <w:p>
      <w:r>
        <w:t>(         2) successful</w:t>
      </w:r>
    </w:p>
    <w:p>
      <w:r>
        <w:t>(         1) successive</w:t>
      </w:r>
    </w:p>
    <w:p>
      <w:r>
        <w:t>(         9) such</w:t>
      </w:r>
    </w:p>
    <w:p>
      <w:r>
        <w:t>(         2) such,</w:t>
      </w:r>
    </w:p>
    <w:p>
      <w:r>
        <w:t>(         1) Suez</w:t>
      </w:r>
    </w:p>
    <w:p>
      <w:r>
        <w:t>(         2) suffered</w:t>
      </w:r>
    </w:p>
    <w:p>
      <w:r>
        <w:t>(         1) sufficient</w:t>
      </w:r>
    </w:p>
    <w:p>
      <w:r>
        <w:t>(         3) summer</w:t>
      </w:r>
    </w:p>
    <w:p>
      <w:r>
        <w:t>(         1) Summers,</w:t>
      </w:r>
    </w:p>
    <w:p>
      <w:r>
        <w:t>(         1) Summer ()</w:t>
      </w:r>
    </w:p>
    <w:p>
      <w:r>
        <w:t>(         1) Summit</w:t>
      </w:r>
    </w:p>
    <w:p>
      <w:r>
        <w:t>(         1) Sunda</w:t>
      </w:r>
    </w:p>
    <w:p>
      <w:r>
        <w:t>(         1) Suomi</w:t>
      </w:r>
    </w:p>
    <w:p>
      <w:r>
        <w:t>(         2) superior</w:t>
      </w:r>
    </w:p>
    <w:p>
      <w:r>
        <w:t>(         1) supplementary</w:t>
      </w:r>
    </w:p>
    <w:p>
      <w:r>
        <w:t>(         1) suppliers</w:t>
      </w:r>
    </w:p>
    <w:p>
      <w:r>
        <w:t>(         2) support</w:t>
      </w:r>
    </w:p>
    <w:p>
      <w:r>
        <w:t>(         3) supported</w:t>
      </w:r>
    </w:p>
    <w:p>
      <w:r>
        <w:t>(         8) Supreme</w:t>
      </w:r>
    </w:p>
    <w:p>
      <w:r>
        <w:t>(         1) surface</w:t>
      </w:r>
    </w:p>
    <w:p>
      <w:r>
        <w:t>(         1) surplus</w:t>
      </w:r>
    </w:p>
    <w:p>
      <w:r>
        <w:t>(         2) surpluses,</w:t>
      </w:r>
    </w:p>
    <w:p>
      <w:r>
        <w:t>(         4) survey</w:t>
      </w:r>
    </w:p>
    <w:p>
      <w:r>
        <w:t>(         1) Survey"</w:t>
      </w:r>
    </w:p>
    <w:p>
      <w:r>
        <w:t>(         1) survey".</w:t>
      </w:r>
    </w:p>
    <w:p>
      <w:r>
        <w:t>(         1) Surveys</w:t>
      </w:r>
    </w:p>
    <w:p>
      <w:r>
        <w:t>(         1) Surveys.</w:t>
      </w:r>
    </w:p>
    <w:p>
      <w:r>
        <w:t>(         1) survive</w:t>
      </w:r>
    </w:p>
    <w:p>
      <w:r>
        <w:t>(         1) Susic,</w:t>
      </w:r>
    </w:p>
    <w:p>
      <w:r>
        <w:t>(         1) suspended</w:t>
      </w:r>
    </w:p>
    <w:p>
      <w:r>
        <w:t>(         1) sustainable</w:t>
      </w:r>
    </w:p>
    <w:p>
      <w:r>
        <w:t>(         1) Sustaining</w:t>
      </w:r>
    </w:p>
    <w:p>
      <w:r>
        <w:t>(         1) Svenska</w:t>
      </w:r>
    </w:p>
    <w:p>
      <w:r>
        <w:t>(         1) Swaziland</w:t>
      </w:r>
    </w:p>
    <w:p>
      <w:r>
        <w:t>(         1) swept</w:t>
      </w:r>
    </w:p>
    <w:p>
      <w:r>
        <w:t>(         1) Sworden,</w:t>
      </w:r>
    </w:p>
    <w:p>
      <w:r>
        <w:t>(         1) symbol</w:t>
      </w:r>
    </w:p>
    <w:p>
      <w:r>
        <w:t>(         5) symbols</w:t>
      </w:r>
    </w:p>
    <w:p>
      <w:r>
        <w:t>(         3) system</w:t>
      </w:r>
    </w:p>
    <w:p>
      <w:r>
        <w:t>(         3) System"</w:t>
      </w:r>
    </w:p>
    <w:p>
      <w:r>
        <w:t>(         1) Sámegiella</w:t>
      </w:r>
    </w:p>
    <w:p>
      <w:r>
        <w:t>(         1) Sängö</w:t>
      </w:r>
    </w:p>
    <w:p>
      <w:r>
        <w:t>(         3) t</w:t>
      </w:r>
    </w:p>
    <w:p>
      <w:r>
        <w:t>(         1) T;</w:t>
      </w:r>
    </w:p>
    <w:p>
      <w:r>
        <w:t>(         1) table"</w:t>
      </w:r>
    </w:p>
    <w:p>
      <w:r>
        <w:t>(         1) Tables</w:t>
      </w:r>
    </w:p>
    <w:p>
      <w:r>
        <w:t>(         1) tabulations</w:t>
      </w:r>
    </w:p>
    <w:p>
      <w:r>
        <w:t>(         1) Tagalog</w:t>
      </w:r>
    </w:p>
    <w:p>
      <w:r>
        <w:t>(         1) taking</w:t>
      </w:r>
    </w:p>
    <w:p>
      <w:r>
        <w:t>(         2) talk</w:t>
      </w:r>
    </w:p>
    <w:p>
      <w:r>
        <w:t>(         1) tank</w:t>
      </w:r>
    </w:p>
    <w:p>
      <w:r>
        <w:t>(         1) Tanner,</w:t>
      </w:r>
    </w:p>
    <w:p>
      <w:r>
        <w:t>(         1) Tanzania</w:t>
      </w:r>
    </w:p>
    <w:p>
      <w:r>
        <w:t>(         1) Taqbaylit</w:t>
      </w:r>
    </w:p>
    <w:p>
      <w:r>
        <w:t>(         1) Tarandíne</w:t>
      </w:r>
    </w:p>
    <w:p>
      <w:r>
        <w:t>(         1) targeting</w:t>
      </w:r>
    </w:p>
    <w:p>
      <w:r>
        <w:t>(         2) tariffs</w:t>
      </w:r>
    </w:p>
    <w:p>
      <w:r>
        <w:t>(         1) tartans</w:t>
      </w:r>
    </w:p>
    <w:p>
      <w:r>
        <w:t>(         1) Tavia</w:t>
      </w:r>
    </w:p>
    <w:p>
      <w:r>
        <w:t>(         3) taxation</w:t>
      </w:r>
    </w:p>
    <w:p>
      <w:r>
        <w:t>(         1) taxation.</w:t>
      </w:r>
    </w:p>
    <w:p>
      <w:r>
        <w:t>(         1) Taylor,</w:t>
      </w:r>
    </w:p>
    <w:p>
      <w:r>
        <w:t>(         1) TD"</w:t>
      </w:r>
    </w:p>
    <w:p>
      <w:r>
        <w:t>(         1) team,</w:t>
      </w:r>
    </w:p>
    <w:p>
      <w:r>
        <w:t>(         1) Technological</w:t>
      </w:r>
    </w:p>
    <w:p>
      <w:r>
        <w:t>(         7) technology</w:t>
      </w:r>
    </w:p>
    <w:p>
      <w:r>
        <w:t>(         1) Teigrob,</w:t>
      </w:r>
    </w:p>
    <w:p>
      <w:r>
        <w:t>(         3) Telecommunications</w:t>
      </w:r>
    </w:p>
    <w:p>
      <w:r>
        <w:t>(         1) Telegraph</w:t>
      </w:r>
    </w:p>
    <w:p>
      <w:r>
        <w:t>(         1) temperate</w:t>
      </w:r>
    </w:p>
    <w:p>
      <w:r>
        <w:t>(         1) temperature</w:t>
      </w:r>
    </w:p>
    <w:p>
      <w:r>
        <w:t>(         4) temperatures</w:t>
      </w:r>
    </w:p>
    <w:p>
      <w:r>
        <w:t>(         1) templates</w:t>
      </w:r>
    </w:p>
    <w:p>
      <w:r>
        <w:t>(         1) temporarily</w:t>
      </w:r>
    </w:p>
    <w:p>
      <w:r>
        <w:t>(         5) ten</w:t>
      </w:r>
    </w:p>
    <w:p>
      <w:r>
        <w:t>(         1) tennis</w:t>
      </w:r>
    </w:p>
    <w:p>
      <w:r>
        <w:t>(         1) tensions</w:t>
      </w:r>
    </w:p>
    <w:p>
      <w:r>
        <w:t>(         1) Teresa</w:t>
      </w:r>
    </w:p>
    <w:p>
      <w:r>
        <w:t>(         1) term</w:t>
      </w:r>
    </w:p>
    <w:p>
      <w:r>
        <w:t>(         3) terms</w:t>
      </w:r>
    </w:p>
    <w:p>
      <w:r>
        <w:t>(         6) territorial</w:t>
      </w:r>
    </w:p>
    <w:p>
      <w:r>
        <w:t>(        19) territories</w:t>
      </w:r>
    </w:p>
    <w:p>
      <w:r>
        <w:t>(         1) Territories"</w:t>
      </w:r>
    </w:p>
    <w:p>
      <w:r>
        <w:t>(         4) Territories,</w:t>
      </w:r>
    </w:p>
    <w:p>
      <w:r>
        <w:t>(         3) territories.</w:t>
      </w:r>
    </w:p>
    <w:p>
      <w:r>
        <w:t>(         9) territory</w:t>
      </w:r>
    </w:p>
    <w:p>
      <w:r>
        <w:t>(         2) territory"</w:t>
      </w:r>
    </w:p>
    <w:p>
      <w:r>
        <w:t>(         3) territory.</w:t>
      </w:r>
    </w:p>
    <w:p>
      <w:r>
        <w:t>(         1) Terrorism</w:t>
      </w:r>
    </w:p>
    <w:p>
      <w:r>
        <w:t>(         1) terrorist</w:t>
      </w:r>
    </w:p>
    <w:p>
      <w:r>
        <w:t>(         1) Terry</w:t>
      </w:r>
    </w:p>
    <w:p>
      <w:r>
        <w:t>(         1) Tetun</w:t>
      </w:r>
    </w:p>
    <w:p>
      <w:r>
        <w:t>(         4) text</w:t>
      </w:r>
    </w:p>
    <w:p>
      <w:r>
        <w:t>(         1) Textbooks</w:t>
      </w:r>
    </w:p>
    <w:p>
      <w:r>
        <w:t>(         1) texts</w:t>
      </w:r>
    </w:p>
    <w:p>
      <w:r>
        <w:t>(         1) Texture</w:t>
      </w:r>
    </w:p>
    <w:p>
      <w:r>
        <w:t>(         8) than</w:t>
      </w:r>
    </w:p>
    <w:p>
      <w:r>
        <w:t>(        18) that</w:t>
      </w:r>
    </w:p>
    <w:p>
      <w:r>
        <w:t>(       830) the</w:t>
      </w:r>
    </w:p>
    <w:p>
      <w:r>
        <w:t>(         3) theatre</w:t>
      </w:r>
    </w:p>
    <w:p>
      <w:r>
        <w:t>(        12) their</w:t>
      </w:r>
    </w:p>
    <w:p>
      <w:r>
        <w:t>(         1) them.</w:t>
      </w:r>
    </w:p>
    <w:p>
      <w:r>
        <w:t>(         1) Themselves</w:t>
      </w:r>
    </w:p>
    <w:p>
      <w:r>
        <w:t>(         1) then,</w:t>
      </w:r>
    </w:p>
    <w:p>
      <w:r>
        <w:t>(         1) Theories</w:t>
      </w:r>
    </w:p>
    <w:p>
      <w:r>
        <w:t>(         2) theory</w:t>
      </w:r>
    </w:p>
    <w:p>
      <w:r>
        <w:t>(         6) There</w:t>
      </w:r>
    </w:p>
    <w:p>
      <w:r>
        <w:t>(         1) there.</w:t>
      </w:r>
    </w:p>
    <w:p>
      <w:r>
        <w:t>(         8) these</w:t>
      </w:r>
    </w:p>
    <w:p>
      <w:r>
        <w:t>(         3) these,</w:t>
      </w:r>
    </w:p>
    <w:p>
      <w:r>
        <w:t>(         4) They</w:t>
      </w:r>
    </w:p>
    <w:p>
      <w:r>
        <w:t>(         1) think</w:t>
      </w:r>
    </w:p>
    <w:p>
      <w:r>
        <w:t>(         1) Thinking</w:t>
      </w:r>
    </w:p>
    <w:p>
      <w:r>
        <w:t>(         4) third</w:t>
      </w:r>
    </w:p>
    <w:p>
      <w:r>
        <w:t>(         1) third-largest,</w:t>
      </w:r>
    </w:p>
    <w:p>
      <w:r>
        <w:t>(         2) Thirteen</w:t>
      </w:r>
    </w:p>
    <w:p>
      <w:r>
        <w:t>(         1) Thirty-five</w:t>
      </w:r>
    </w:p>
    <w:p>
      <w:r>
        <w:t>(        13) this</w:t>
      </w:r>
    </w:p>
    <w:p>
      <w:r>
        <w:t>(         1) Thomas</w:t>
      </w:r>
    </w:p>
    <w:p>
      <w:r>
        <w:t>(         2) Thomson</w:t>
      </w:r>
    </w:p>
    <w:p>
      <w:r>
        <w:t>(         1) Thomson's</w:t>
      </w:r>
    </w:p>
    <w:p>
      <w:r>
        <w:t>(         1) Thornton,</w:t>
      </w:r>
    </w:p>
    <w:p>
      <w:r>
        <w:t>(         1) those</w:t>
      </w:r>
    </w:p>
    <w:p>
      <w:r>
        <w:t>(         2) though</w:t>
      </w:r>
    </w:p>
    <w:p>
      <w:r>
        <w:t>(         1) though,</w:t>
      </w:r>
    </w:p>
    <w:p>
      <w:r>
        <w:t>(         1) Thought".</w:t>
      </w:r>
    </w:p>
    <w:p>
      <w:r>
        <w:t>(         1) threat</w:t>
      </w:r>
    </w:p>
    <w:p>
      <w:r>
        <w:t>(         1) Threats</w:t>
      </w:r>
    </w:p>
    <w:p>
      <w:r>
        <w:t>(         7) three</w:t>
      </w:r>
    </w:p>
    <w:p>
      <w:r>
        <w:t>(         1) three-quarters</w:t>
      </w:r>
    </w:p>
    <w:p>
      <w:r>
        <w:t>(        11) through</w:t>
      </w:r>
    </w:p>
    <w:p>
      <w:r>
        <w:t>(         1) throughout</w:t>
      </w:r>
    </w:p>
    <w:p>
      <w:r>
        <w:t>(         1) thus</w:t>
      </w:r>
    </w:p>
    <w:p>
      <w:r>
        <w:t>(         1) Théodore</w:t>
      </w:r>
    </w:p>
    <w:p>
      <w:r>
        <w:t>(         1) Tian,</w:t>
      </w:r>
    </w:p>
    <w:p>
      <w:r>
        <w:t>(         4) ties</w:t>
      </w:r>
    </w:p>
    <w:p>
      <w:r>
        <w:t>(         1) timber.</w:t>
      </w:r>
    </w:p>
    <w:p>
      <w:r>
        <w:t>(         3) Time</w:t>
      </w:r>
    </w:p>
    <w:p>
      <w:r>
        <w:t>(         1) time,</w:t>
      </w:r>
    </w:p>
    <w:p>
      <w:r>
        <w:t>(         3) times</w:t>
      </w:r>
    </w:p>
    <w:p>
      <w:r>
        <w:t>(         2) Times:</w:t>
      </w:r>
    </w:p>
    <w:p>
      <w:r>
        <w:t>(         1) tip</w:t>
      </w:r>
    </w:p>
    <w:p>
      <w:r>
        <w:t>(         1) Tippecanoe</w:t>
      </w:r>
    </w:p>
    <w:p>
      <w:r>
        <w:t>(         1) title.</w:t>
      </w:r>
    </w:p>
    <w:p>
      <w:r>
        <w:t>(         1) Tiếng</w:t>
      </w:r>
    </w:p>
    <w:p>
      <w:r>
        <w:t>(         1) TLD</w:t>
      </w:r>
    </w:p>
    <w:p>
      <w:r>
        <w:t>(       169) to</w:t>
      </w:r>
    </w:p>
    <w:p>
      <w:r>
        <w:t>(         1) to:</w:t>
      </w:r>
    </w:p>
    <w:p>
      <w:r>
        <w:t>(         2) Tobago</w:t>
      </w:r>
    </w:p>
    <w:p>
      <w:r>
        <w:t>(         1) Today,</w:t>
      </w:r>
    </w:p>
    <w:p>
      <w:r>
        <w:t>(         1) Todd</w:t>
      </w:r>
    </w:p>
    <w:p>
      <w:r>
        <w:t>(         1) together).</w:t>
      </w:r>
    </w:p>
    <w:p>
      <w:r>
        <w:t>(         1) Together,</w:t>
      </w:r>
    </w:p>
    <w:p>
      <w:r>
        <w:t>(         1) Tok</w:t>
      </w:r>
    </w:p>
    <w:p>
      <w:r>
        <w:t>(         1) Tokelau</w:t>
      </w:r>
    </w:p>
    <w:p>
      <w:r>
        <w:t>(         2) Tom</w:t>
      </w:r>
    </w:p>
    <w:p>
      <w:r>
        <w:t>(         1) Tommy</w:t>
      </w:r>
    </w:p>
    <w:p>
      <w:r>
        <w:t>(         1) Tomorrow:</w:t>
      </w:r>
    </w:p>
    <w:p>
      <w:r>
        <w:t>(         1) Tonga</w:t>
      </w:r>
    </w:p>
    <w:p>
      <w:r>
        <w:t>(         1) tongue,</w:t>
      </w:r>
    </w:p>
    <w:p>
      <w:r>
        <w:t>(         1) tongue.</w:t>
      </w:r>
    </w:p>
    <w:p>
      <w:r>
        <w:t>(         1) tons,</w:t>
      </w:r>
    </w:p>
    <w:p>
      <w:r>
        <w:t>(         1) took</w:t>
      </w:r>
    </w:p>
    <w:p>
      <w:r>
        <w:t>(         2) tools</w:t>
      </w:r>
    </w:p>
    <w:p>
      <w:r>
        <w:t>(         2) top</w:t>
      </w:r>
    </w:p>
    <w:p>
      <w:r>
        <w:t>(         1) Topic-based</w:t>
      </w:r>
    </w:p>
    <w:p>
      <w:r>
        <w:t>(         6) Topics</w:t>
      </w:r>
    </w:p>
    <w:p>
      <w:r>
        <w:t>(         1) Topics"</w:t>
      </w:r>
    </w:p>
    <w:p>
      <w:r>
        <w:t>(         1) toponimia</w:t>
      </w:r>
    </w:p>
    <w:p>
      <w:r>
        <w:t>(        23) Toronto</w:t>
      </w:r>
    </w:p>
    <w:p>
      <w:r>
        <w:t>(         1) Toronto,</w:t>
      </w:r>
    </w:p>
    <w:p>
      <w:r>
        <w:t>(        13) Total</w:t>
      </w:r>
    </w:p>
    <w:p>
      <w:r>
        <w:t>(         1) total,</w:t>
      </w:r>
    </w:p>
    <w:p>
      <w:r>
        <w:t>(         2) totalled</w:t>
      </w:r>
    </w:p>
    <w:p>
      <w:r>
        <w:t>(         1) totem</w:t>
      </w:r>
    </w:p>
    <w:p>
      <w:r>
        <w:t>(         2) Tourism</w:t>
      </w:r>
    </w:p>
    <w:p>
      <w:r>
        <w:t>(         1) towards</w:t>
      </w:r>
    </w:p>
    <w:p>
      <w:r>
        <w:t>(         1) towns</w:t>
      </w:r>
    </w:p>
    <w:p>
      <w:r>
        <w:t>(         1) TR;</w:t>
      </w:r>
    </w:p>
    <w:p>
      <w:r>
        <w:t>(        18) trade</w:t>
      </w:r>
    </w:p>
    <w:p>
      <w:r>
        <w:t>(         1) trademark</w:t>
      </w:r>
    </w:p>
    <w:p>
      <w:r>
        <w:t>(         1) traders</w:t>
      </w:r>
    </w:p>
    <w:p>
      <w:r>
        <w:t>(         3) trading</w:t>
      </w:r>
    </w:p>
    <w:p>
      <w:r>
        <w:t>(         1) traditions.</w:t>
      </w:r>
    </w:p>
    <w:p>
      <w:r>
        <w:t>(         1) Transatlantic</w:t>
      </w:r>
    </w:p>
    <w:p>
      <w:r>
        <w:t>(         1) transcontinental</w:t>
      </w:r>
    </w:p>
    <w:p>
      <w:r>
        <w:t>(         1) transformed</w:t>
      </w:r>
    </w:p>
    <w:p>
      <w:r>
        <w:t>(         1) translated</w:t>
      </w:r>
    </w:p>
    <w:p>
      <w:r>
        <w:t>(         1) translations</w:t>
      </w:r>
    </w:p>
    <w:p>
      <w:r>
        <w:t>(         1) transparency,</w:t>
      </w:r>
    </w:p>
    <w:p>
      <w:r>
        <w:t>(         1) Transportation</w:t>
      </w:r>
    </w:p>
    <w:p>
      <w:r>
        <w:t>(         1) transportation"</w:t>
      </w:r>
    </w:p>
    <w:p>
      <w:r>
        <w:t>(         2) Travel</w:t>
      </w:r>
    </w:p>
    <w:p>
      <w:r>
        <w:t>(         1) Treasury</w:t>
      </w:r>
    </w:p>
    <w:p>
      <w:r>
        <w:t>(         6) Treaties</w:t>
      </w:r>
    </w:p>
    <w:p>
      <w:r>
        <w:t>(         1) treaties,</w:t>
      </w:r>
    </w:p>
    <w:p>
      <w:r>
        <w:t>(         5) Treaty</w:t>
      </w:r>
    </w:p>
    <w:p>
      <w:r>
        <w:t>(         1) Trebilcock</w:t>
      </w:r>
    </w:p>
    <w:p>
      <w:r>
        <w:t>(         1) Trial</w:t>
      </w:r>
    </w:p>
    <w:p>
      <w:r>
        <w:t>(         2) trillion</w:t>
      </w:r>
    </w:p>
    <w:p>
      <w:r>
        <w:t>(         1) trillion.</w:t>
      </w:r>
    </w:p>
    <w:p>
      <w:r>
        <w:t>(         2) Trinidad</w:t>
      </w:r>
    </w:p>
    <w:p>
      <w:r>
        <w:t>(         1) Tristan</w:t>
      </w:r>
    </w:p>
    <w:p>
      <w:r>
        <w:t>(         1) Triumph"</w:t>
      </w:r>
    </w:p>
    <w:p>
      <w:r>
        <w:t>(         4) troops</w:t>
      </w:r>
    </w:p>
    <w:p>
      <w:r>
        <w:t>(         1) troubled</w:t>
      </w:r>
    </w:p>
    <w:p>
      <w:r>
        <w:t>(         1) Trudeau</w:t>
      </w:r>
    </w:p>
    <w:p>
      <w:r>
        <w:t>(         1) Tseax</w:t>
      </w:r>
    </w:p>
    <w:p>
      <w:r>
        <w:t>(         1) Tsetsêhestâhese</w:t>
      </w:r>
    </w:p>
    <w:p>
      <w:r>
        <w:t>(         1) Tucker,</w:t>
      </w:r>
    </w:p>
    <w:p>
      <w:r>
        <w:t>(         1) tundra</w:t>
      </w:r>
    </w:p>
    <w:p>
      <w:r>
        <w:t>(         1) Tunis</w:t>
      </w:r>
    </w:p>
    <w:p>
      <w:r>
        <w:t>(         1) Turbeville,</w:t>
      </w:r>
    </w:p>
    <w:p>
      <w:r>
        <w:t>(         2) Turks</w:t>
      </w:r>
    </w:p>
    <w:p>
      <w:r>
        <w:t>(         1) turn,</w:t>
      </w:r>
    </w:p>
    <w:p>
      <w:r>
        <w:t>(         1) Tuvalu</w:t>
      </w:r>
    </w:p>
    <w:p>
      <w:r>
        <w:t>(         1) Twi</w:t>
      </w:r>
    </w:p>
    <w:p>
      <w:r>
        <w:t>(         1) twice</w:t>
      </w:r>
    </w:p>
    <w:p>
      <w:r>
        <w:t>(        10) two</w:t>
      </w:r>
    </w:p>
    <w:p>
      <w:r>
        <w:t>(         1) Type</w:t>
      </w:r>
    </w:p>
    <w:p>
      <w:r>
        <w:t>(         1) Türkmençe</w:t>
      </w:r>
    </w:p>
    <w:p>
      <w:r>
        <w:t>(         1) Türkçe</w:t>
      </w:r>
    </w:p>
    <w:p>
      <w:r>
        <w:t>(         1) U</w:t>
      </w:r>
    </w:p>
    <w:p>
      <w:r>
        <w:t>(         1) U-20</w:t>
      </w:r>
    </w:p>
    <w:p>
      <w:r>
        <w:t>(         2) UBC</w:t>
      </w:r>
    </w:p>
    <w:p>
      <w:r>
        <w:t>(         1) UCB</w:t>
      </w:r>
    </w:p>
    <w:p>
      <w:r>
        <w:t>(         1) Uganda</w:t>
      </w:r>
    </w:p>
    <w:p>
      <w:r>
        <w:t>(         1) UK,</w:t>
      </w:r>
    </w:p>
    <w:p>
      <w:r>
        <w:t>(         1) Ukrainian</w:t>
      </w:r>
    </w:p>
    <w:p>
      <w:r>
        <w:t>(         3) UN</w:t>
      </w:r>
    </w:p>
    <w:p>
      <w:r>
        <w:t>(         1) UN-authorized,</w:t>
      </w:r>
    </w:p>
    <w:p>
      <w:r>
        <w:t>(         1) UN-mandated</w:t>
      </w:r>
    </w:p>
    <w:p>
      <w:r>
        <w:t>(         1) unchanged"</w:t>
      </w:r>
    </w:p>
    <w:p>
      <w:r>
        <w:t>(         1) unconstitutional,</w:t>
      </w:r>
    </w:p>
    <w:p>
      <w:r>
        <w:t>(         1) undefended</w:t>
      </w:r>
    </w:p>
    <w:p>
      <w:r>
        <w:t>(         5) under</w:t>
      </w:r>
    </w:p>
    <w:p>
      <w:r>
        <w:t>(         1) Undermined</w:t>
      </w:r>
    </w:p>
    <w:p>
      <w:r>
        <w:t>(         1) underwater</w:t>
      </w:r>
    </w:p>
    <w:p>
      <w:r>
        <w:t>(         1) underwent</w:t>
      </w:r>
    </w:p>
    <w:p>
      <w:r>
        <w:t>(         1) UNDP.</w:t>
      </w:r>
    </w:p>
    <w:p>
      <w:r>
        <w:t>(         4) unemployment</w:t>
      </w:r>
    </w:p>
    <w:p>
      <w:r>
        <w:t>(         2) Unfinished</w:t>
      </w:r>
    </w:p>
    <w:p>
      <w:r>
        <w:t>(         1) unicameral</w:t>
      </w:r>
    </w:p>
    <w:p>
      <w:r>
        <w:t>(         2) unified</w:t>
      </w:r>
    </w:p>
    <w:p>
      <w:r>
        <w:t>(         2) uniform</w:t>
      </w:r>
    </w:p>
    <w:p>
      <w:r>
        <w:t>(         1) unilateral</w:t>
      </w:r>
    </w:p>
    <w:p>
      <w:r>
        <w:t>(         4) Union</w:t>
      </w:r>
    </w:p>
    <w:p>
      <w:r>
        <w:t>(         1) Union.</w:t>
      </w:r>
    </w:p>
    <w:p>
      <w:r>
        <w:t>(         1) Unionist</w:t>
      </w:r>
    </w:p>
    <w:p>
      <w:r>
        <w:t>(         1) unique</w:t>
      </w:r>
    </w:p>
    <w:p>
      <w:r>
        <w:t>(         1) UNITAS</w:t>
      </w:r>
    </w:p>
    <w:p>
      <w:r>
        <w:t>(        43) United</w:t>
      </w:r>
    </w:p>
    <w:p>
      <w:r>
        <w:t>(         1) units</w:t>
      </w:r>
    </w:p>
    <w:p>
      <w:r>
        <w:t>(         1) universally</w:t>
      </w:r>
    </w:p>
    <w:p>
      <w:r>
        <w:t>(        34) university</w:t>
      </w:r>
    </w:p>
    <w:p>
      <w:r>
        <w:t>(         2) University).</w:t>
      </w:r>
    </w:p>
    <w:p>
      <w:r>
        <w:t>(         2) University.</w:t>
      </w:r>
    </w:p>
    <w:p>
      <w:r>
        <w:t>(         1) unless</w:t>
      </w:r>
    </w:p>
    <w:p>
      <w:r>
        <w:t>(         1) UNPROFOR</w:t>
      </w:r>
    </w:p>
    <w:p>
      <w:r>
        <w:t>(         1) unsuccessful</w:t>
      </w:r>
    </w:p>
    <w:p>
      <w:r>
        <w:t>(         3) until</w:t>
      </w:r>
    </w:p>
    <w:p>
      <w:r>
        <w:t>(         1) unusual</w:t>
      </w:r>
    </w:p>
    <w:p>
      <w:r>
        <w:t>(         1) unwritten</w:t>
      </w:r>
    </w:p>
    <w:p>
      <w:r>
        <w:t>(         4) up</w:t>
      </w:r>
    </w:p>
    <w:p>
      <w:r>
        <w:t>(         1) Upload</w:t>
      </w:r>
    </w:p>
    <w:p>
      <w:r>
        <w:t>(         2) upon</w:t>
      </w:r>
    </w:p>
    <w:p>
      <w:r>
        <w:t>(         3) Upper</w:t>
      </w:r>
    </w:p>
    <w:p>
      <w:r>
        <w:t>(         1) uranium</w:t>
      </w:r>
    </w:p>
    <w:p>
      <w:r>
        <w:t>(         3) urban</w:t>
      </w:r>
    </w:p>
    <w:p>
      <w:r>
        <w:t>(         1) urbanized,</w:t>
      </w:r>
    </w:p>
    <w:p>
      <w:r>
        <w:t>(         4) US</w:t>
      </w:r>
    </w:p>
    <w:p>
      <w:r>
        <w:t>(         1) US$1.82</w:t>
      </w:r>
    </w:p>
    <w:p>
      <w:r>
        <w:t>(         2) US-led</w:t>
      </w:r>
    </w:p>
    <w:p>
      <w:r>
        <w:t>(         1) Usage</w:t>
      </w:r>
    </w:p>
    <w:p>
      <w:r>
        <w:t>(         5) use</w:t>
      </w:r>
    </w:p>
    <w:p>
      <w:r>
        <w:t>(         5) used</w:t>
      </w:r>
    </w:p>
    <w:p>
      <w:r>
        <w:t>(         1) users</w:t>
      </w:r>
    </w:p>
    <w:p>
      <w:r>
        <w:t>(         1) users,</w:t>
      </w:r>
    </w:p>
    <w:p>
      <w:r>
        <w:t>(         1) uses,</w:t>
      </w:r>
    </w:p>
    <w:p>
      <w:r>
        <w:t>(         3) Using</w:t>
      </w:r>
    </w:p>
    <w:p>
      <w:r>
        <w:t>(         1) Usque</w:t>
      </w:r>
    </w:p>
    <w:p>
      <w:r>
        <w:t>(         1) USSR</w:t>
      </w:r>
    </w:p>
    <w:p>
      <w:r>
        <w:t>(         3) usually</w:t>
      </w:r>
    </w:p>
    <w:p>
      <w:r>
        <w:t>(         2) UTC</w:t>
      </w:r>
    </w:p>
    <w:p>
      <w:r>
        <w:t>(         1) utilize</w:t>
      </w:r>
    </w:p>
    <w:p>
      <w:r>
        <w:t>(         1) Utrecht</w:t>
      </w:r>
    </w:p>
    <w:p>
      <w:r>
        <w:t>(         1) Uyghurche</w:t>
      </w:r>
    </w:p>
    <w:p>
      <w:r>
        <w:t>(         3) v</w:t>
      </w:r>
    </w:p>
    <w:p>
      <w:r>
        <w:t>(         1) vaccine</w:t>
      </w:r>
    </w:p>
    <w:p>
      <w:r>
        <w:t>(         1) vaccines</w:t>
      </w:r>
    </w:p>
    <w:p>
      <w:r>
        <w:t>(         1) Vagnoni,</w:t>
      </w:r>
    </w:p>
    <w:p>
      <w:r>
        <w:t>(         3) valley</w:t>
      </w:r>
    </w:p>
    <w:p>
      <w:r>
        <w:t>(         1) value</w:t>
      </w:r>
    </w:p>
    <w:p>
      <w:r>
        <w:t>(         3) values</w:t>
      </w:r>
    </w:p>
    <w:p>
      <w:r>
        <w:t>(         1) values.</w:t>
      </w:r>
    </w:p>
    <w:p>
      <w:r>
        <w:t>(         6) Vancouver</w:t>
      </w:r>
    </w:p>
    <w:p>
      <w:r>
        <w:t>(         1) Vancouver's</w:t>
      </w:r>
    </w:p>
    <w:p>
      <w:r>
        <w:t>(         1) Vancouver,</w:t>
      </w:r>
    </w:p>
    <w:p>
      <w:r>
        <w:t>(         1) Vancouver.</w:t>
      </w:r>
    </w:p>
    <w:p>
      <w:r>
        <w:t>(         1) vandalism</w:t>
      </w:r>
    </w:p>
    <w:p>
      <w:r>
        <w:t>(         1) Vanuatu</w:t>
      </w:r>
    </w:p>
    <w:p>
      <w:r>
        <w:t>(         1) Variants</w:t>
      </w:r>
    </w:p>
    <w:p>
      <w:r>
        <w:t>(         2) various</w:t>
      </w:r>
    </w:p>
    <w:p>
      <w:r>
        <w:t>(         1) Varley</w:t>
      </w:r>
    </w:p>
    <w:p>
      <w:r>
        <w:t>(         1) vary</w:t>
      </w:r>
    </w:p>
    <w:p>
      <w:r>
        <w:t>(         1) varying</w:t>
      </w:r>
    </w:p>
    <w:p>
      <w:r>
        <w:t>(         1) vast</w:t>
      </w:r>
    </w:p>
    <w:p>
      <w:r>
        <w:t>(         1) vastness</w:t>
      </w:r>
    </w:p>
    <w:p>
      <w:r>
        <w:t>(         1) vehement</w:t>
      </w:r>
    </w:p>
    <w:p>
      <w:r>
        <w:t>(         3) Venezuela</w:t>
      </w:r>
    </w:p>
    <w:p>
      <w:r>
        <w:t>(         1) Vepsän</w:t>
      </w:r>
    </w:p>
    <w:p>
      <w:r>
        <w:t>(         2) Version</w:t>
      </w:r>
    </w:p>
    <w:p>
      <w:r>
        <w:t>(         1) very</w:t>
      </w:r>
    </w:p>
    <w:p>
      <w:r>
        <w:t>(         1) via</w:t>
      </w:r>
    </w:p>
    <w:p>
      <w:r>
        <w:t>(         1) viable</w:t>
      </w:r>
    </w:p>
    <w:p>
      <w:r>
        <w:t>(         1) viceroyal</w:t>
      </w:r>
    </w:p>
    <w:p>
      <w:r>
        <w:t>(         3) Victoria</w:t>
      </w:r>
    </w:p>
    <w:p>
      <w:r>
        <w:t>(         2) victory</w:t>
      </w:r>
    </w:p>
    <w:p>
      <w:r>
        <w:t>(         4) view</w:t>
      </w:r>
    </w:p>
    <w:p>
      <w:r>
        <w:t>(         1) Views</w:t>
      </w:r>
    </w:p>
    <w:p>
      <w:r>
        <w:t>(         2) village</w:t>
      </w:r>
    </w:p>
    <w:p>
      <w:r>
        <w:t>(         1) village,</w:t>
      </w:r>
    </w:p>
    <w:p>
      <w:r>
        <w:t>(         2) Vimy</w:t>
      </w:r>
    </w:p>
    <w:p>
      <w:r>
        <w:t>(         2) Vincent</w:t>
      </w:r>
    </w:p>
    <w:p>
      <w:r>
        <w:t>(         1) violate</w:t>
      </w:r>
    </w:p>
    <w:p>
      <w:r>
        <w:t>(         1) Violence</w:t>
      </w:r>
    </w:p>
    <w:p>
      <w:r>
        <w:t>(         1) violent</w:t>
      </w:r>
    </w:p>
    <w:p>
      <w:r>
        <w:t>(         3) Virgin</w:t>
      </w:r>
    </w:p>
    <w:p>
      <w:r>
        <w:t>(         1) Viscount</w:t>
      </w:r>
    </w:p>
    <w:p>
      <w:r>
        <w:t>(         8) visible</w:t>
      </w:r>
    </w:p>
    <w:p>
      <w:r>
        <w:t>(         1) Vision</w:t>
      </w:r>
    </w:p>
    <w:p>
      <w:r>
        <w:t>(         1) visual</w:t>
      </w:r>
    </w:p>
    <w:p>
      <w:r>
        <w:t>(         1) Việt</w:t>
      </w:r>
    </w:p>
    <w:p>
      <w:r>
        <w:t>(         1) Voice</w:t>
      </w:r>
    </w:p>
    <w:p>
      <w:r>
        <w:t>(         1) Volapük</w:t>
      </w:r>
    </w:p>
    <w:p>
      <w:r>
        <w:t>(         2) volcanic</w:t>
      </w:r>
    </w:p>
    <w:p>
      <w:r>
        <w:t>(         2) volcanoes</w:t>
      </w:r>
    </w:p>
    <w:p>
      <w:r>
        <w:t>(         1) volcanoes,</w:t>
      </w:r>
    </w:p>
    <w:p>
      <w:r>
        <w:t>(         1) volleyball</w:t>
      </w:r>
    </w:p>
    <w:p>
      <w:r>
        <w:t>(         1) volunteer</w:t>
      </w:r>
    </w:p>
    <w:p>
      <w:r>
        <w:t>(         1) Volunteers</w:t>
      </w:r>
    </w:p>
    <w:p>
      <w:r>
        <w:t>(         1) vote</w:t>
      </w:r>
    </w:p>
    <w:p>
      <w:r>
        <w:t>(         1) voyage</w:t>
      </w:r>
    </w:p>
    <w:p>
      <w:r>
        <w:t>(         1) Voyages</w:t>
      </w:r>
    </w:p>
    <w:p>
      <w:r>
        <w:t>(         1) Vèneto</w:t>
      </w:r>
    </w:p>
    <w:p>
      <w:r>
        <w:t>(         1) Võro</w:t>
      </w:r>
    </w:p>
    <w:p>
      <w:r>
        <w:t>(         1) Waging</w:t>
      </w:r>
    </w:p>
    <w:p>
      <w:r>
        <w:t>(         2) Wall</w:t>
      </w:r>
    </w:p>
    <w:p>
      <w:r>
        <w:t>(         1) Walon</w:t>
      </w:r>
    </w:p>
    <w:p>
      <w:r>
        <w:t>(         1) want</w:t>
      </w:r>
    </w:p>
    <w:p>
      <w:r>
        <w:t>(        25) War</w:t>
      </w:r>
    </w:p>
    <w:p>
      <w:r>
        <w:t>(         2) war,</w:t>
      </w:r>
    </w:p>
    <w:p>
      <w:r>
        <w:t>(         2) War.</w:t>
      </w:r>
    </w:p>
    <w:p>
      <w:r>
        <w:t>(         1) Warburg,</w:t>
      </w:r>
    </w:p>
    <w:p>
      <w:r>
        <w:t>(         1) warfare</w:t>
      </w:r>
    </w:p>
    <w:p>
      <w:r>
        <w:t>(         5) Wars</w:t>
      </w:r>
    </w:p>
    <w:p>
      <w:r>
        <w:t>(         1) Wars,</w:t>
      </w:r>
    </w:p>
    <w:p>
      <w:r>
        <w:t>(         1) warship</w:t>
      </w:r>
    </w:p>
    <w:p>
      <w:r>
        <w:t>(        35) was</w:t>
      </w:r>
    </w:p>
    <w:p>
      <w:r>
        <w:t>(         1) water</w:t>
      </w:r>
    </w:p>
    <w:p>
      <w:r>
        <w:t>(         1) Waterloo</w:t>
      </w:r>
    </w:p>
    <w:p>
      <w:r>
        <w:t>(         1) waters),</w:t>
      </w:r>
    </w:p>
    <w:p>
      <w:r>
        <w:t>(         1) watershed</w:t>
      </w:r>
    </w:p>
    <w:p>
      <w:r>
        <w:t>(         1) Water (%)</w:t>
      </w:r>
    </w:p>
    <w:p>
      <w:r>
        <w:t>(         1) Watson</w:t>
      </w:r>
    </w:p>
    <w:p>
      <w:r>
        <w:t>(         1) way</w:t>
      </w:r>
    </w:p>
    <w:p>
      <w:r>
        <w:t>(         1) Wayne</w:t>
      </w:r>
    </w:p>
    <w:p>
      <w:r>
        <w:t>(         1) We</w:t>
      </w:r>
    </w:p>
    <w:p>
      <w:r>
        <w:t>(         1) wealth</w:t>
      </w:r>
    </w:p>
    <w:p>
      <w:r>
        <w:t>(         1) wealthiest</w:t>
      </w:r>
    </w:p>
    <w:p>
      <w:r>
        <w:t>(         1) Weather</w:t>
      </w:r>
    </w:p>
    <w:p>
      <w:r>
        <w:t>(         1) Web</w:t>
      </w:r>
    </w:p>
    <w:p>
      <w:r>
        <w:t>(         3) website</w:t>
      </w:r>
    </w:p>
    <w:p>
      <w:r>
        <w:t>(         1) website.</w:t>
      </w:r>
    </w:p>
    <w:p>
      <w:r>
        <w:t>(         1) weeks"</w:t>
      </w:r>
    </w:p>
    <w:p>
      <w:r>
        <w:t>(         1) welcomes</w:t>
      </w:r>
    </w:p>
    <w:p>
      <w:r>
        <w:t>(         3) welfare</w:t>
      </w:r>
    </w:p>
    <w:p>
      <w:r>
        <w:t>(         3) well</w:t>
      </w:r>
    </w:p>
    <w:p>
      <w:r>
        <w:t>(         1) well-developed</w:t>
      </w:r>
    </w:p>
    <w:p>
      <w:r>
        <w:t>(         1) Wendy.</w:t>
      </w:r>
    </w:p>
    <w:p>
      <w:r>
        <w:t>(        19) were</w:t>
      </w:r>
    </w:p>
    <w:p>
      <w:r>
        <w:t>(         4) West</w:t>
      </w:r>
    </w:p>
    <w:p>
      <w:r>
        <w:t>(         1) West,</w:t>
      </w:r>
    </w:p>
    <w:p>
      <w:r>
        <w:t>(         1) West-Vlams</w:t>
      </w:r>
    </w:p>
    <w:p>
      <w:r>
        <w:t>(         1) West:</w:t>
      </w:r>
    </w:p>
    <w:p>
      <w:r>
        <w:t>(         1) west;</w:t>
      </w:r>
    </w:p>
    <w:p>
      <w:r>
        <w:t>(         5) Western</w:t>
      </w:r>
    </w:p>
    <w:p>
      <w:r>
        <w:t>(         3) Westminster</w:t>
      </w:r>
    </w:p>
    <w:p>
      <w:r>
        <w:t>(         1) westward</w:t>
      </w:r>
    </w:p>
    <w:p>
      <w:r>
        <w:t>(         1) WF.</w:t>
      </w:r>
    </w:p>
    <w:p>
      <w:r>
        <w:t>(         1) whaling</w:t>
      </w:r>
    </w:p>
    <w:p>
      <w:r>
        <w:t>(         2) What</w:t>
      </w:r>
    </w:p>
    <w:p>
      <w:r>
        <w:t>(         1) wheat,</w:t>
      </w:r>
    </w:p>
    <w:p>
      <w:r>
        <w:t>(         4) when</w:t>
      </w:r>
    </w:p>
    <w:p>
      <w:r>
        <w:t>(         7) where</w:t>
      </w:r>
    </w:p>
    <w:p>
      <w:r>
        <w:t>(        15) which</w:t>
      </w:r>
    </w:p>
    <w:p>
      <w:r>
        <w:t>(        10) while</w:t>
      </w:r>
    </w:p>
    <w:p>
      <w:r>
        <w:t>(         1) Whistler,</w:t>
      </w:r>
    </w:p>
    <w:p>
      <w:r>
        <w:t>(         1) White</w:t>
      </w:r>
    </w:p>
    <w:p>
      <w:r>
        <w:t>(         7) who</w:t>
      </w:r>
    </w:p>
    <w:p>
      <w:r>
        <w:t>(         1) whole,</w:t>
      </w:r>
    </w:p>
    <w:p>
      <w:r>
        <w:t>(         1) whom?</w:t>
      </w:r>
    </w:p>
    <w:p>
      <w:r>
        <w:t>(         1) whose</w:t>
      </w:r>
    </w:p>
    <w:p>
      <w:r>
        <w:t>(         2) wide</w:t>
      </w:r>
    </w:p>
    <w:p>
      <w:r>
        <w:t>(         3) Widely</w:t>
      </w:r>
    </w:p>
    <w:p>
      <w:r>
        <w:t>(         1) widespread.</w:t>
      </w:r>
    </w:p>
    <w:p>
      <w:r>
        <w:t>(         1) Wiener,</w:t>
      </w:r>
    </w:p>
    <w:p>
      <w:r>
        <w:t>(         1) Wikibooks</w:t>
      </w:r>
    </w:p>
    <w:p>
      <w:r>
        <w:t>(         1) Wikimedia</w:t>
      </w:r>
    </w:p>
    <w:p>
      <w:r>
        <w:t>(         9) Wikipedia</w:t>
      </w:r>
    </w:p>
    <w:p>
      <w:r>
        <w:t>(         1) Wikipedia's</w:t>
      </w:r>
    </w:p>
    <w:p>
      <w:r>
        <w:t>(         1) Wikipedia,</w:t>
      </w:r>
    </w:p>
    <w:p>
      <w:r>
        <w:t>(         1) Wikipedia®</w:t>
      </w:r>
    </w:p>
    <w:p>
      <w:r>
        <w:t>(         1) WikiProject</w:t>
      </w:r>
    </w:p>
    <w:p>
      <w:r>
        <w:t>(         1) Wikiquote</w:t>
      </w:r>
    </w:p>
    <w:p>
      <w:r>
        <w:t>(         1) Wikisource</w:t>
      </w:r>
    </w:p>
    <w:p>
      <w:r>
        <w:t>(         1) Wikiversity</w:t>
      </w:r>
    </w:p>
    <w:p>
      <w:r>
        <w:t>(         1) Wikivoyage</w:t>
      </w:r>
    </w:p>
    <w:p>
      <w:r>
        <w:t>(         1) Wiktionary</w:t>
      </w:r>
    </w:p>
    <w:p>
      <w:r>
        <w:t>(         1) Wilfrid</w:t>
      </w:r>
    </w:p>
    <w:p>
      <w:r>
        <w:t>(         1) will</w:t>
      </w:r>
    </w:p>
    <w:p>
      <w:r>
        <w:t>(         2) William</w:t>
      </w:r>
    </w:p>
    <w:p>
      <w:r>
        <w:t>(         1) Wilson</w:t>
      </w:r>
    </w:p>
    <w:p>
      <w:r>
        <w:t>(         1) Wilson,</w:t>
      </w:r>
    </w:p>
    <w:p>
      <w:r>
        <w:t>(         1) Winaray</w:t>
      </w:r>
    </w:p>
    <w:p>
      <w:r>
        <w:t>(         1) wind</w:t>
      </w:r>
    </w:p>
    <w:p>
      <w:r>
        <w:t>(         2) Windsor</w:t>
      </w:r>
    </w:p>
    <w:p>
      <w:r>
        <w:t>(         1) Windsor,</w:t>
      </w:r>
    </w:p>
    <w:p>
      <w:r>
        <w:t>(         2) Winnipeg</w:t>
      </w:r>
    </w:p>
    <w:p>
      <w:r>
        <w:t>(         5) winter</w:t>
      </w:r>
    </w:p>
    <w:p>
      <w:r>
        <w:t>(         1) winter.</w:t>
      </w:r>
    </w:p>
    <w:p>
      <w:r>
        <w:t>(         1) Winter:</w:t>
      </w:r>
    </w:p>
    <w:p>
      <w:r>
        <w:t>(         1) Winters</w:t>
      </w:r>
    </w:p>
    <w:p>
      <w:r>
        <w:t>(        55) with</w:t>
      </w:r>
    </w:p>
    <w:p>
      <w:r>
        <w:t>(         1) withdrawing</w:t>
      </w:r>
    </w:p>
    <w:p>
      <w:r>
        <w:t>(         5) within</w:t>
      </w:r>
    </w:p>
    <w:p>
      <w:r>
        <w:t>(         3) without</w:t>
      </w:r>
    </w:p>
    <w:p>
      <w:r>
        <w:t>(         1) woes"</w:t>
      </w:r>
    </w:p>
    <w:p>
      <w:r>
        <w:t>(         2) Wolfe</w:t>
      </w:r>
    </w:p>
    <w:p>
      <w:r>
        <w:t>(         1) Wolof</w:t>
      </w:r>
    </w:p>
    <w:p>
      <w:r>
        <w:t>(         1) Wong,</w:t>
      </w:r>
    </w:p>
    <w:p>
      <w:r>
        <w:t>(         4) word</w:t>
      </w:r>
    </w:p>
    <w:p>
      <w:r>
        <w:t>(         1) words</w:t>
      </w:r>
    </w:p>
    <w:p>
      <w:r>
        <w:t>(         1) work</w:t>
      </w:r>
    </w:p>
    <w:p>
      <w:r>
        <w:t>(         1) workers,</w:t>
      </w:r>
    </w:p>
    <w:p>
      <w:r>
        <w:t>(         1) workforce.</w:t>
      </w:r>
    </w:p>
    <w:p>
      <w:r>
        <w:t>(         1) working</w:t>
      </w:r>
    </w:p>
    <w:p>
      <w:r>
        <w:t>(         2) works</w:t>
      </w:r>
    </w:p>
    <w:p>
      <w:r>
        <w:t>(        28) world</w:t>
      </w:r>
    </w:p>
    <w:p>
      <w:r>
        <w:t>(         1) world"</w:t>
      </w:r>
    </w:p>
    <w:p>
      <w:r>
        <w:t>(        11) world's</w:t>
      </w:r>
    </w:p>
    <w:p>
      <w:r>
        <w:t>(         1) world)</w:t>
      </w:r>
    </w:p>
    <w:p>
      <w:r>
        <w:t>(         5) world,</w:t>
      </w:r>
    </w:p>
    <w:p>
      <w:r>
        <w:t>(         3) world.</w:t>
      </w:r>
    </w:p>
    <w:p>
      <w:r>
        <w:t>(         1) world:</w:t>
      </w:r>
    </w:p>
    <w:p>
      <w:r>
        <w:t>(         2) worldwide</w:t>
      </w:r>
    </w:p>
    <w:p>
      <w:r>
        <w:t>(         1) worldwide.</w:t>
      </w:r>
    </w:p>
    <w:p>
      <w:r>
        <w:t>(         1) worst</w:t>
      </w:r>
    </w:p>
    <w:p>
      <w:r>
        <w:t>(         1) worth</w:t>
      </w:r>
    </w:p>
    <w:p>
      <w:r>
        <w:t>(         2) would</w:t>
      </w:r>
    </w:p>
    <w:p>
      <w:r>
        <w:t>(         1) wounded.</w:t>
      </w:r>
    </w:p>
    <w:p>
      <w:r>
        <w:t>(         2) Wright,</w:t>
      </w:r>
    </w:p>
    <w:p>
      <w:r>
        <w:t>(         3) written</w:t>
      </w:r>
    </w:p>
    <w:p>
      <w:r>
        <w:t>(         1) wrote</w:t>
      </w:r>
    </w:p>
    <w:p>
      <w:r>
        <w:t>(         1) WT</w:t>
      </w:r>
    </w:p>
    <w:p>
      <w:r>
        <w:t>(         1) Xitsonga</w:t>
      </w:r>
    </w:p>
    <w:p>
      <w:r>
        <w:t>(         1) XIV,</w:t>
      </w:r>
    </w:p>
    <w:p>
      <w:r>
        <w:t>(         1) XVI".</w:t>
      </w:r>
    </w:p>
    <w:p>
      <w:r>
        <w:t>(         1) Y.</w:t>
      </w:r>
    </w:p>
    <w:p>
      <w:r>
        <w:t>(         1) Y;</w:t>
      </w:r>
    </w:p>
    <w:p>
      <w:r>
        <w:t>(         1) Yalnizyan,</w:t>
      </w:r>
    </w:p>
    <w:p>
      <w:r>
        <w:t>(         5) year</w:t>
      </w:r>
    </w:p>
    <w:p>
      <w:r>
        <w:t>(         1) year,</w:t>
      </w:r>
    </w:p>
    <w:p>
      <w:r>
        <w:t>(         1) year-round.</w:t>
      </w:r>
    </w:p>
    <w:p>
      <w:r>
        <w:t>(         1) yearly</w:t>
      </w:r>
    </w:p>
    <w:p>
      <w:r>
        <w:t>(         7) years</w:t>
      </w:r>
    </w:p>
    <w:p>
      <w:r>
        <w:t>(         3) Years'</w:t>
      </w:r>
    </w:p>
    <w:p>
      <w:r>
        <w:t>(         1) years,</w:t>
      </w:r>
    </w:p>
    <w:p>
      <w:r>
        <w:t>(         5) years.</w:t>
      </w:r>
    </w:p>
    <w:p>
      <w:r>
        <w:t>(         1) years;</w:t>
      </w:r>
    </w:p>
    <w:p>
      <w:r>
        <w:t>(         1) Yeung,</w:t>
      </w:r>
    </w:p>
    <w:p>
      <w:r>
        <w:t>(         1) York</w:t>
      </w:r>
    </w:p>
    <w:p>
      <w:r>
        <w:t>(         1) Yorùbá</w:t>
      </w:r>
    </w:p>
    <w:p>
      <w:r>
        <w:t>(         3) You</w:t>
      </w:r>
    </w:p>
    <w:p>
      <w:r>
        <w:t>(         1) You"</w:t>
      </w:r>
    </w:p>
    <w:p>
      <w:r>
        <w:t>(         4) your</w:t>
      </w:r>
    </w:p>
    <w:p>
      <w:r>
        <w:t>(         1) youth</w:t>
      </w:r>
    </w:p>
    <w:p>
      <w:r>
        <w:t>(         2) Yugoslavia</w:t>
      </w:r>
    </w:p>
    <w:p>
      <w:r>
        <w:t>(         3) Yukon</w:t>
      </w:r>
    </w:p>
    <w:p>
      <w:r>
        <w:t>(         1) yyyy-mm-dd</w:t>
      </w:r>
    </w:p>
    <w:p>
      <w:r>
        <w:t>(         1) Zambia</w:t>
      </w:r>
    </w:p>
    <w:p>
      <w:r>
        <w:t>(         1) Zazaki</w:t>
      </w:r>
    </w:p>
    <w:p>
      <w:r>
        <w:t>(         2) Zealand</w:t>
      </w:r>
    </w:p>
    <w:p>
      <w:r>
        <w:t>(         1) Zeêuws</w:t>
      </w:r>
    </w:p>
    <w:p>
      <w:r>
        <w:t>(         1) Zimmerman,</w:t>
      </w:r>
    </w:p>
    <w:p>
      <w:r>
        <w:t>(         2) zinc</w:t>
      </w:r>
    </w:p>
    <w:p>
      <w:r>
        <w:t>(         2) zone</w:t>
      </w:r>
    </w:p>
    <w:p>
      <w:r>
        <w:t>(         2) |date=</w:t>
      </w:r>
    </w:p>
    <w:p>
      <w:r>
        <w:t>(         1) |year=</w:t>
      </w:r>
    </w:p>
    <w:p>
      <w:r>
        <w:t>(       267)  </w:t>
      </w:r>
    </w:p>
    <w:p>
      <w:r>
        <w:t>(         1)  ()</w:t>
      </w:r>
    </w:p>
    <w:p>
      <w:r>
        <w:t>(         1)  (2005)</w:t>
      </w:r>
    </w:p>
    <w:p>
      <w:r>
        <w:t>(         1)  (nominal)</w:t>
      </w:r>
    </w:p>
    <w:p>
      <w:r>
        <w:t>(         1)  (−2.5</w:t>
      </w:r>
    </w:p>
    <w:p>
      <w:r>
        <w:t>(        18)  - </w:t>
      </w:r>
    </w:p>
    <w:p>
      <w:r>
        <w:t>(        78)  .</w:t>
      </w:r>
    </w:p>
    <w:p>
      <w:r>
        <w:t>(         1)  0.911</w:t>
      </w:r>
    </w:p>
    <w:p>
      <w:r>
        <w:t>(         1)  Canadian</w:t>
      </w:r>
    </w:p>
    <w:p>
      <w:r>
        <w:t>(         1)  East</w:t>
      </w:r>
    </w:p>
    <w:p>
      <w:r>
        <w:t>(         3)  English</w:t>
      </w:r>
    </w:p>
    <w:p>
      <w:r>
        <w:t>(         1)  First</w:t>
      </w:r>
    </w:p>
    <w:p>
      <w:r>
        <w:t>(         2)  French</w:t>
      </w:r>
    </w:p>
    <w:p>
      <w:r>
        <w:t>(         1)  German</w:t>
      </w:r>
    </w:p>
    <w:p>
      <w:r>
        <w:t>(         1)  Inuit</w:t>
      </w:r>
    </w:p>
    <w:p>
      <w:r>
        <w:t>(         1)  Italian</w:t>
      </w:r>
    </w:p>
    <w:p>
      <w:r>
        <w:t>(         1)  Scottish</w:t>
      </w:r>
    </w:p>
    <w:p>
      <w:r>
        <w:t>(         1)  Sparsely</w:t>
      </w:r>
    </w:p>
    <w:p>
      <w:r>
        <w:t>(         1)  Ukrainian</w:t>
      </w:r>
    </w:p>
    <w:p>
      <w:r>
        <w:t>(         3) °C</w:t>
      </w:r>
    </w:p>
    <w:p>
      <w:r>
        <w:t>(         1) °F),</w:t>
      </w:r>
    </w:p>
    <w:p>
      <w:r>
        <w:t>(         2) ·</w:t>
      </w:r>
    </w:p>
    <w:p>
      <w:r>
        <w:t>(         1) ×</w:t>
      </w:r>
    </w:p>
    <w:p>
      <w:r>
        <w:t>(         1) æ</w:t>
      </w:r>
    </w:p>
    <w:p>
      <w:r>
        <w:t>(         1) Ænglisc</w:t>
      </w:r>
    </w:p>
    <w:p>
      <w:r>
        <w:t>(         1) École</w:t>
      </w:r>
    </w:p>
    <w:p>
      <w:r>
        <w:t>(         2) Éric</w:t>
      </w:r>
    </w:p>
    <w:p>
      <w:r>
        <w:t>(         1) Íslenska</w:t>
      </w:r>
    </w:p>
    <w:p>
      <w:r>
        <w:t>(         1) Čeština</w:t>
      </w:r>
    </w:p>
    <w:p>
      <w:r>
        <w:t>(         1) Ślůnski</w:t>
      </w:r>
    </w:p>
    <w:p>
      <w:r>
        <w:t>(         1) Žemaitėška</w:t>
      </w:r>
    </w:p>
    <w:p>
      <w:r>
        <w:t>(         2) ə</w:t>
      </w:r>
    </w:p>
    <w:p>
      <w:r>
        <w:t>(         1) ˈ</w:t>
      </w:r>
    </w:p>
    <w:p>
      <w:r>
        <w:t>(         1) Ελληνικά</w:t>
      </w:r>
    </w:p>
    <w:p>
      <w:r>
        <w:t>(         1) Авар</w:t>
      </w:r>
    </w:p>
    <w:p>
      <w:r>
        <w:t>(         1) Адыгэбзэ</w:t>
      </w:r>
    </w:p>
    <w:p>
      <w:r>
        <w:t>(         1) Аҧсшәа</w:t>
      </w:r>
    </w:p>
    <w:p>
      <w:r>
        <w:t>(         1) Башҡортса</w:t>
      </w:r>
    </w:p>
    <w:p>
      <w:r>
        <w:t>(         2) Беларуская</w:t>
      </w:r>
    </w:p>
    <w:p>
      <w:r>
        <w:t>(         1) Буряад</w:t>
      </w:r>
    </w:p>
    <w:p>
      <w:r>
        <w:t>(         1) Български</w:t>
      </w:r>
    </w:p>
    <w:p>
      <w:r>
        <w:t>(         1) Ирон</w:t>
      </w:r>
    </w:p>
    <w:p>
      <w:r>
        <w:t>(         1) Коми</w:t>
      </w:r>
    </w:p>
    <w:p>
      <w:r>
        <w:t>(         1) Къарачай-малкъар</w:t>
      </w:r>
    </w:p>
    <w:p>
      <w:r>
        <w:t>(         1) Кыргызча</w:t>
      </w:r>
    </w:p>
    <w:p>
      <w:r>
        <w:t>(         1) Кырык</w:t>
      </w:r>
    </w:p>
    <w:p>
      <w:r>
        <w:t>(         1) Лезги</w:t>
      </w:r>
    </w:p>
    <w:p>
      <w:r>
        <w:t>(         1) Македонски</w:t>
      </w:r>
    </w:p>
    <w:p>
      <w:r>
        <w:t>(         1) марий</w:t>
      </w:r>
    </w:p>
    <w:p>
      <w:r>
        <w:t>(         1) мары</w:t>
      </w:r>
    </w:p>
    <w:p>
      <w:r>
        <w:t>(         1) Мокшень</w:t>
      </w:r>
    </w:p>
    <w:p>
      <w:r>
        <w:t>(         1) Монгол</w:t>
      </w:r>
    </w:p>
    <w:p>
      <w:r>
        <w:t>(         1) Нохчийн</w:t>
      </w:r>
    </w:p>
    <w:p>
      <w:r>
        <w:t>(         1) Олык</w:t>
      </w:r>
    </w:p>
    <w:p>
      <w:r>
        <w:t>(         1) Русиньскый</w:t>
      </w:r>
    </w:p>
    <w:p>
      <w:r>
        <w:t>(         1) Русский</w:t>
      </w:r>
    </w:p>
    <w:p>
      <w:r>
        <w:t>(         1) Саха</w:t>
      </w:r>
    </w:p>
    <w:p>
      <w:r>
        <w:t>(         1) Словѣ́ньскъ</w:t>
      </w:r>
    </w:p>
    <w:p>
      <w:r>
        <w:t>(         1) Српски</w:t>
      </w:r>
    </w:p>
    <w:p>
      <w:r>
        <w:t>(         1) српскохрватски</w:t>
      </w:r>
    </w:p>
    <w:p>
      <w:r>
        <w:t>(         1) Татарча/tatarça</w:t>
      </w:r>
    </w:p>
    <w:p>
      <w:r>
        <w:t>(         1) Тоҷикӣ</w:t>
      </w:r>
    </w:p>
    <w:p>
      <w:r>
        <w:t>(         1) тыла</w:t>
      </w:r>
    </w:p>
    <w:p>
      <w:r>
        <w:t>(         1) Українська</w:t>
      </w:r>
    </w:p>
    <w:p>
      <w:r>
        <w:t>(         1) Хальмг</w:t>
      </w:r>
    </w:p>
    <w:p>
      <w:r>
        <w:t>(         1) Чӑвашла</w:t>
      </w:r>
    </w:p>
    <w:p>
      <w:r>
        <w:t>(         1) Қазақша</w:t>
      </w:r>
    </w:p>
    <w:p>
      <w:r>
        <w:t>(         1) Հայերեն</w:t>
      </w:r>
    </w:p>
    <w:p>
      <w:r>
        <w:t>(         1) ייִדיש</w:t>
      </w:r>
    </w:p>
    <w:p>
      <w:r>
        <w:t>(         1) עברית</w:t>
      </w:r>
    </w:p>
    <w:p>
      <w:r>
        <w:t>(         1) ئۇيغۇرچە</w:t>
      </w:r>
    </w:p>
    <w:p>
      <w:r>
        <w:t>(         1) اردو</w:t>
      </w:r>
    </w:p>
    <w:p>
      <w:r>
        <w:t>(         1) العربية</w:t>
      </w:r>
    </w:p>
    <w:p>
      <w:r>
        <w:t>(         1) فارسی</w:t>
      </w:r>
    </w:p>
    <w:p>
      <w:r>
        <w:t>(         1) مازِرونی</w:t>
      </w:r>
    </w:p>
    <w:p>
      <w:r>
        <w:t>(         1) مصرى</w:t>
      </w:r>
    </w:p>
    <w:p>
      <w:r>
        <w:t>(         1) پنجابی</w:t>
      </w:r>
    </w:p>
    <w:p>
      <w:r>
        <w:t>(         1) پښتو</w:t>
      </w:r>
    </w:p>
    <w:p>
      <w:r>
        <w:t>(         1) کوردی</w:t>
      </w:r>
    </w:p>
    <w:p>
      <w:r>
        <w:t>(         1) ܐܪܡܝܐ</w:t>
      </w:r>
    </w:p>
    <w:p>
      <w:r>
        <w:t>(         1) ދިވެހިބަސް</w:t>
      </w:r>
    </w:p>
    <w:p>
      <w:r>
        <w:t>(         1) नेपाल</w:t>
      </w:r>
    </w:p>
    <w:p>
      <w:r>
        <w:t>(         1) नेपाली</w:t>
      </w:r>
    </w:p>
    <w:p>
      <w:r>
        <w:t>(         1) भाषा</w:t>
      </w:r>
    </w:p>
    <w:p>
      <w:r>
        <w:t>(         1) मराठी</w:t>
      </w:r>
    </w:p>
    <w:p>
      <w:r>
        <w:t>(         1) संस्कृतम्</w:t>
      </w:r>
    </w:p>
    <w:p>
      <w:r>
        <w:t>(         1) हिन्दी</w:t>
      </w:r>
    </w:p>
    <w:p>
      <w:r>
        <w:t>(         1) অসমীয়া</w:t>
      </w:r>
    </w:p>
    <w:p>
      <w:r>
        <w:t>(         1) বাংলা</w:t>
      </w:r>
    </w:p>
    <w:p>
      <w:r>
        <w:t>(         1) বিষ্ণুপ্রিয়া</w:t>
      </w:r>
    </w:p>
    <w:p>
      <w:r>
        <w:t>(         1) মণিপুরী</w:t>
      </w:r>
    </w:p>
    <w:p>
      <w:r>
        <w:t>(         1) ਪੰਜਾਬੀ</w:t>
      </w:r>
    </w:p>
    <w:p>
      <w:r>
        <w:t>(         1) ગુજરાતી</w:t>
      </w:r>
    </w:p>
    <w:p>
      <w:r>
        <w:t>(         1) ଓଡ଼ିଆ</w:t>
      </w:r>
    </w:p>
    <w:p>
      <w:r>
        <w:t>(         1) தமிழ்</w:t>
      </w:r>
    </w:p>
    <w:p>
      <w:r>
        <w:t>(         1) తెలుగు</w:t>
      </w:r>
    </w:p>
    <w:p>
      <w:r>
        <w:t>(         1) ಕನ್ನಡ</w:t>
      </w:r>
    </w:p>
    <w:p>
      <w:r>
        <w:t>(         1) മലയാളം</w:t>
      </w:r>
    </w:p>
    <w:p>
      <w:r>
        <w:t>(         1) ไทย</w:t>
      </w:r>
    </w:p>
    <w:p>
      <w:r>
        <w:t>(         1) ລາວ</w:t>
      </w:r>
    </w:p>
    <w:p>
      <w:r>
        <w:t>(         1) ཇོང་ཁ</w:t>
      </w:r>
    </w:p>
    <w:p>
      <w:r>
        <w:t>(         1) བོད་ཡིག</w:t>
      </w:r>
    </w:p>
    <w:p>
      <w:r>
        <w:t>(         1) မြန်မာဘာသာ</w:t>
      </w:r>
    </w:p>
    <w:p>
      <w:r>
        <w:t>(         1) მარგალური</w:t>
      </w:r>
    </w:p>
    <w:p>
      <w:r>
        <w:t>(         1) ქართული</w:t>
      </w:r>
    </w:p>
    <w:p>
      <w:r>
        <w:t>(         1) አማርኛ</w:t>
      </w:r>
    </w:p>
    <w:p>
      <w:r>
        <w:t>(         1) ᏣᎳᎩ</w:t>
      </w:r>
    </w:p>
    <w:p>
      <w:r>
        <w:t>(         1) ᐃᓄᒃᑎᑐᑦ/inuktitut</w:t>
      </w:r>
    </w:p>
    <w:p>
      <w:r>
        <w:t>(         1) ᓀᐦᐃᔭᐍᐏᐣ</w:t>
      </w:r>
    </w:p>
    <w:p>
      <w:r>
        <w:t>(         1) ភាសាខ្មែរ</w:t>
      </w:r>
    </w:p>
    <w:p>
      <w:r>
        <w:t>(        22) –</w:t>
      </w:r>
    </w:p>
    <w:p>
      <w:r>
        <w:t>(         1) ––</w:t>
      </w:r>
    </w:p>
    <w:p>
      <w:r>
        <w:t>(         1) −15 °</w:t>
      </w:r>
    </w:p>
    <w:p>
      <w:r>
        <w:t>(         1) −40</w:t>
      </w:r>
    </w:p>
    <w:p>
      <w:r>
        <w:t>(         1) −7)</w:t>
      </w:r>
    </w:p>
    <w:p>
      <w:r>
        <w:t>(         1) −8)</w:t>
      </w:r>
    </w:p>
    <w:p>
      <w:r>
        <w:t>(         1) ⰔⰎⰑⰂⰡⰐⰠⰔⰍⰟ</w:t>
      </w:r>
    </w:p>
    <w:p>
      <w:r>
        <w:t>(         1) 中文</w:t>
      </w:r>
    </w:p>
    <w:p>
      <w:r>
        <w:t>(         1) 吴语</w:t>
      </w:r>
    </w:p>
    <w:p>
      <w:r>
        <w:t>(         1) 客家語/Hak-kâ-ngî</w:t>
      </w:r>
    </w:p>
    <w:p>
      <w:r>
        <w:t>(         1) 文言</w:t>
      </w:r>
    </w:p>
    <w:p>
      <w:r>
        <w:t>(         1) 日本語</w:t>
      </w:r>
    </w:p>
    <w:p>
      <w:r>
        <w:t>(         1) 粵語</w:t>
      </w:r>
    </w:p>
    <w:p>
      <w:r>
        <w:t>(         1) 贛語</w:t>
      </w:r>
    </w:p>
    <w:p>
      <w:r>
        <w:t>(         1) 한국어</w:t>
      </w:r>
    </w:p>
    <w:p>
      <w:r>
        <w:t>(         3) ﻿</w:t>
      </w:r>
    </w:p>
    <w:br w:type="page"/>
    <w:p>
      <w:pPr>
        <w:pStyle w:val="Heading1"/>
      </w:pPr>
      <w:r>
        <w:t>Tag Frequency</w:t>
      </w:r>
    </w:p>
    <w:p>
      <w:r>
        <w:t>(      2524) a</w:t>
      </w:r>
    </w:p>
    <w:p>
      <w:r>
        <w:t>(        41) area</w:t>
      </w:r>
    </w:p>
    <w:p>
      <w:r>
        <w:t>(         2) audio</w:t>
      </w:r>
    </w:p>
    <w:p>
      <w:r>
        <w:t>(       332) b</w:t>
      </w:r>
    </w:p>
    <w:p>
      <w:r>
        <w:t>(         1) body</w:t>
      </w:r>
    </w:p>
    <w:p>
      <w:r>
        <w:t>(        17) br</w:t>
      </w:r>
    </w:p>
    <w:p>
      <w:r>
        <w:t>(         1) button</w:t>
      </w:r>
    </w:p>
    <w:p>
      <w:r>
        <w:t>(         4) code</w:t>
      </w:r>
    </w:p>
    <w:p>
      <w:r>
        <w:t>(       239) div</w:t>
      </w:r>
    </w:p>
    <w:p>
      <w:r>
        <w:t>(        11) dl</w:t>
      </w:r>
    </w:p>
    <w:p>
      <w:r>
        <w:t>(        11) dt</w:t>
      </w:r>
    </w:p>
    <w:p>
      <w:r>
        <w:t>(         1) form</w:t>
      </w:r>
    </w:p>
    <w:p>
      <w:r>
        <w:t>(         1) h1</w:t>
      </w:r>
    </w:p>
    <w:p>
      <w:r>
        <w:t>(        13) h2</w:t>
      </w:r>
    </w:p>
    <w:p>
      <w:r>
        <w:t>(        22) h3</w:t>
      </w:r>
    </w:p>
    <w:p>
      <w:r>
        <w:t>(       231) i</w:t>
      </w:r>
    </w:p>
    <w:p>
      <w:r>
        <w:t>(        69) img</w:t>
      </w:r>
    </w:p>
    <w:p>
      <w:r>
        <w:t>(         2) input</w:t>
      </w:r>
    </w:p>
    <w:p>
      <w:r>
        <w:t>(         1) label</w:t>
      </w:r>
    </w:p>
    <w:p>
      <w:r>
        <w:t>(       890) li</w:t>
      </w:r>
    </w:p>
    <w:p>
      <w:r>
        <w:t>(         1) map</w:t>
      </w:r>
    </w:p>
    <w:p>
      <w:r>
        <w:t>(         1) noscript</w:t>
      </w:r>
    </w:p>
    <w:p>
      <w:r>
        <w:t>(         1) ol</w:t>
      </w:r>
    </w:p>
    <w:p>
      <w:r>
        <w:t>(        78) p</w:t>
      </w:r>
    </w:p>
    <w:p>
      <w:r>
        <w:t>(         4) script</w:t>
      </w:r>
    </w:p>
    <w:p>
      <w:r>
        <w:t>(        13) small</w:t>
      </w:r>
    </w:p>
    <w:p>
      <w:r>
        <w:t>(         2) source</w:t>
      </w:r>
    </w:p>
    <w:p>
      <w:r>
        <w:t>(      2104) span</w:t>
      </w:r>
    </w:p>
    <w:p>
      <w:r>
        <w:t>(         4) strong</w:t>
      </w:r>
    </w:p>
    <w:p>
      <w:r>
        <w:t>(       348) sup</w:t>
      </w:r>
    </w:p>
    <w:p>
      <w:r>
        <w:t>(        21) table</w:t>
      </w:r>
    </w:p>
    <w:p>
      <w:r>
        <w:t>(        21) tbody</w:t>
      </w:r>
    </w:p>
    <w:p>
      <w:r>
        <w:t>(       256) td</w:t>
      </w:r>
    </w:p>
    <w:p>
      <w:r>
        <w:t>(        64) th</w:t>
      </w:r>
    </w:p>
    <w:p>
      <w:r>
        <w:t>(       142) tr</w:t>
      </w:r>
    </w:p>
    <w:p>
      <w:r>
        <w:t>(         2) track</w:t>
      </w:r>
    </w:p>
    <w:p>
      <w:r>
        <w:t>(        70) ul</w:t>
      </w:r>
    </w:p>
    <w:br w:type="page"/>
    <w:p>
      <w:pPr>
        <w:pStyle w:val="Heading1"/>
      </w:pPr>
      <w:r>
        <w:t>Misspelling</w:t>
      </w:r>
    </w:p>
    <w:p>
      <w:r>
        <w:t>"</w:t>
      </w:r>
    </w:p>
    <w:p>
      <w:r>
        <w:t>""</w:t>
      </w:r>
    </w:p>
    <w:p>
      <w:r>
        <w:t>"",</w:t>
      </w:r>
    </w:p>
    <w:p>
      <w:r>
        <w:t>"'No</w:t>
      </w:r>
    </w:p>
    <w:p>
      <w:r>
        <w:t>"'O</w:t>
      </w:r>
    </w:p>
    <w:p>
      <w:r>
        <w:t>"'Which</w:t>
      </w:r>
    </w:p>
    <w:p>
      <w:r>
        <w:t>"2006</w:t>
      </w:r>
    </w:p>
    <w:p>
      <w:r>
        <w:t>"2006 Census:</w:t>
      </w:r>
    </w:p>
    <w:p>
      <w:r>
        <w:t>"2011</w:t>
      </w:r>
    </w:p>
    <w:p>
      <w:r>
        <w:t>"2013</w:t>
      </w:r>
    </w:p>
    <w:p>
      <w:r>
        <w:t>"3.</w:t>
      </w:r>
    </w:p>
    <w:p>
      <w:r>
        <w:t>"A</w:t>
      </w:r>
    </w:p>
    <w:p>
      <w:r>
        <w:t>"Aboriginal</w:t>
      </w:r>
    </w:p>
    <w:p>
      <w:r>
        <w:t>"About</w:t>
      </w:r>
    </w:p>
    <w:p>
      <w:r>
        <w:t>"Air</w:t>
      </w:r>
    </w:p>
    <w:p>
      <w:r>
        <w:t>"Alouette</w:t>
      </w:r>
    </w:p>
    <w:p>
      <w:r>
        <w:t>"Basic</w:t>
      </w:r>
    </w:p>
    <w:p>
      <w:r>
        <w:t>"Black</w:t>
      </w:r>
    </w:p>
    <w:p>
      <w:r>
        <w:t>"Budget</w:t>
      </w:r>
    </w:p>
    <w:p>
      <w:r>
        <w:t>"Building</w:t>
      </w:r>
    </w:p>
    <w:p>
      <w:r>
        <w:t>"Canada</w:t>
      </w:r>
    </w:p>
    <w:p>
      <w:r>
        <w:t>"Canada"</w:t>
      </w:r>
    </w:p>
    <w:p>
      <w:r>
        <w:t>"Canada's</w:t>
      </w:r>
    </w:p>
    <w:p>
      <w:r>
        <w:t>"Canada:</w:t>
      </w:r>
    </w:p>
    <w:p>
      <w:r>
        <w:t>"Canada’s</w:t>
      </w:r>
    </w:p>
    <w:p>
      <w:r>
        <w:t>"Canadian</w:t>
      </w:r>
    </w:p>
    <w:p>
      <w:r>
        <w:t>"Canadians</w:t>
      </w:r>
    </w:p>
    <w:p>
      <w:r>
        <w:t>"Commission</w:t>
      </w:r>
    </w:p>
    <w:p>
      <w:r>
        <w:t>"Comparing</w:t>
      </w:r>
    </w:p>
    <w:p>
      <w:r>
        <w:t>"Cost</w:t>
      </w:r>
    </w:p>
    <w:p>
      <w:r>
        <w:t>"Country</w:t>
      </w:r>
    </w:p>
    <w:p>
      <w:r>
        <w:t>"Creating</w:t>
      </w:r>
    </w:p>
    <w:p>
      <w:r>
        <w:t>"Culture</w:t>
      </w:r>
    </w:p>
    <w:p>
      <w:r>
        <w:t>"Difference</w:t>
      </w:r>
    </w:p>
    <w:p>
      <w:r>
        <w:t>"Distribution</w:t>
      </w:r>
    </w:p>
    <w:p>
      <w:r>
        <w:t>"Dominion</w:t>
      </w:r>
    </w:p>
    <w:p>
      <w:r>
        <w:t>"Economic</w:t>
      </w:r>
    </w:p>
    <w:p>
      <w:r>
        <w:t>"Employment</w:t>
      </w:r>
    </w:p>
    <w:p>
      <w:r>
        <w:t>"Envoicing</w:t>
      </w:r>
    </w:p>
    <w:p>
      <w:r>
        <w:t>"Ethnocultural</w:t>
      </w:r>
    </w:p>
    <w:p>
      <w:r>
        <w:t>"Federalism</w:t>
      </w:r>
    </w:p>
    <w:p>
      <w:r>
        <w:t>"Francophonie</w:t>
      </w:r>
    </w:p>
    <w:p>
      <w:r>
        <w:t>"From</w:t>
      </w:r>
    </w:p>
    <w:p>
      <w:r>
        <w:t>"Gateway</w:t>
      </w:r>
    </w:p>
    <w:p>
      <w:r>
        <w:t>"Globalization,</w:t>
      </w:r>
    </w:p>
    <w:p>
      <w:r>
        <w:t>"Government</w:t>
      </w:r>
    </w:p>
    <w:p>
      <w:r>
        <w:t>"House</w:t>
      </w:r>
    </w:p>
    <w:p>
      <w:r>
        <w:t>"Hymne</w:t>
      </w:r>
    </w:p>
    <w:p>
      <w:r>
        <w:t>"ICC</w:t>
      </w:r>
    </w:p>
    <w:p>
      <w:r>
        <w:t>"Immigration</w:t>
      </w:r>
    </w:p>
    <w:p>
      <w:r>
        <w:t>"Imports,</w:t>
      </w:r>
    </w:p>
    <w:p>
      <w:r>
        <w:t>"In</w:t>
      </w:r>
    </w:p>
    <w:p>
      <w:r>
        <w:t>"Index</w:t>
      </w:r>
    </w:p>
    <w:p>
      <w:r>
        <w:t>"Indigenous</w:t>
      </w:r>
    </w:p>
    <w:p>
      <w:r>
        <w:t>"Internet</w:t>
      </w:r>
    </w:p>
    <w:p>
      <w:r>
        <w:t>"Inukshuk</w:t>
      </w:r>
    </w:p>
    <w:p>
      <w:r>
        <w:t>"Jean</w:t>
      </w:r>
    </w:p>
    <w:p>
      <w:r>
        <w:t>"Jobless</w:t>
      </w:r>
    </w:p>
    <w:p>
      <w:r>
        <w:t>"John</w:t>
      </w:r>
    </w:p>
    <w:p>
      <w:r>
        <w:t>"Jonathan</w:t>
      </w:r>
    </w:p>
    <w:p>
      <w:r>
        <w:t>"Keeping</w:t>
      </w:r>
    </w:p>
    <w:p>
      <w:r>
        <w:t>"Lakes"</w:t>
      </w:r>
    </w:p>
    <w:p>
      <w:r>
        <w:t>"Language</w:t>
      </w:r>
    </w:p>
    <w:p>
      <w:r>
        <w:t>"Latest</w:t>
      </w:r>
    </w:p>
    <w:p>
      <w:r>
        <w:t>"Long</w:t>
      </w:r>
    </w:p>
    <w:p>
      <w:r>
        <w:t>"Mandate</w:t>
      </w:r>
    </w:p>
    <w:p>
      <w:r>
        <w:t>"Military</w:t>
      </w:r>
    </w:p>
    <w:p>
      <w:r>
        <w:t>"Multiculturalism</w:t>
      </w:r>
    </w:p>
    <w:p>
      <w:r>
        <w:t>"National</w:t>
      </w:r>
    </w:p>
    <w:p>
      <w:r>
        <w:t>"Newfoundland</w:t>
      </w:r>
    </w:p>
    <w:p>
      <w:r>
        <w:t>"North</w:t>
      </w:r>
    </w:p>
    <w:p>
      <w:r>
        <w:t>"Northern</w:t>
      </w:r>
    </w:p>
    <w:p>
      <w:r>
        <w:t>"Nouvelle-France"</w:t>
      </w:r>
    </w:p>
    <w:p>
      <w:r>
        <w:t>"Nuevas</w:t>
      </w:r>
    </w:p>
    <w:p>
      <w:r>
        <w:t>"Official</w:t>
      </w:r>
    </w:p>
    <w:p>
      <w:r>
        <w:t>"Oil</w:t>
      </w:r>
    </w:p>
    <w:p>
      <w:r>
        <w:t>"On</w:t>
      </w:r>
    </w:p>
    <w:p>
      <w:r>
        <w:t>"One</w:t>
      </w:r>
    </w:p>
    <w:p>
      <w:r>
        <w:t>"Ontario</w:t>
      </w:r>
    </w:p>
    <w:p>
      <w:r>
        <w:t>"Opening</w:t>
      </w:r>
    </w:p>
    <w:p>
      <w:r>
        <w:t>"Origin</w:t>
      </w:r>
    </w:p>
    <w:p>
      <w:r>
        <w:t>"Overview</w:t>
      </w:r>
    </w:p>
    <w:p>
      <w:r>
        <w:t>"Phoenix-Encana</w:t>
      </w:r>
    </w:p>
    <w:p>
      <w:r>
        <w:t>"Pipeline</w:t>
      </w:r>
    </w:p>
    <w:p>
      <w:r>
        <w:t>"Population</w:t>
      </w:r>
    </w:p>
    <w:p>
      <w:r>
        <w:t>"Prime</w:t>
      </w:r>
    </w:p>
    <w:p>
      <w:r>
        <w:t>"Quest</w:t>
      </w:r>
    </w:p>
    <w:p>
      <w:r>
        <w:t>"Recent</w:t>
      </w:r>
    </w:p>
    <w:p>
      <w:r>
        <w:t>"Religions</w:t>
      </w:r>
    </w:p>
    <w:p>
      <w:r>
        <w:t>"Report</w:t>
      </w:r>
    </w:p>
    <w:p>
      <w:r>
        <w:t>"Restructuring</w:t>
      </w:r>
    </w:p>
    <w:p>
      <w:r>
        <w:t>"Rich</w:t>
      </w:r>
    </w:p>
    <w:p>
      <w:r>
        <w:t>"Royal</w:t>
      </w:r>
    </w:p>
    <w:p>
      <w:r>
        <w:t>"Russia</w:t>
      </w:r>
    </w:p>
    <w:p>
      <w:r>
        <w:t>"Security</w:t>
      </w:r>
    </w:p>
    <w:p>
      <w:r>
        <w:t>"settlement".</w:t>
      </w:r>
    </w:p>
    <w:p>
      <w:r>
        <w:t>"Sir</w:t>
      </w:r>
    </w:p>
    <w:p>
      <w:r>
        <w:t>"Social</w:t>
      </w:r>
    </w:p>
    <w:p>
      <w:r>
        <w:t>"Spending</w:t>
      </w:r>
    </w:p>
    <w:p>
      <w:r>
        <w:t>"Statistics,</w:t>
      </w:r>
    </w:p>
    <w:p>
      <w:r>
        <w:t>"Supplementary</w:t>
      </w:r>
    </w:p>
    <w:p>
      <w:r>
        <w:t>"Survey:</w:t>
      </w:r>
    </w:p>
    <w:p>
      <w:r>
        <w:t>"Territorial</w:t>
      </w:r>
    </w:p>
    <w:p>
      <w:r>
        <w:t>"The</w:t>
      </w:r>
    </w:p>
    <w:p>
      <w:r>
        <w:t>"Top</w:t>
      </w:r>
    </w:p>
    <w:p>
      <w:r>
        <w:t>"Torture</w:t>
      </w:r>
    </w:p>
    <w:p>
      <w:r>
        <w:t>"Treaty</w:t>
      </w:r>
    </w:p>
    <w:p>
      <w:r>
        <w:t>"Tseax</w:t>
      </w:r>
    </w:p>
    <w:p>
      <w:r>
        <w:t>"UNPROFOR"</w:t>
      </w:r>
    </w:p>
    <w:p>
      <w:r>
        <w:t>"Urban-rural</w:t>
      </w:r>
    </w:p>
    <w:p>
      <w:r>
        <w:t>"Use</w:t>
      </w:r>
    </w:p>
    <w:p>
      <w:r>
        <w:t>"Vancouver</w:t>
      </w:r>
    </w:p>
    <w:p>
      <w:r>
        <w:t>"village"</w:t>
      </w:r>
    </w:p>
    <w:p>
      <w:r>
        <w:t>"Visible</w:t>
      </w:r>
    </w:p>
    <w:p>
      <w:r>
        <w:t>"Vl-12"</w:t>
      </w:r>
    </w:p>
    <w:p>
      <w:r>
        <w:t>"Voices</w:t>
      </w:r>
    </w:p>
    <w:p>
      <w:r>
        <w:t>"We</w:t>
      </w:r>
    </w:p>
    <w:p>
      <w:r>
        <w:t>"What</w:t>
      </w:r>
    </w:p>
    <w:p>
      <w:r>
        <w:t>"When</w:t>
      </w:r>
    </w:p>
    <w:p>
      <w:r>
        <w:t>"Who</w:t>
      </w:r>
    </w:p>
    <w:p>
      <w:r>
        <w:t>"World</w:t>
      </w:r>
    </w:p>
    <w:p>
      <w:r>
        <w:t>"Y-Chromosome</w:t>
      </w:r>
    </w:p>
    <w:p>
      <w:r>
        <w:t>"Zinc</w:t>
      </w:r>
    </w:p>
    <w:p>
      <w:r>
        <w:t>$1.5</w:t>
      </w:r>
    </w:p>
    <w:p>
      <w:r>
        <w:t>$1.5-billion</w:t>
      </w:r>
    </w:p>
    <w:p>
      <w:r>
        <w:t>$1.518</w:t>
      </w:r>
    </w:p>
    <w:p>
      <w:r>
        <w:t>$1.825</w:t>
      </w:r>
    </w:p>
    <w:p>
      <w:r>
        <w:t>$11.3 billion</w:t>
      </w:r>
    </w:p>
    <w:p>
      <w:r>
        <w:t>$11.7 billion</w:t>
      </w:r>
    </w:p>
    <w:p>
      <w:r>
        <w:t>$194</w:t>
      </w:r>
    </w:p>
    <w:p>
      <w:r>
        <w:t>$280.8 billion</w:t>
      </w:r>
    </w:p>
    <w:p>
      <w:r>
        <w:t>$41</w:t>
      </w:r>
    </w:p>
    <w:p>
      <w:r>
        <w:t>$43,146</w:t>
      </w:r>
    </w:p>
    <w:p>
      <w:r>
        <w:t>$442.9 billion,</w:t>
      </w:r>
    </w:p>
    <w:p>
      <w:r>
        <w:t>$463.7 billion</w:t>
      </w:r>
    </w:p>
    <w:p>
      <w:r>
        <w:t>$51,871</w:t>
      </w:r>
    </w:p>
    <w:p>
      <w:r>
        <w:t>$566.7 billion</w:t>
      </w:r>
    </w:p>
    <w:p>
      <w:r>
        <w:t>&amp;</w:t>
      </w:r>
    </w:p>
    <w:p>
      <w:r>
        <w:t>'</w:t>
      </w:r>
    </w:p>
    <w:p>
      <w:r>
        <w:t>'God</w:t>
      </w:r>
    </w:p>
    <w:p>
      <w:r>
        <w:t>'s</w:t>
      </w:r>
    </w:p>
    <w:p>
      <w:r>
        <w:t>'Warfare'"</w:t>
      </w:r>
    </w:p>
    <w:p>
      <w:r>
        <w:t>(</w:t>
      </w:r>
    </w:p>
    <w:p>
      <w:r>
        <w:t>("Eastern</w:t>
      </w:r>
    </w:p>
    <w:p>
      <w:r>
        <w:t>($)</w:t>
      </w:r>
    </w:p>
    <w:p>
      <w:r>
        <w:t>()</w:t>
      </w:r>
    </w:p>
    <w:p>
      <w:r>
        <w:t>(.</w:t>
      </w:r>
    </w:p>
    <w:p>
      <w:r>
        <w:t>(1).</w:t>
      </w:r>
    </w:p>
    <w:p>
      <w:r>
        <w:t>(1):</w:t>
      </w:r>
    </w:p>
    <w:p>
      <w:r>
        <w:t>(1.5%).</w:t>
      </w:r>
    </w:p>
    <w:p>
      <w:r>
        <w:t>(1.9%).</w:t>
      </w:r>
    </w:p>
    <w:p>
      <w:r>
        <w:t>(10.2%),</w:t>
      </w:r>
    </w:p>
    <w:p>
      <w:r>
        <w:t>(104 °F)</w:t>
      </w:r>
    </w:p>
    <w:p>
      <w:r>
        <w:t>(10th</w:t>
      </w:r>
    </w:p>
    <w:p>
      <w:r>
        <w:t>(12)</w:t>
      </w:r>
    </w:p>
    <w:p>
      <w:r>
        <w:t>(125,570 mi);</w:t>
      </w:r>
    </w:p>
    <w:p>
      <w:r>
        <w:t>(13.9%),</w:t>
      </w:r>
    </w:p>
    <w:p>
      <w:r>
        <w:t>(14):</w:t>
      </w:r>
    </w:p>
    <w:p>
      <w:r>
        <w:t>(14.0 mi)</w:t>
      </w:r>
    </w:p>
    <w:p>
      <w:r>
        <w:t>(15.1%),</w:t>
      </w:r>
    </w:p>
    <w:p>
      <w:r>
        <w:t>(15.8%),</w:t>
      </w:r>
    </w:p>
    <w:p>
      <w:r>
        <w:t>(1534–1763)</w:t>
      </w:r>
    </w:p>
    <w:p>
      <w:r>
        <w:t>(15th</w:t>
      </w:r>
    </w:p>
    <w:p>
      <w:r>
        <w:t>(17).</w:t>
      </w:r>
    </w:p>
    <w:p>
      <w:r>
        <w:t>(1763)</w:t>
      </w:r>
    </w:p>
    <w:p>
      <w:r>
        <w:t>(1763–1867)</w:t>
      </w:r>
    </w:p>
    <w:p>
      <w:r>
        <w:t>(1771)</w:t>
      </w:r>
    </w:p>
    <w:p>
      <w:r>
        <w:t>(1849)</w:t>
      </w:r>
    </w:p>
    <w:p>
      <w:r>
        <w:t>(185):</w:t>
      </w:r>
    </w:p>
    <w:p>
      <w:r>
        <w:t>(1858)</w:t>
      </w:r>
    </w:p>
    <w:p>
      <w:r>
        <w:t>(1867–1914)</w:t>
      </w:r>
    </w:p>
    <w:p>
      <w:r>
        <w:t>(1884),</w:t>
      </w:r>
    </w:p>
    <w:p>
      <w:r>
        <w:t>(19.8%)</w:t>
      </w:r>
    </w:p>
    <w:p>
      <w:r>
        <w:t>(1914–1945)</w:t>
      </w:r>
    </w:p>
    <w:p>
      <w:r>
        <w:t>(1975)</w:t>
      </w:r>
    </w:p>
    <w:p>
      <w:r>
        <w:t>(1983).</w:t>
      </w:r>
    </w:p>
    <w:p>
      <w:r>
        <w:t>(1991).</w:t>
      </w:r>
    </w:p>
    <w:p>
      <w:r>
        <w:t>(1992).</w:t>
      </w:r>
    </w:p>
    <w:p>
      <w:r>
        <w:t>(1993).</w:t>
      </w:r>
    </w:p>
    <w:p>
      <w:r>
        <w:t>(1994).</w:t>
      </w:r>
    </w:p>
    <w:p>
      <w:r>
        <w:t>(1995).</w:t>
      </w:r>
    </w:p>
    <w:p>
      <w:r>
        <w:t>(1996).</w:t>
      </w:r>
    </w:p>
    <w:p>
      <w:r>
        <w:t>(1997).</w:t>
      </w:r>
    </w:p>
    <w:p>
      <w:r>
        <w:t>(1998).</w:t>
      </w:r>
    </w:p>
    <w:p>
      <w:r>
        <w:t>(1999).</w:t>
      </w:r>
    </w:p>
    <w:p>
      <w:r>
        <w:t>(2):</w:t>
      </w:r>
    </w:p>
    <w:p>
      <w:r>
        <w:t>(2.5%).</w:t>
      </w:r>
    </w:p>
    <w:p>
      <w:r>
        <w:t>(2.75410 m)</w:t>
      </w:r>
    </w:p>
    <w:p>
      <w:r>
        <w:t>(2000).</w:t>
      </w:r>
    </w:p>
    <w:p>
      <w:r>
        <w:t>(2001).</w:t>
      </w:r>
    </w:p>
    <w:p>
      <w:r>
        <w:t>(2002).</w:t>
      </w:r>
    </w:p>
    <w:p>
      <w:r>
        <w:t>(2003).</w:t>
      </w:r>
    </w:p>
    <w:p>
      <w:r>
        <w:t>(2004).</w:t>
      </w:r>
    </w:p>
    <w:p>
      <w:r>
        <w:t>(2005).</w:t>
      </w:r>
    </w:p>
    <w:p>
      <w:r>
        <w:t>(2006).</w:t>
      </w:r>
    </w:p>
    <w:p>
      <w:r>
        <w:t>(2007).</w:t>
      </w:r>
    </w:p>
    <w:p>
      <w:r>
        <w:t>(2008).</w:t>
      </w:r>
    </w:p>
    <w:p>
      <w:r>
        <w:t>(2009).</w:t>
      </w:r>
    </w:p>
    <w:p>
      <w:r>
        <w:t>(2010).</w:t>
      </w:r>
    </w:p>
    <w:p>
      <w:r>
        <w:t>(2011).</w:t>
      </w:r>
    </w:p>
    <w:p>
      <w:r>
        <w:t>(2012).</w:t>
      </w:r>
    </w:p>
    <w:p>
      <w:r>
        <w:t>(2013)</w:t>
      </w:r>
    </w:p>
    <w:p>
      <w:r>
        <w:t>(21%),</w:t>
      </w:r>
    </w:p>
    <w:p>
      <w:r>
        <w:t>(2nd</w:t>
      </w:r>
    </w:p>
    <w:p>
      <w:r>
        <w:t>(2–3):</w:t>
      </w:r>
    </w:p>
    <w:p>
      <w:r>
        <w:t>(3)</w:t>
      </w:r>
    </w:p>
    <w:p>
      <w:r>
        <w:t>(3):</w:t>
      </w:r>
    </w:p>
    <w:p>
      <w:r>
        <w:t>(3.2%)</w:t>
      </w:r>
    </w:p>
    <w:p>
      <w:r>
        <w:t>(3.3%).</w:t>
      </w:r>
    </w:p>
    <w:p>
      <w:r>
        <w:t>(3.9%)</w:t>
      </w:r>
    </w:p>
    <w:p>
      <w:r>
        <w:t>(3.9%),</w:t>
      </w:r>
    </w:p>
    <w:p>
      <w:r>
        <w:t>(300 ha)</w:t>
      </w:r>
    </w:p>
    <w:p>
      <w:r>
        <w:t>(33 ft)</w:t>
      </w:r>
    </w:p>
    <w:p>
      <w:r>
        <w:t>(4):</w:t>
      </w:r>
    </w:p>
    <w:p>
      <w:r>
        <w:t>(4.0%),</w:t>
      </w:r>
    </w:p>
    <w:p>
      <w:r>
        <w:t>(4.3%),</w:t>
      </w:r>
    </w:p>
    <w:p>
      <w:r>
        <w:t>(4.6%),</w:t>
      </w:r>
    </w:p>
    <w:p>
      <w:r>
        <w:t>(407,490).</w:t>
      </w:r>
    </w:p>
    <w:p>
      <w:r>
        <w:t>(409,200),</w:t>
      </w:r>
    </w:p>
    <w:p>
      <w:r>
        <w:t>(410,670),</w:t>
      </w:r>
    </w:p>
    <w:p>
      <w:r>
        <w:t>(430,705),</w:t>
      </w:r>
    </w:p>
    <w:p>
      <w:r>
        <w:t>(4th</w:t>
      </w:r>
    </w:p>
    <w:p>
      <w:r>
        <w:t>(5):</w:t>
      </w:r>
    </w:p>
    <w:p>
      <w:r>
        <w:t>(5,525 mi).</w:t>
      </w:r>
    </w:p>
    <w:p>
      <w:r>
        <w:t>(5.0%),</w:t>
      </w:r>
    </w:p>
    <w:p>
      <w:r>
        <w:t>(508 mi)</w:t>
      </w:r>
    </w:p>
    <w:p>
      <w:r>
        <w:t>(5 °),</w:t>
      </w:r>
    </w:p>
    <w:p>
      <w:r>
        <w:t>(6th</w:t>
      </w:r>
    </w:p>
    <w:p>
      <w:r>
        <w:t>(70s</w:t>
      </w:r>
    </w:p>
    <w:p>
      <w:r>
        <w:t>(77 to</w:t>
      </w:r>
    </w:p>
    <w:p>
      <w:r>
        <w:t>(8),</w:t>
      </w:r>
    </w:p>
    <w:p>
      <w:r>
        <w:t>(8.5 /sq mi),</w:t>
      </w:r>
    </w:p>
    <w:p>
      <w:r>
        <w:t>(857,300,000 m)</w:t>
      </w:r>
    </w:p>
    <w:p>
      <w:r>
        <w:t>(891,163 km /</w:t>
      </w:r>
    </w:p>
    <w:p>
      <w:r>
        <w:t>(93 mi)</w:t>
      </w:r>
    </w:p>
    <w:p>
      <w:r>
        <w:t>(about</w:t>
      </w:r>
    </w:p>
    <w:p>
      <w:r>
        <w:t>(accounting</w:t>
      </w:r>
    </w:p>
    <w:p>
      <w:r>
        <w:t>(APEC).</w:t>
      </w:r>
    </w:p>
    <w:p>
      <w:r>
        <w:t>(April</w:t>
      </w:r>
    </w:p>
    <w:p>
      <w:r>
        <w:t>(as</w:t>
      </w:r>
    </w:p>
    <w:p>
      <w:r>
        <w:t>(at</w:t>
      </w:r>
    </w:p>
    <w:p>
      <w:r>
        <w:t>(August</w:t>
      </w:r>
    </w:p>
    <w:p>
      <w:r>
        <w:t>(Autumn</w:t>
      </w:r>
    </w:p>
    <w:p>
      <w:r>
        <w:t>(Bilingual)</w:t>
      </w:r>
    </w:p>
    <w:p>
      <w:r>
        <w:t>(Canada).</w:t>
      </w:r>
    </w:p>
    <w:p>
      <w:r>
        <w:t>(CBC),</w:t>
      </w:r>
    </w:p>
    <w:p>
      <w:r>
        <w:t>(CCF)</w:t>
      </w:r>
    </w:p>
    <w:p>
      <w:r>
        <w:t>(centre)</w:t>
      </w:r>
    </w:p>
    <w:p>
      <w:r>
        <w:t>(CF)</w:t>
      </w:r>
    </w:p>
    <w:p>
      <w:r>
        <w:t>(CFL).</w:t>
      </w:r>
    </w:p>
    <w:p>
      <w:r>
        <w:t>(comparatively</w:t>
      </w:r>
    </w:p>
    <w:p>
      <w:r>
        <w:t>(CRTC).</w:t>
      </w:r>
    </w:p>
    <w:p>
      <w:r>
        <w:t>(CYB)</w:t>
      </w:r>
    </w:p>
    <w:p>
      <w:r>
        <w:t>(December</w:t>
      </w:r>
    </w:p>
    <w:p>
      <w:r>
        <w:t>(Digital</w:t>
      </w:r>
    </w:p>
    <w:p>
      <w:r>
        <w:t>(disambiguation)</w:t>
      </w:r>
    </w:p>
    <w:p>
      <w:r>
        <w:t>(English</w:t>
      </w:r>
    </w:p>
    <w:p>
      <w:r>
        <w:t>(February</w:t>
      </w:r>
    </w:p>
    <w:p>
      <w:r>
        <w:t>(FIRA).</w:t>
      </w:r>
    </w:p>
    <w:p>
      <w:r>
        <w:t>(FLQ)</w:t>
      </w:r>
    </w:p>
    <w:p>
      <w:r>
        <w:t>(FTA)</w:t>
      </w:r>
    </w:p>
    <w:p>
      <w:r>
        <w:t>(George</w:t>
      </w:r>
    </w:p>
    <w:p>
      <w:r>
        <w:t>(governing</w:t>
      </w:r>
    </w:p>
    <w:p>
      <w:r>
        <w:t>(including</w:t>
      </w:r>
    </w:p>
    <w:p>
      <w:r>
        <w:t>(Institute</w:t>
      </w:r>
    </w:p>
    <w:p>
      <w:r>
        <w:t>(ISS),</w:t>
      </w:r>
    </w:p>
    <w:p>
      <w:r>
        <w:t>(January</w:t>
      </w:r>
    </w:p>
    <w:p>
      <w:r>
        <w:t>(July</w:t>
      </w:r>
    </w:p>
    <w:p>
      <w:r>
        <w:t>(June</w:t>
      </w:r>
    </w:p>
    <w:p>
      <w:r>
        <w:t>(Keeling)</w:t>
      </w:r>
    </w:p>
    <w:p>
      <w:r>
        <w:t>(known</w:t>
      </w:r>
    </w:p>
    <w:p>
      <w:r>
        <w:t>(later</w:t>
      </w:r>
    </w:p>
    <w:p>
      <w:r>
        <w:t>(mainly</w:t>
      </w:r>
    </w:p>
    <w:p>
      <w:r>
        <w:t>(March</w:t>
      </w:r>
    </w:p>
    <w:p>
      <w:r>
        <w:t>(May</w:t>
      </w:r>
    </w:p>
    <w:p>
      <w:r>
        <w:t>(Metric</w:t>
      </w:r>
    </w:p>
    <w:p>
      <w:r>
        <w:t>(NAFTA)</w:t>
      </w:r>
    </w:p>
    <w:p>
      <w:r>
        <w:t>(National</w:t>
      </w:r>
    </w:p>
    <w:p>
      <w:r>
        <w:t>(NEP)</w:t>
      </w:r>
    </w:p>
    <w:p>
      <w:r>
        <w:t>(NFB),</w:t>
      </w:r>
    </w:p>
    <w:p>
      <w:r>
        <w:t>(NHL).</w:t>
      </w:r>
    </w:p>
    <w:p>
      <w:r>
        <w:t>(NORAD)</w:t>
      </w:r>
    </w:p>
    <w:p>
      <w:r>
        <w:t>(November</w:t>
      </w:r>
    </w:p>
    <w:p>
      <w:r>
        <w:t>(now</w:t>
      </w:r>
    </w:p>
    <w:p>
      <w:r>
        <w:t>(OAS)</w:t>
      </w:r>
    </w:p>
    <w:p>
      <w:r>
        <w:t>(OAS)"</w:t>
      </w:r>
    </w:p>
    <w:p>
      <w:r>
        <w:t>(October</w:t>
      </w:r>
    </w:p>
    <w:p>
      <w:r>
        <w:t>(OECD)</w:t>
      </w:r>
    </w:p>
    <w:p>
      <w:r>
        <w:t>(OECD),</w:t>
      </w:r>
    </w:p>
    <w:p>
      <w:r>
        <w:t>(PDF).</w:t>
      </w:r>
    </w:p>
    <w:p>
      <w:r>
        <w:t>(PMO)</w:t>
      </w:r>
    </w:p>
    <w:p>
      <w:r>
        <w:t>(presently</w:t>
      </w:r>
    </w:p>
    <w:p>
      <w:r>
        <w:t>(Queen</w:t>
      </w:r>
    </w:p>
    <w:p>
      <w:r>
        <w:t>(Queen's</w:t>
      </w:r>
    </w:p>
    <w:p>
      <w:r>
        <w:t>(September</w:t>
      </w:r>
    </w:p>
    <w:p>
      <w:r>
        <w:t>(Spring</w:t>
      </w:r>
    </w:p>
    <w:p>
      <w:r>
        <w:t>(the</w:t>
      </w:r>
    </w:p>
    <w:p>
      <w:r>
        <w:t>(to</w:t>
      </w:r>
    </w:p>
    <w:p>
      <w:r>
        <w:t>(University</w:t>
      </w:r>
    </w:p>
    <w:p>
      <w:r>
        <w:t>(Web</w:t>
      </w:r>
    </w:p>
    <w:p>
      <w:r>
        <w:t>(west</w:t>
      </w:r>
    </w:p>
    <w:p>
      <w:r>
        <w:t>(which</w:t>
      </w:r>
    </w:p>
    <w:p>
      <w:r>
        <w:t>(тарашкевіца)‎</w:t>
      </w:r>
    </w:p>
    <w:p>
      <w:r>
        <w:t>(−3.5</w:t>
      </w:r>
    </w:p>
    <w:p>
      <w:r>
        <w:t>(−40 °F)</w:t>
      </w:r>
    </w:p>
    <w:p>
      <w:r>
        <w:t>)</w:t>
      </w:r>
    </w:p>
    <w:p>
      <w:r>
        <w:t>),</w:t>
      </w:r>
    </w:p>
    <w:p>
      <w:r>
        <w:t>+1</w:t>
      </w:r>
    </w:p>
    <w:p>
      <w:r>
        <w:t>,</w:t>
      </w:r>
    </w:p>
    <w:p>
      <w:r>
        <w:t>-</w:t>
      </w:r>
    </w:p>
    <w:p>
      <w:r>
        <w:t>-75.667</w:t>
      </w:r>
    </w:p>
    <w:p>
      <w:r>
        <w:t>-class</w:t>
      </w:r>
    </w:p>
    <w:p>
      <w:r>
        <w:t>.</w:t>
      </w:r>
    </w:p>
    <w:p>
      <w:r>
        <w:t>.ca</w:t>
      </w:r>
    </w:p>
    <w:p>
      <w:r>
        <w:t>/</w:t>
      </w:r>
    </w:p>
    <w:p>
      <w:r>
        <w:t>0</w:t>
      </w:r>
    </w:p>
    <w:p>
      <w:r>
        <w:t>0.3%</w:t>
      </w:r>
    </w:p>
    <w:p>
      <w:r>
        <w:t>0.4</w:t>
      </w:r>
    </w:p>
    <w:p>
      <w:r>
        <w:t>0.5%</w:t>
      </w:r>
    </w:p>
    <w:p>
      <w:r>
        <w:t>0068-8142</w:t>
      </w:r>
    </w:p>
    <w:p>
      <w:r>
        <w:t>1</w:t>
      </w:r>
    </w:p>
    <w:p>
      <w:r>
        <w:t>1,</w:t>
      </w:r>
    </w:p>
    <w:p>
      <w:r>
        <w:t>1,000</w:t>
      </w:r>
    </w:p>
    <w:p>
      <w:r>
        <w:t>1,072,555</w:t>
      </w:r>
    </w:p>
    <w:p>
      <w:r>
        <w:t>1,159,869</w:t>
      </w:r>
    </w:p>
    <w:p>
      <w:r>
        <w:t>1,172,790</w:t>
      </w:r>
    </w:p>
    <w:p>
      <w:r>
        <w:t>1,214,839</w:t>
      </w:r>
    </w:p>
    <w:p>
      <w:r>
        <w:t>1,236,324</w:t>
      </w:r>
    </w:p>
    <w:p>
      <w:r>
        <w:t>1,577</w:t>
      </w:r>
    </w:p>
    <w:p>
      <w:r>
        <w:t>1.</w:t>
      </w:r>
    </w:p>
    <w:p>
      <w:r>
        <w:t>1.2%</w:t>
      </w:r>
    </w:p>
    <w:p>
      <w:r>
        <w:t>10</w:t>
      </w:r>
    </w:p>
    <w:p>
      <w:r>
        <w:t>10%:</w:t>
      </w:r>
    </w:p>
    <w:p>
      <w:r>
        <w:t>10,</w:t>
      </w:r>
    </w:p>
    <w:p>
      <w:r>
        <w:t>10-metre</w:t>
      </w:r>
    </w:p>
    <w:p>
      <w:r>
        <w:t>10.1016/j.electstud.2003.10.003</w:t>
      </w:r>
    </w:p>
    <w:p>
      <w:r>
        <w:t>10.1016/S0030-4387(03)00072-3</w:t>
      </w:r>
    </w:p>
    <w:p>
      <w:r>
        <w:t>10.1017/S0008423908080785</w:t>
      </w:r>
    </w:p>
    <w:p>
      <w:r>
        <w:t>10.1037/h0084934</w:t>
      </w:r>
    </w:p>
    <w:p>
      <w:r>
        <w:t>10.1080/09546550902765623</w:t>
      </w:r>
    </w:p>
    <w:p>
      <w:r>
        <w:t>10.1080/14753820902969345</w:t>
      </w:r>
    </w:p>
    <w:p>
      <w:r>
        <w:t>10.1080/14794010801917212</w:t>
      </w:r>
    </w:p>
    <w:p>
      <w:r>
        <w:t>10.1086/377588</w:t>
      </w:r>
    </w:p>
    <w:p>
      <w:r>
        <w:t>10.1093/publius/pjq001</w:t>
      </w:r>
    </w:p>
    <w:p>
      <w:r>
        <w:t>10.1163/157181108X332659</w:t>
      </w:r>
    </w:p>
    <w:p>
      <w:r>
        <w:t>10.1353/ces.0.0069</w:t>
      </w:r>
    </w:p>
    <w:p>
      <w:r>
        <w:t>10.1515/IJSL.2007.022</w:t>
      </w:r>
    </w:p>
    <w:p>
      <w:r>
        <w:t>10.1515/IJSL.2007.024</w:t>
      </w:r>
    </w:p>
    <w:p>
      <w:r>
        <w:t>10.1515/IJSL.2007.031</w:t>
      </w:r>
    </w:p>
    <w:p>
      <w:r>
        <w:t>10.2202/1932-0183.1084</w:t>
      </w:r>
    </w:p>
    <w:p>
      <w:r>
        <w:t>10.3138/cras.37.3.403</w:t>
      </w:r>
    </w:p>
    <w:p>
      <w:r>
        <w:t>10.3828/bjcs.2010.5</w:t>
      </w:r>
    </w:p>
    <w:p>
      <w:r>
        <w:t>100</w:t>
      </w:r>
    </w:p>
    <w:p>
      <w:r>
        <w:t>1000</w:t>
      </w:r>
    </w:p>
    <w:p>
      <w:r>
        <w:t>100s</w:t>
      </w:r>
    </w:p>
    <w:p>
      <w:r>
        <w:t>100–115.</w:t>
      </w:r>
    </w:p>
    <w:p>
      <w:r>
        <w:t>101</w:t>
      </w:r>
    </w:p>
    <w:p>
      <w:r>
        <w:t>102</w:t>
      </w:r>
    </w:p>
    <w:p>
      <w:r>
        <w:t>103</w:t>
      </w:r>
    </w:p>
    <w:p>
      <w:r>
        <w:t>103rd</w:t>
      </w:r>
    </w:p>
    <w:p>
      <w:r>
        <w:t>104</w:t>
      </w:r>
    </w:p>
    <w:p>
      <w:r>
        <w:t>105</w:t>
      </w:r>
    </w:p>
    <w:p>
      <w:r>
        <w:t>106</w:t>
      </w:r>
    </w:p>
    <w:p>
      <w:r>
        <w:t>107</w:t>
      </w:r>
    </w:p>
    <w:p>
      <w:r>
        <w:t>108</w:t>
      </w:r>
    </w:p>
    <w:p>
      <w:r>
        <w:t>109</w:t>
      </w:r>
    </w:p>
    <w:p>
      <w:r>
        <w:t>10th</w:t>
      </w:r>
    </w:p>
    <w:p>
      <w:r>
        <w:t>11</w:t>
      </w:r>
    </w:p>
    <w:p>
      <w:r>
        <w:t>11,</w:t>
      </w:r>
    </w:p>
    <w:p>
      <w:r>
        <w:t>11-402-XWE</w:t>
      </w:r>
    </w:p>
    <w:p>
      <w:r>
        <w:t>11.</w:t>
      </w:r>
    </w:p>
    <w:p>
      <w:r>
        <w:t>110</w:t>
      </w:r>
    </w:p>
    <w:p>
      <w:r>
        <w:t>111</w:t>
      </w:r>
    </w:p>
    <w:p>
      <w:r>
        <w:t>111–116.</w:t>
      </w:r>
    </w:p>
    <w:p>
      <w:r>
        <w:t>112</w:t>
      </w:r>
    </w:p>
    <w:p>
      <w:r>
        <w:t>113</w:t>
      </w:r>
    </w:p>
    <w:p>
      <w:r>
        <w:t>114</w:t>
      </w:r>
    </w:p>
    <w:p>
      <w:r>
        <w:t>114,</w:t>
      </w:r>
    </w:p>
    <w:p>
      <w:r>
        <w:t>115</w:t>
      </w:r>
    </w:p>
    <w:p>
      <w:r>
        <w:t>116</w:t>
      </w:r>
    </w:p>
    <w:p>
      <w:r>
        <w:t>117</w:t>
      </w:r>
    </w:p>
    <w:p>
      <w:r>
        <w:t>118</w:t>
      </w:r>
    </w:p>
    <w:p>
      <w:r>
        <w:t>119</w:t>
      </w:r>
    </w:p>
    <w:p>
      <w:r>
        <w:t>11:</w:t>
      </w:r>
    </w:p>
    <w:p>
      <w:r>
        <w:t>11th</w:t>
      </w:r>
    </w:p>
    <w:p>
      <w:r>
        <w:t>12</w:t>
      </w:r>
    </w:p>
    <w:p>
      <w:r>
        <w:t>12,</w:t>
      </w:r>
    </w:p>
    <w:p>
      <w:r>
        <w:t>120</w:t>
      </w:r>
    </w:p>
    <w:p>
      <w:r>
        <w:t>121</w:t>
      </w:r>
    </w:p>
    <w:p>
      <w:r>
        <w:t>122</w:t>
      </w:r>
    </w:p>
    <w:p>
      <w:r>
        <w:t>123</w:t>
      </w:r>
    </w:p>
    <w:p>
      <w:r>
        <w:t>124</w:t>
      </w:r>
    </w:p>
    <w:p>
      <w:r>
        <w:t>124–125.</w:t>
      </w:r>
    </w:p>
    <w:p>
      <w:r>
        <w:t>125</w:t>
      </w:r>
    </w:p>
    <w:p>
      <w:r>
        <w:t>126</w:t>
      </w:r>
    </w:p>
    <w:p>
      <w:r>
        <w:t>127</w:t>
      </w:r>
    </w:p>
    <w:p>
      <w:r>
        <w:t>128</w:t>
      </w:r>
    </w:p>
    <w:p>
      <w:r>
        <w:t>128.</w:t>
      </w:r>
    </w:p>
    <w:p>
      <w:r>
        <w:t>129</w:t>
      </w:r>
    </w:p>
    <w:p>
      <w:r>
        <w:t>13</w:t>
      </w:r>
    </w:p>
    <w:p>
      <w:r>
        <w:t>13%</w:t>
      </w:r>
    </w:p>
    <w:p>
      <w:r>
        <w:t>13,</w:t>
      </w:r>
    </w:p>
    <w:p>
      <w:r>
        <w:t>13.</w:t>
      </w:r>
    </w:p>
    <w:p>
      <w:r>
        <w:t>130</w:t>
      </w:r>
    </w:p>
    <w:p>
      <w:r>
        <w:t>131</w:t>
      </w:r>
    </w:p>
    <w:p>
      <w:r>
        <w:t>132</w:t>
      </w:r>
    </w:p>
    <w:p>
      <w:r>
        <w:t>133</w:t>
      </w:r>
    </w:p>
    <w:p>
      <w:r>
        <w:t>134</w:t>
      </w:r>
    </w:p>
    <w:p>
      <w:r>
        <w:t>135</w:t>
      </w:r>
    </w:p>
    <w:p>
      <w:r>
        <w:t>136</w:t>
      </w:r>
    </w:p>
    <w:p>
      <w:r>
        <w:t>137</w:t>
      </w:r>
    </w:p>
    <w:p>
      <w:r>
        <w:t>138</w:t>
      </w:r>
    </w:p>
    <w:p>
      <w:r>
        <w:t>139</w:t>
      </w:r>
    </w:p>
    <w:p>
      <w:r>
        <w:t>13th</w:t>
      </w:r>
    </w:p>
    <w:p>
      <w:r>
        <w:t>14</w:t>
      </w:r>
    </w:p>
    <w:p>
      <w:r>
        <w:t>14,</w:t>
      </w:r>
    </w:p>
    <w:p>
      <w:r>
        <w:t>14.2%</w:t>
      </w:r>
    </w:p>
    <w:p>
      <w:r>
        <w:t>140</w:t>
      </w:r>
    </w:p>
    <w:p>
      <w:r>
        <w:t>141</w:t>
      </w:r>
    </w:p>
    <w:p>
      <w:r>
        <w:t>141°W</w:t>
      </w:r>
    </w:p>
    <w:p>
      <w:r>
        <w:t>142</w:t>
      </w:r>
    </w:p>
    <w:p>
      <w:r>
        <w:t>143</w:t>
      </w:r>
    </w:p>
    <w:p>
      <w:r>
        <w:t>144</w:t>
      </w:r>
    </w:p>
    <w:p>
      <w:r>
        <w:t>145</w:t>
      </w:r>
    </w:p>
    <w:p>
      <w:r>
        <w:t>145–152.</w:t>
      </w:r>
    </w:p>
    <w:p>
      <w:r>
        <w:t>146</w:t>
      </w:r>
    </w:p>
    <w:p>
      <w:r>
        <w:t>147</w:t>
      </w:r>
    </w:p>
    <w:p>
      <w:r>
        <w:t>148</w:t>
      </w:r>
    </w:p>
    <w:p>
      <w:r>
        <w:t>149</w:t>
      </w:r>
    </w:p>
    <w:p>
      <w:r>
        <w:t>149.</w:t>
      </w:r>
    </w:p>
    <w:p>
      <w:r>
        <w:t>1497"</w:t>
      </w:r>
    </w:p>
    <w:p>
      <w:r>
        <w:t>1497,</w:t>
      </w:r>
    </w:p>
    <w:p>
      <w:r>
        <w:t>15</w:t>
      </w:r>
    </w:p>
    <w:p>
      <w:r>
        <w:t>15,</w:t>
      </w:r>
    </w:p>
    <w:p>
      <w:r>
        <w:t>150</w:t>
      </w:r>
    </w:p>
    <w:p>
      <w:r>
        <w:t>150.</w:t>
      </w:r>
    </w:p>
    <w:p>
      <w:r>
        <w:t>151</w:t>
      </w:r>
    </w:p>
    <w:p>
      <w:r>
        <w:t>152</w:t>
      </w:r>
    </w:p>
    <w:p>
      <w:r>
        <w:t>153</w:t>
      </w:r>
    </w:p>
    <w:p>
      <w:r>
        <w:t>1534,</w:t>
      </w:r>
    </w:p>
    <w:p>
      <w:r>
        <w:t>1535,</w:t>
      </w:r>
    </w:p>
    <w:p>
      <w:r>
        <w:t>154</w:t>
      </w:r>
    </w:p>
    <w:p>
      <w:r>
        <w:t>154.</w:t>
      </w:r>
    </w:p>
    <w:p>
      <w:r>
        <w:t>1545,</w:t>
      </w:r>
    </w:p>
    <w:p>
      <w:r>
        <w:t>155</w:t>
      </w:r>
    </w:p>
    <w:p>
      <w:r>
        <w:t>155–163.</w:t>
      </w:r>
    </w:p>
    <w:p>
      <w:r>
        <w:t>156</w:t>
      </w:r>
    </w:p>
    <w:p>
      <w:r>
        <w:t>157</w:t>
      </w:r>
    </w:p>
    <w:p>
      <w:r>
        <w:t>158</w:t>
      </w:r>
    </w:p>
    <w:p>
      <w:r>
        <w:t>1583,</w:t>
      </w:r>
    </w:p>
    <w:p>
      <w:r>
        <w:t>159</w:t>
      </w:r>
    </w:p>
    <w:p>
      <w:r>
        <w:t>15:59.</w:t>
      </w:r>
    </w:p>
    <w:p>
      <w:r>
        <w:t>15th</w:t>
      </w:r>
    </w:p>
    <w:p>
      <w:r>
        <w:t>16</w:t>
      </w:r>
    </w:p>
    <w:p>
      <w:r>
        <w:t>16,</w:t>
      </w:r>
    </w:p>
    <w:p>
      <w:r>
        <w:t>16.1%</w:t>
      </w:r>
    </w:p>
    <w:p>
      <w:r>
        <w:t>16.2</w:t>
      </w:r>
    </w:p>
    <w:p>
      <w:r>
        <w:t>16.5%</w:t>
      </w:r>
    </w:p>
    <w:p>
      <w:r>
        <w:t>160</w:t>
      </w:r>
    </w:p>
    <w:p>
      <w:r>
        <w:t>1603,</w:t>
      </w:r>
    </w:p>
    <w:p>
      <w:r>
        <w:t>1605</w:t>
      </w:r>
    </w:p>
    <w:p>
      <w:r>
        <w:t>1607–1890:</w:t>
      </w:r>
    </w:p>
    <w:p>
      <w:r>
        <w:t>1608.</w:t>
      </w:r>
    </w:p>
    <w:p>
      <w:r>
        <w:t>161</w:t>
      </w:r>
    </w:p>
    <w:p>
      <w:r>
        <w:t>1610.</w:t>
      </w:r>
    </w:p>
    <w:p>
      <w:r>
        <w:t>162</w:t>
      </w:r>
    </w:p>
    <w:p>
      <w:r>
        <w:t>162,000</w:t>
      </w:r>
    </w:p>
    <w:p>
      <w:r>
        <w:t>163</w:t>
      </w:r>
    </w:p>
    <w:p>
      <w:r>
        <w:t>164</w:t>
      </w:r>
    </w:p>
    <w:p>
      <w:r>
        <w:t>165</w:t>
      </w:r>
    </w:p>
    <w:p>
      <w:r>
        <w:t>1650–1715:</w:t>
      </w:r>
    </w:p>
    <w:p>
      <w:r>
        <w:t>166</w:t>
      </w:r>
    </w:p>
    <w:p>
      <w:r>
        <w:t>1667-1783</w:t>
      </w:r>
    </w:p>
    <w:p>
      <w:r>
        <w:t>167</w:t>
      </w:r>
    </w:p>
    <w:p>
      <w:r>
        <w:t>168</w:t>
      </w:r>
    </w:p>
    <w:p>
      <w:r>
        <w:t>1689</w:t>
      </w:r>
    </w:p>
    <w:p>
      <w:r>
        <w:t>169</w:t>
      </w:r>
    </w:p>
    <w:p>
      <w:r>
        <w:t>16th</w:t>
      </w:r>
    </w:p>
    <w:p>
      <w:r>
        <w:t>16–18</w:t>
      </w:r>
    </w:p>
    <w:p>
      <w:r>
        <w:t>17</w:t>
      </w:r>
    </w:p>
    <w:p>
      <w:r>
        <w:t>17,</w:t>
      </w:r>
    </w:p>
    <w:p>
      <w:r>
        <w:t>17.4</w:t>
      </w:r>
    </w:p>
    <w:p>
      <w:r>
        <w:t>170</w:t>
      </w:r>
    </w:p>
    <w:p>
      <w:r>
        <w:t>171</w:t>
      </w:r>
    </w:p>
    <w:p>
      <w:r>
        <w:t>1713</w:t>
      </w:r>
    </w:p>
    <w:p>
      <w:r>
        <w:t>172</w:t>
      </w:r>
    </w:p>
    <w:p>
      <w:r>
        <w:t>173</w:t>
      </w:r>
    </w:p>
    <w:p>
      <w:r>
        <w:t>173,</w:t>
      </w:r>
    </w:p>
    <w:p>
      <w:r>
        <w:t>173,000</w:t>
      </w:r>
    </w:p>
    <w:p>
      <w:r>
        <w:t>173.2</w:t>
      </w:r>
    </w:p>
    <w:p>
      <w:r>
        <w:t>174</w:t>
      </w:r>
    </w:p>
    <w:p>
      <w:r>
        <w:t>175</w:t>
      </w:r>
    </w:p>
    <w:p>
      <w:r>
        <w:t>1759.</w:t>
      </w:r>
    </w:p>
    <w:p>
      <w:r>
        <w:t>176</w:t>
      </w:r>
    </w:p>
    <w:p>
      <w:r>
        <w:t>1763</w:t>
      </w:r>
    </w:p>
    <w:p>
      <w:r>
        <w:t>1763;</w:t>
      </w:r>
    </w:p>
    <w:p>
      <w:r>
        <w:t>1769.</w:t>
      </w:r>
    </w:p>
    <w:p>
      <w:r>
        <w:t>177</w:t>
      </w:r>
    </w:p>
    <w:p>
      <w:r>
        <w:t>1770s.</w:t>
      </w:r>
    </w:p>
    <w:p>
      <w:r>
        <w:t>1774,</w:t>
      </w:r>
    </w:p>
    <w:p>
      <w:r>
        <w:t>1775</w:t>
      </w:r>
    </w:p>
    <w:p>
      <w:r>
        <w:t>178</w:t>
      </w:r>
    </w:p>
    <w:p>
      <w:r>
        <w:t>1783</w:t>
      </w:r>
    </w:p>
    <w:p>
      <w:r>
        <w:t>179</w:t>
      </w:r>
    </w:p>
    <w:p>
      <w:r>
        <w:t>1791</w:t>
      </w:r>
    </w:p>
    <w:p>
      <w:r>
        <w:t>17th</w:t>
      </w:r>
    </w:p>
    <w:p>
      <w:r>
        <w:t>18</w:t>
      </w:r>
    </w:p>
    <w:p>
      <w:r>
        <w:t>18,</w:t>
      </w:r>
    </w:p>
    <w:p>
      <w:r>
        <w:t>180</w:t>
      </w:r>
    </w:p>
    <w:p>
      <w:r>
        <w:t>181</w:t>
      </w:r>
    </w:p>
    <w:p>
      <w:r>
        <w:t>1812</w:t>
      </w:r>
    </w:p>
    <w:p>
      <w:r>
        <w:t>1812.</w:t>
      </w:r>
    </w:p>
    <w:p>
      <w:r>
        <w:t>1815.</w:t>
      </w:r>
    </w:p>
    <w:p>
      <w:r>
        <w:t>182</w:t>
      </w:r>
    </w:p>
    <w:p>
      <w:r>
        <w:t>182"</w:t>
      </w:r>
    </w:p>
    <w:p>
      <w:r>
        <w:t>1825</w:t>
      </w:r>
    </w:p>
    <w:p>
      <w:r>
        <w:t>183</w:t>
      </w:r>
    </w:p>
    <w:p>
      <w:r>
        <w:t>1837</w:t>
      </w:r>
    </w:p>
    <w:p>
      <w:r>
        <w:t>184</w:t>
      </w:r>
    </w:p>
    <w:p>
      <w:r>
        <w:t>1840</w:t>
      </w:r>
    </w:p>
    <w:p>
      <w:r>
        <w:t>1841.</w:t>
      </w:r>
    </w:p>
    <w:p>
      <w:r>
        <w:t>1846</w:t>
      </w:r>
    </w:p>
    <w:p>
      <w:r>
        <w:t>1846,</w:t>
      </w:r>
    </w:p>
    <w:p>
      <w:r>
        <w:t>1847</w:t>
      </w:r>
    </w:p>
    <w:p>
      <w:r>
        <w:t>1849.</w:t>
      </w:r>
    </w:p>
    <w:p>
      <w:r>
        <w:t>185</w:t>
      </w:r>
    </w:p>
    <w:p>
      <w:r>
        <w:t>186</w:t>
      </w:r>
    </w:p>
    <w:p>
      <w:r>
        <w:t>1864.</w:t>
      </w:r>
    </w:p>
    <w:p>
      <w:r>
        <w:t>1866)</w:t>
      </w:r>
    </w:p>
    <w:p>
      <w:r>
        <w:t>1867</w:t>
      </w:r>
    </w:p>
    <w:p>
      <w:r>
        <w:t>1867).</w:t>
      </w:r>
    </w:p>
    <w:p>
      <w:r>
        <w:t>1867,</w:t>
      </w:r>
    </w:p>
    <w:p>
      <w:r>
        <w:t>1867:</w:t>
      </w:r>
    </w:p>
    <w:p>
      <w:r>
        <w:t>1867 </w:t>
      </w:r>
    </w:p>
    <w:p>
      <w:r>
        <w:t>1867–1967</w:t>
      </w:r>
    </w:p>
    <w:p>
      <w:r>
        <w:t>187</w:t>
      </w:r>
    </w:p>
    <w:p>
      <w:r>
        <w:t>1870.</w:t>
      </w:r>
    </w:p>
    <w:p>
      <w:r>
        <w:t>1871</w:t>
      </w:r>
    </w:p>
    <w:p>
      <w:r>
        <w:t>1871,</w:t>
      </w:r>
    </w:p>
    <w:p>
      <w:r>
        <w:t>1871–1921</w:t>
      </w:r>
    </w:p>
    <w:p>
      <w:r>
        <w:t>1873.</w:t>
      </w:r>
    </w:p>
    <w:p>
      <w:r>
        <w:t>187–224.</w:t>
      </w:r>
    </w:p>
    <w:p>
      <w:r>
        <w:t>188</w:t>
      </w:r>
    </w:p>
    <w:p>
      <w:r>
        <w:t>1880</w:t>
      </w:r>
    </w:p>
    <w:p>
      <w:r>
        <w:t>1884</w:t>
      </w:r>
    </w:p>
    <w:p>
      <w:r>
        <w:t>1885</w:t>
      </w:r>
    </w:p>
    <w:p>
      <w:r>
        <w:t>189</w:t>
      </w:r>
    </w:p>
    <w:p>
      <w:r>
        <w:t>1891</w:t>
      </w:r>
    </w:p>
    <w:p>
      <w:r>
        <w:t>1898,</w:t>
      </w:r>
    </w:p>
    <w:p>
      <w:r>
        <w:t>18th</w:t>
      </w:r>
    </w:p>
    <w:p>
      <w:r>
        <w:t>18–19,</w:t>
      </w:r>
    </w:p>
    <w:p>
      <w:r>
        <w:t>19</w:t>
      </w:r>
    </w:p>
    <w:p>
      <w:r>
        <w:t>19,</w:t>
      </w:r>
    </w:p>
    <w:p>
      <w:r>
        <w:t>190</w:t>
      </w:r>
    </w:p>
    <w:p>
      <w:r>
        <w:t>1900</w:t>
      </w:r>
    </w:p>
    <w:p>
      <w:r>
        <w:t>1905.</w:t>
      </w:r>
    </w:p>
    <w:p>
      <w:r>
        <w:t>1906.</w:t>
      </w:r>
    </w:p>
    <w:p>
      <w:r>
        <w:t>191</w:t>
      </w:r>
    </w:p>
    <w:p>
      <w:r>
        <w:t>1914</w:t>
      </w:r>
    </w:p>
    <w:p>
      <w:r>
        <w:t>1916,</w:t>
      </w:r>
    </w:p>
    <w:p>
      <w:r>
        <w:t>1917</w:t>
      </w:r>
    </w:p>
    <w:p>
      <w:r>
        <w:t>1919,</w:t>
      </w:r>
    </w:p>
    <w:p>
      <w:r>
        <w:t>192</w:t>
      </w:r>
    </w:p>
    <w:p>
      <w:r>
        <w:t>1920.</w:t>
      </w:r>
    </w:p>
    <w:p>
      <w:r>
        <w:t>1921.</w:t>
      </w:r>
    </w:p>
    <w:p>
      <w:r>
        <w:t>1925,</w:t>
      </w:r>
    </w:p>
    <w:p>
      <w:r>
        <w:t>1925.</w:t>
      </w:r>
    </w:p>
    <w:p>
      <w:r>
        <w:t>1926.</w:t>
      </w:r>
    </w:p>
    <w:p>
      <w:r>
        <w:t>1927"</w:t>
      </w:r>
    </w:p>
    <w:p>
      <w:r>
        <w:t>193</w:t>
      </w:r>
    </w:p>
    <w:p>
      <w:r>
        <w:t>1930s</w:t>
      </w:r>
    </w:p>
    <w:p>
      <w:r>
        <w:t>1931</w:t>
      </w:r>
    </w:p>
    <w:p>
      <w:r>
        <w:t>1931 </w:t>
      </w:r>
    </w:p>
    <w:p>
      <w:r>
        <w:t>1939.</w:t>
      </w:r>
    </w:p>
    <w:p>
      <w:r>
        <w:t>194</w:t>
      </w:r>
    </w:p>
    <w:p>
      <w:r>
        <w:t>194.</w:t>
      </w:r>
    </w:p>
    <w:p>
      <w:r>
        <w:t>1940s</w:t>
      </w:r>
    </w:p>
    <w:p>
      <w:r>
        <w:t>1942</w:t>
      </w:r>
    </w:p>
    <w:p>
      <w:r>
        <w:t>1944,</w:t>
      </w:r>
    </w:p>
    <w:p>
      <w:r>
        <w:t>1944.</w:t>
      </w:r>
    </w:p>
    <w:p>
      <w:r>
        <w:t>1945</w:t>
      </w:r>
    </w:p>
    <w:p>
      <w:r>
        <w:t>1945–1960</w:t>
      </w:r>
    </w:p>
    <w:p>
      <w:r>
        <w:t>1945–1984</w:t>
      </w:r>
    </w:p>
    <w:p>
      <w:r>
        <w:t>1949</w:t>
      </w:r>
    </w:p>
    <w:p>
      <w:r>
        <w:t>1949.</w:t>
      </w:r>
    </w:p>
    <w:p>
      <w:r>
        <w:t>195</w:t>
      </w:r>
    </w:p>
    <w:p>
      <w:r>
        <w:t>195.</w:t>
      </w:r>
    </w:p>
    <w:p>
      <w:r>
        <w:t>1950s,</w:t>
      </w:r>
    </w:p>
    <w:p>
      <w:r>
        <w:t>1950s.</w:t>
      </w:r>
    </w:p>
    <w:p>
      <w:r>
        <w:t>1956,</w:t>
      </w:r>
    </w:p>
    <w:p>
      <w:r>
        <w:t>1957</w:t>
      </w:r>
    </w:p>
    <w:p>
      <w:r>
        <w:t>196</w:t>
      </w:r>
    </w:p>
    <w:p>
      <w:r>
        <w:t>196,966</w:t>
      </w:r>
    </w:p>
    <w:p>
      <w:r>
        <w:t>1960s,</w:t>
      </w:r>
    </w:p>
    <w:p>
      <w:r>
        <w:t>1960–1981</w:t>
      </w:r>
    </w:p>
    <w:p>
      <w:r>
        <w:t>1960–2011"</w:t>
      </w:r>
    </w:p>
    <w:p>
      <w:r>
        <w:t>1961,</w:t>
      </w:r>
    </w:p>
    <w:p>
      <w:r>
        <w:t>1961.</w:t>
      </w:r>
    </w:p>
    <w:p>
      <w:r>
        <w:t>1962</w:t>
      </w:r>
    </w:p>
    <w:p>
      <w:r>
        <w:t>1965</w:t>
      </w:r>
    </w:p>
    <w:p>
      <w:r>
        <w:t>1965,</w:t>
      </w:r>
    </w:p>
    <w:p>
      <w:r>
        <w:t>1969,</w:t>
      </w:r>
    </w:p>
    <w:p>
      <w:r>
        <w:t>197</w:t>
      </w:r>
    </w:p>
    <w:p>
      <w:r>
        <w:t>1970,</w:t>
      </w:r>
    </w:p>
    <w:p>
      <w:r>
        <w:t>1970.</w:t>
      </w:r>
    </w:p>
    <w:p>
      <w:r>
        <w:t>1970s,</w:t>
      </w:r>
    </w:p>
    <w:p>
      <w:r>
        <w:t>1971.</w:t>
      </w:r>
    </w:p>
    <w:p>
      <w:r>
        <w:t>1971–2000"</w:t>
      </w:r>
    </w:p>
    <w:p>
      <w:r>
        <w:t>1975"</w:t>
      </w:r>
    </w:p>
    <w:p>
      <w:r>
        <w:t>1976</w:t>
      </w:r>
    </w:p>
    <w:p>
      <w:r>
        <w:t>1976,</w:t>
      </w:r>
    </w:p>
    <w:p>
      <w:r>
        <w:t>1977</w:t>
      </w:r>
    </w:p>
    <w:p>
      <w:r>
        <w:t>198</w:t>
      </w:r>
    </w:p>
    <w:p>
      <w:r>
        <w:t>1980</w:t>
      </w:r>
    </w:p>
    <w:p>
      <w:r>
        <w:t>1980.</w:t>
      </w:r>
    </w:p>
    <w:p>
      <w:r>
        <w:t>1980s</w:t>
      </w:r>
    </w:p>
    <w:p>
      <w:r>
        <w:t>1980s,</w:t>
      </w:r>
    </w:p>
    <w:p>
      <w:r>
        <w:t>1982</w:t>
      </w:r>
    </w:p>
    <w:p>
      <w:r>
        <w:t>1982),</w:t>
      </w:r>
    </w:p>
    <w:p>
      <w:r>
        <w:t>1982.</w:t>
      </w:r>
    </w:p>
    <w:p>
      <w:r>
        <w:t>1982 </w:t>
      </w:r>
    </w:p>
    <w:p>
      <w:r>
        <w:t>1982–1992</w:t>
      </w:r>
    </w:p>
    <w:p>
      <w:r>
        <w:t>1984,</w:t>
      </w:r>
    </w:p>
    <w:p>
      <w:r>
        <w:t>1985,</w:t>
      </w:r>
    </w:p>
    <w:p>
      <w:r>
        <w:t>1985.</w:t>
      </w:r>
    </w:p>
    <w:p>
      <w:r>
        <w:t>1986).</w:t>
      </w:r>
    </w:p>
    <w:p>
      <w:r>
        <w:t>1988</w:t>
      </w:r>
    </w:p>
    <w:p>
      <w:r>
        <w:t>1989).</w:t>
      </w:r>
    </w:p>
    <w:p>
      <w:r>
        <w:t>1989,</w:t>
      </w:r>
    </w:p>
    <w:p>
      <w:r>
        <w:t>199</w:t>
      </w:r>
    </w:p>
    <w:p>
      <w:r>
        <w:t>1990</w:t>
      </w:r>
    </w:p>
    <w:p>
      <w:r>
        <w:t>1990,</w:t>
      </w:r>
    </w:p>
    <w:p>
      <w:r>
        <w:t>1990.</w:t>
      </w:r>
    </w:p>
    <w:p>
      <w:r>
        <w:t>1990s,</w:t>
      </w:r>
    </w:p>
    <w:p>
      <w:r>
        <w:t>1990s.</w:t>
      </w:r>
    </w:p>
    <w:p>
      <w:r>
        <w:t>1992</w:t>
      </w:r>
    </w:p>
    <w:p>
      <w:r>
        <w:t>1992.</w:t>
      </w:r>
    </w:p>
    <w:p>
      <w:r>
        <w:t>1993</w:t>
      </w:r>
    </w:p>
    <w:p>
      <w:r>
        <w:t>1994</w:t>
      </w:r>
    </w:p>
    <w:p>
      <w:r>
        <w:t>1994).</w:t>
      </w:r>
    </w:p>
    <w:p>
      <w:r>
        <w:t>1994.</w:t>
      </w:r>
    </w:p>
    <w:p>
      <w:r>
        <w:t>1995).</w:t>
      </w:r>
    </w:p>
    <w:p>
      <w:r>
        <w:t>1995,</w:t>
      </w:r>
    </w:p>
    <w:p>
      <w:r>
        <w:t>1996</w:t>
      </w:r>
    </w:p>
    <w:p>
      <w:r>
        <w:t>1996).</w:t>
      </w:r>
    </w:p>
    <w:p>
      <w:r>
        <w:t>1997".</w:t>
      </w:r>
    </w:p>
    <w:p>
      <w:r>
        <w:t>1997,</w:t>
      </w:r>
    </w:p>
    <w:p>
      <w:r>
        <w:t>1999,</w:t>
      </w:r>
    </w:p>
    <w:p>
      <w:r>
        <w:t>1–10.</w:t>
      </w:r>
    </w:p>
    <w:p>
      <w:r>
        <w:t>1–9.</w:t>
      </w:r>
    </w:p>
    <w:p>
      <w:r>
        <w:t>2</w:t>
      </w:r>
    </w:p>
    <w:p>
      <w:r>
        <w:t>2#3</w:t>
      </w:r>
    </w:p>
    <w:p>
      <w:r>
        <w:t>2,</w:t>
      </w:r>
    </w:p>
    <w:p>
      <w:r>
        <w:t>2,000</w:t>
      </w:r>
    </w:p>
    <w:p>
      <w:r>
        <w:t>2,313,328</w:t>
      </w:r>
    </w:p>
    <w:p>
      <w:r>
        <w:t>2.1</w:t>
      </w:r>
    </w:p>
    <w:p>
      <w:r>
        <w:t>2.2</w:t>
      </w:r>
    </w:p>
    <w:p>
      <w:r>
        <w:t>2.3</w:t>
      </w:r>
    </w:p>
    <w:p>
      <w:r>
        <w:t>2.4</w:t>
      </w:r>
    </w:p>
    <w:p>
      <w:r>
        <w:t>2.5</w:t>
      </w:r>
    </w:p>
    <w:p>
      <w:r>
        <w:t>2.9%</w:t>
      </w:r>
    </w:p>
    <w:p>
      <w:r>
        <w:t>20</w:t>
      </w:r>
    </w:p>
    <w:p>
      <w:r>
        <w:t>20%</w:t>
      </w:r>
    </w:p>
    <w:p>
      <w:r>
        <w:t>20,</w:t>
      </w:r>
    </w:p>
    <w:p>
      <w:r>
        <w:t>20.4</w:t>
      </w:r>
    </w:p>
    <w:p>
      <w:r>
        <w:t>200</w:t>
      </w:r>
    </w:p>
    <w:p>
      <w:r>
        <w:t>200,000</w:t>
      </w:r>
    </w:p>
    <w:p>
      <w:r>
        <w:t>2000</w:t>
      </w:r>
    </w:p>
    <w:p>
      <w:r>
        <w:t>2000.</w:t>
      </w:r>
    </w:p>
    <w:p>
      <w:r>
        <w:t>2001</w:t>
      </w:r>
    </w:p>
    <w:p>
      <w:r>
        <w:t>2001"</w:t>
      </w:r>
    </w:p>
    <w:p>
      <w:r>
        <w:t>2001,</w:t>
      </w:r>
    </w:p>
    <w:p>
      <w:r>
        <w:t>2001.</w:t>
      </w:r>
    </w:p>
    <w:p>
      <w:r>
        <w:t>2001–2011"</w:t>
      </w:r>
    </w:p>
    <w:p>
      <w:r>
        <w:t>2002).</w:t>
      </w:r>
    </w:p>
    <w:p>
      <w:r>
        <w:t>2002,</w:t>
      </w:r>
    </w:p>
    <w:p>
      <w:r>
        <w:t>2002.</w:t>
      </w:r>
    </w:p>
    <w:p>
      <w:r>
        <w:t>2003</w:t>
      </w:r>
    </w:p>
    <w:p>
      <w:r>
        <w:t>2003).</w:t>
      </w:r>
    </w:p>
    <w:p>
      <w:r>
        <w:t>2003.</w:t>
      </w:r>
    </w:p>
    <w:p>
      <w:r>
        <w:t>2004</w:t>
      </w:r>
    </w:p>
    <w:p>
      <w:r>
        <w:t>2004).</w:t>
      </w:r>
    </w:p>
    <w:p>
      <w:r>
        <w:t>2004.</w:t>
      </w:r>
    </w:p>
    <w:p>
      <w:r>
        <w:t>2005</w:t>
      </w:r>
    </w:p>
    <w:p>
      <w:r>
        <w:t>2005,</w:t>
      </w:r>
    </w:p>
    <w:p>
      <w:r>
        <w:t>2005.</w:t>
      </w:r>
    </w:p>
    <w:p>
      <w:r>
        <w:t>2006</w:t>
      </w:r>
    </w:p>
    <w:p>
      <w:r>
        <w:t>2006).</w:t>
      </w:r>
    </w:p>
    <w:p>
      <w:r>
        <w:t>2006,</w:t>
      </w:r>
    </w:p>
    <w:p>
      <w:r>
        <w:t>2006.</w:t>
      </w:r>
    </w:p>
    <w:p>
      <w:r>
        <w:t>2007</w:t>
      </w:r>
    </w:p>
    <w:p>
      <w:r>
        <w:t>2007).</w:t>
      </w:r>
    </w:p>
    <w:p>
      <w:r>
        <w:t>2007,</w:t>
      </w:r>
    </w:p>
    <w:p>
      <w:r>
        <w:t>2007.</w:t>
      </w:r>
    </w:p>
    <w:p>
      <w:r>
        <w:t>2008</w:t>
      </w:r>
    </w:p>
    <w:p>
      <w:r>
        <w:t>2008).</w:t>
      </w:r>
    </w:p>
    <w:p>
      <w:r>
        <w:t>2008,</w:t>
      </w:r>
    </w:p>
    <w:p>
      <w:r>
        <w:t>2008-01-04,</w:t>
      </w:r>
    </w:p>
    <w:p>
      <w:r>
        <w:t>2008.</w:t>
      </w:r>
    </w:p>
    <w:p>
      <w:r>
        <w:t>2008–09.</w:t>
      </w:r>
    </w:p>
    <w:p>
      <w:r>
        <w:t>2009</w:t>
      </w:r>
    </w:p>
    <w:p>
      <w:r>
        <w:t>2009).</w:t>
      </w:r>
    </w:p>
    <w:p>
      <w:r>
        <w:t>2009,</w:t>
      </w:r>
    </w:p>
    <w:p>
      <w:r>
        <w:t>2009.</w:t>
      </w:r>
    </w:p>
    <w:p>
      <w:r>
        <w:t>201</w:t>
      </w:r>
    </w:p>
    <w:p>
      <w:r>
        <w:t>201,890</w:t>
      </w:r>
    </w:p>
    <w:p>
      <w:r>
        <w:t>2010</w:t>
      </w:r>
    </w:p>
    <w:p>
      <w:r>
        <w:t>2010"</w:t>
      </w:r>
    </w:p>
    <w:p>
      <w:r>
        <w:t>2010).</w:t>
      </w:r>
    </w:p>
    <w:p>
      <w:r>
        <w:t>2010,</w:t>
      </w:r>
    </w:p>
    <w:p>
      <w:r>
        <w:t>2010.</w:t>
      </w:r>
    </w:p>
    <w:p>
      <w:r>
        <w:t>2010–11,</w:t>
      </w:r>
    </w:p>
    <w:p>
      <w:r>
        <w:t>2011</w:t>
      </w:r>
    </w:p>
    <w:p>
      <w:r>
        <w:t>2011"</w:t>
      </w:r>
    </w:p>
    <w:p>
      <w:r>
        <w:t>2011).</w:t>
      </w:r>
    </w:p>
    <w:p>
      <w:r>
        <w:t>2011,</w:t>
      </w:r>
    </w:p>
    <w:p>
      <w:r>
        <w:t>2011.</w:t>
      </w:r>
    </w:p>
    <w:p>
      <w:r>
        <w:t>2012</w:t>
      </w:r>
    </w:p>
    <w:p>
      <w:r>
        <w:t>2012).</w:t>
      </w:r>
    </w:p>
    <w:p>
      <w:r>
        <w:t>2012,</w:t>
      </w:r>
    </w:p>
    <w:p>
      <w:r>
        <w:t>2012.</w:t>
      </w:r>
    </w:p>
    <w:p>
      <w:r>
        <w:t>2013</w:t>
      </w:r>
    </w:p>
    <w:p>
      <w:r>
        <w:t>2013"</w:t>
      </w:r>
    </w:p>
    <w:p>
      <w:r>
        <w:t>2013,</w:t>
      </w:r>
    </w:p>
    <w:p>
      <w:r>
        <w:t>2013.</w:t>
      </w:r>
    </w:p>
    <w:p>
      <w:r>
        <w:t>2013 census</w:t>
      </w:r>
    </w:p>
    <w:p>
      <w:r>
        <w:t>2013 estimate</w:t>
      </w:r>
    </w:p>
    <w:p>
      <w:r>
        <w:t>202</w:t>
      </w:r>
    </w:p>
    <w:p>
      <w:r>
        <w:t>202,080</w:t>
      </w:r>
    </w:p>
    <w:p>
      <w:r>
        <w:t>203</w:t>
      </w:r>
    </w:p>
    <w:p>
      <w:r>
        <w:t>2031"</w:t>
      </w:r>
    </w:p>
    <w:p>
      <w:r>
        <w:t>2031.</w:t>
      </w:r>
    </w:p>
    <w:p>
      <w:r>
        <w:t>203–233,</w:t>
      </w:r>
    </w:p>
    <w:p>
      <w:r>
        <w:t>204</w:t>
      </w:r>
    </w:p>
    <w:p>
      <w:r>
        <w:t>205</w:t>
      </w:r>
    </w:p>
    <w:p>
      <w:r>
        <w:t>206</w:t>
      </w:r>
    </w:p>
    <w:p>
      <w:r>
        <w:t>207</w:t>
      </w:r>
    </w:p>
    <w:p>
      <w:r>
        <w:t>207–310.</w:t>
      </w:r>
    </w:p>
    <w:p>
      <w:r>
        <w:t>208</w:t>
      </w:r>
    </w:p>
    <w:p>
      <w:r>
        <w:t>209</w:t>
      </w:r>
    </w:p>
    <w:p>
      <w:r>
        <w:t>20s</w:t>
      </w:r>
    </w:p>
    <w:p>
      <w:r>
        <w:t>20th</w:t>
      </w:r>
    </w:p>
    <w:p>
      <w:r>
        <w:t>21</w:t>
      </w:r>
    </w:p>
    <w:p>
      <w:r>
        <w:t>21.3%</w:t>
      </w:r>
    </w:p>
    <w:p>
      <w:r>
        <w:t>210</w:t>
      </w:r>
    </w:p>
    <w:p>
      <w:r>
        <w:t>210,556</w:t>
      </w:r>
    </w:p>
    <w:p>
      <w:r>
        <w:t>211</w:t>
      </w:r>
    </w:p>
    <w:p>
      <w:r>
        <w:t>212</w:t>
      </w:r>
    </w:p>
    <w:p>
      <w:r>
        <w:t>213</w:t>
      </w:r>
    </w:p>
    <w:p>
      <w:r>
        <w:t>214</w:t>
      </w:r>
    </w:p>
    <w:p>
      <w:r>
        <w:t>215</w:t>
      </w:r>
    </w:p>
    <w:p>
      <w:r>
        <w:t>216</w:t>
      </w:r>
    </w:p>
    <w:p>
      <w:r>
        <w:t>217</w:t>
      </w:r>
    </w:p>
    <w:p>
      <w:r>
        <w:t>218</w:t>
      </w:r>
    </w:p>
    <w:p>
      <w:r>
        <w:t>219</w:t>
      </w:r>
    </w:p>
    <w:p>
      <w:r>
        <w:t>22</w:t>
      </w:r>
    </w:p>
    <w:p>
      <w:r>
        <w:t>22,</w:t>
      </w:r>
    </w:p>
    <w:p>
      <w:r>
        <w:t>22.1</w:t>
      </w:r>
    </w:p>
    <w:p>
      <w:r>
        <w:t>22.5-kilometre</w:t>
      </w:r>
    </w:p>
    <w:p>
      <w:r>
        <w:t>220</w:t>
      </w:r>
    </w:p>
    <w:p>
      <w:r>
        <w:t>221</w:t>
      </w:r>
    </w:p>
    <w:p>
      <w:r>
        <w:t>222</w:t>
      </w:r>
    </w:p>
    <w:p>
      <w:r>
        <w:t>223</w:t>
      </w:r>
    </w:p>
    <w:p>
      <w:r>
        <w:t>224</w:t>
      </w:r>
    </w:p>
    <w:p>
      <w:r>
        <w:t>224,000</w:t>
      </w:r>
    </w:p>
    <w:p>
      <w:r>
        <w:t>225</w:t>
      </w:r>
    </w:p>
    <w:p>
      <w:r>
        <w:t>226</w:t>
      </w:r>
    </w:p>
    <w:p>
      <w:r>
        <w:t>227</w:t>
      </w:r>
    </w:p>
    <w:p>
      <w:r>
        <w:t>228</w:t>
      </w:r>
    </w:p>
    <w:p>
      <w:r>
        <w:t>228th</w:t>
      </w:r>
    </w:p>
    <w:p>
      <w:r>
        <w:t>229</w:t>
      </w:r>
    </w:p>
    <w:p>
      <w:r>
        <w:t>22nd</w:t>
      </w:r>
    </w:p>
    <w:p>
      <w:r>
        <w:t>22–23.</w:t>
      </w:r>
    </w:p>
    <w:p>
      <w:r>
        <w:t>22–37.</w:t>
      </w:r>
    </w:p>
    <w:p>
      <w:r>
        <w:t>23</w:t>
      </w:r>
    </w:p>
    <w:p>
      <w:r>
        <w:t>23,</w:t>
      </w:r>
    </w:p>
    <w:p>
      <w:r>
        <w:t>23.2</w:t>
      </w:r>
    </w:p>
    <w:p>
      <w:r>
        <w:t>23.6</w:t>
      </w:r>
    </w:p>
    <w:p>
      <w:r>
        <w:t>23.9</w:t>
      </w:r>
    </w:p>
    <w:p>
      <w:r>
        <w:t>230</w:t>
      </w:r>
    </w:p>
    <w:p>
      <w:r>
        <w:t>231</w:t>
      </w:r>
    </w:p>
    <w:p>
      <w:r>
        <w:t>232</w:t>
      </w:r>
    </w:p>
    <w:p>
      <w:r>
        <w:t>233</w:t>
      </w:r>
    </w:p>
    <w:p>
      <w:r>
        <w:t>234</w:t>
      </w:r>
    </w:p>
    <w:p>
      <w:r>
        <w:t>235</w:t>
      </w:r>
    </w:p>
    <w:p>
      <w:r>
        <w:t>236</w:t>
      </w:r>
    </w:p>
    <w:p>
      <w:r>
        <w:t>237</w:t>
      </w:r>
    </w:p>
    <w:p>
      <w:r>
        <w:t>238</w:t>
      </w:r>
    </w:p>
    <w:p>
      <w:r>
        <w:t>239</w:t>
      </w:r>
    </w:p>
    <w:p>
      <w:r>
        <w:t>24</w:t>
      </w:r>
    </w:p>
    <w:p>
      <w:r>
        <w:t>24,</w:t>
      </w:r>
    </w:p>
    <w:p>
      <w:r>
        <w:t>24,500</w:t>
      </w:r>
    </w:p>
    <w:p>
      <w:r>
        <w:t>240</w:t>
      </w:r>
    </w:p>
    <w:p>
      <w:r>
        <w:t>240,000</w:t>
      </w:r>
    </w:p>
    <w:p>
      <w:r>
        <w:t>25</w:t>
      </w:r>
    </w:p>
    <w:p>
      <w:r>
        <w:t>25,</w:t>
      </w:r>
    </w:p>
    <w:p>
      <w:r>
        <w:t>250</w:t>
      </w:r>
    </w:p>
    <w:p>
      <w:r>
        <w:t>258.</w:t>
      </w:r>
    </w:p>
    <w:p>
      <w:r>
        <w:t>25 to 30 °C</w:t>
      </w:r>
    </w:p>
    <w:p>
      <w:r>
        <w:t>25–30.</w:t>
      </w:r>
    </w:p>
    <w:p>
      <w:r>
        <w:t>25–52.</w:t>
      </w:r>
    </w:p>
    <w:p>
      <w:r>
        <w:t>26</w:t>
      </w:r>
    </w:p>
    <w:p>
      <w:r>
        <w:t>26,</w:t>
      </w:r>
    </w:p>
    <w:p>
      <w:r>
        <w:t>26.</w:t>
      </w:r>
    </w:p>
    <w:p>
      <w:r>
        <w:t>260,600</w:t>
      </w:r>
    </w:p>
    <w:p>
      <w:r>
        <w:t>265,000</w:t>
      </w:r>
    </w:p>
    <w:p>
      <w:r>
        <w:t>27</w:t>
      </w:r>
    </w:p>
    <w:p>
      <w:r>
        <w:t>27,</w:t>
      </w:r>
    </w:p>
    <w:p>
      <w:r>
        <w:t>27.2</w:t>
      </w:r>
    </w:p>
    <w:p>
      <w:r>
        <w:t>28</w:t>
      </w:r>
    </w:p>
    <w:p>
      <w:r>
        <w:t>28,</w:t>
      </w:r>
    </w:p>
    <w:p>
      <w:r>
        <w:t>28.4 million</w:t>
      </w:r>
    </w:p>
    <w:p>
      <w:r>
        <w:t>280,636</w:t>
      </w:r>
    </w:p>
    <w:p>
      <w:r>
        <w:t>288–305.</w:t>
      </w:r>
    </w:p>
    <w:p>
      <w:r>
        <w:t>29</w:t>
      </w:r>
    </w:p>
    <w:p>
      <w:r>
        <w:t>29,</w:t>
      </w:r>
    </w:p>
    <w:p>
      <w:r>
        <w:t>2nd</w:t>
      </w:r>
    </w:p>
    <w:p>
      <w:r>
        <w:t>3</w:t>
      </w:r>
    </w:p>
    <w:p>
      <w:r>
        <w:t>3,</w:t>
      </w:r>
    </w:p>
    <w:p>
      <w:r>
        <w:t>3,824,221</w:t>
      </w:r>
    </w:p>
    <w:p>
      <w:r>
        <w:t>3,854,085 sq mi</w:t>
      </w:r>
    </w:p>
    <w:p>
      <w:r>
        <w:t>3.3</w:t>
      </w:r>
    </w:p>
    <w:p>
      <w:r>
        <w:t>3.41/km</w:t>
      </w:r>
    </w:p>
    <w:p>
      <w:r>
        <w:t>30</w:t>
      </w:r>
    </w:p>
    <w:p>
      <w:r>
        <w:t>30,</w:t>
      </w:r>
    </w:p>
    <w:p>
      <w:r>
        <w:t>300,000</w:t>
      </w:r>
    </w:p>
    <w:p>
      <w:r>
        <w:t>308</w:t>
      </w:r>
    </w:p>
    <w:p>
      <w:r>
        <w:t>30–43</w:t>
      </w:r>
    </w:p>
    <w:p>
      <w:r>
        <w:t>31</w:t>
      </w:r>
    </w:p>
    <w:p>
      <w:r>
        <w:t>31,</w:t>
      </w:r>
    </w:p>
    <w:p>
      <w:r>
        <w:t>31,612,897"</w:t>
      </w:r>
    </w:p>
    <w:p>
      <w:r>
        <w:t>31,700</w:t>
      </w:r>
    </w:p>
    <w:p>
      <w:r>
        <w:t>31.</w:t>
      </w:r>
    </w:p>
    <w:p>
      <w:r>
        <w:t>3166</w:t>
      </w:r>
    </w:p>
    <w:p>
      <w:r>
        <w:t>319,246</w:t>
      </w:r>
    </w:p>
    <w:p>
      <w:r>
        <w:t>32</w:t>
      </w:r>
    </w:p>
    <w:p>
      <w:r>
        <w:t>32%</w:t>
      </w:r>
    </w:p>
    <w:p>
      <w:r>
        <w:t>32.1</w:t>
      </w:r>
    </w:p>
    <w:p>
      <w:r>
        <w:t>33</w:t>
      </w:r>
    </w:p>
    <w:p>
      <w:r>
        <w:t>33,476,688,</w:t>
      </w:r>
    </w:p>
    <w:p>
      <w:r>
        <w:t>335–367.</w:t>
      </w:r>
    </w:p>
    <w:p>
      <w:r>
        <w:t>34</w:t>
      </w:r>
    </w:p>
    <w:p>
      <w:r>
        <w:t>34,</w:t>
      </w:r>
    </w:p>
    <w:p>
      <w:r>
        <w:t>344,080 mi)</w:t>
      </w:r>
    </w:p>
    <w:p>
      <w:r>
        <w:t>344,615</w:t>
      </w:r>
    </w:p>
    <w:p>
      <w:r>
        <w:t>344–347.</w:t>
      </w:r>
    </w:p>
    <w:p>
      <w:r>
        <w:t>349–362.</w:t>
      </w:r>
    </w:p>
    <w:p>
      <w:r>
        <w:t>35</w:t>
      </w:r>
    </w:p>
    <w:p>
      <w:r>
        <w:t>35,158,300</w:t>
      </w:r>
    </w:p>
    <w:p>
      <w:r>
        <w:t>356,177</w:t>
      </w:r>
    </w:p>
    <w:p>
      <w:r>
        <w:t>36</w:t>
      </w:r>
    </w:p>
    <w:p>
      <w:r>
        <w:t>366–388.</w:t>
      </w:r>
    </w:p>
    <w:p>
      <w:r>
        <w:t>37</w:t>
      </w:r>
    </w:p>
    <w:p>
      <w:r>
        <w:t>378–389.</w:t>
      </w:r>
    </w:p>
    <w:p>
      <w:r>
        <w:t>37th</w:t>
      </w:r>
    </w:p>
    <w:p>
      <w:r>
        <w:t>38</w:t>
      </w:r>
    </w:p>
    <w:p>
      <w:r>
        <w:t>38.7</w:t>
      </w:r>
    </w:p>
    <w:p>
      <w:r>
        <w:t>380.</w:t>
      </w:r>
    </w:p>
    <w:p>
      <w:r>
        <w:t>39</w:t>
      </w:r>
    </w:p>
    <w:p>
      <w:r>
        <w:t>39.</w:t>
      </w:r>
    </w:p>
    <w:p>
      <w:r>
        <w:t>39.5</w:t>
      </w:r>
    </w:p>
    <w:p>
      <w:r>
        <w:t>39.9</w:t>
      </w:r>
    </w:p>
    <w:p>
      <w:r>
        <w:t>390,328</w:t>
      </w:r>
    </w:p>
    <w:p>
      <w:r>
        <w:t>392,184</w:t>
      </w:r>
    </w:p>
    <w:p>
      <w:r>
        <w:t>4</w:t>
      </w:r>
    </w:p>
    <w:p>
      <w:r>
        <w:t>4,</w:t>
      </w:r>
    </w:p>
    <w:p>
      <w:r>
        <w:t>4.1</w:t>
      </w:r>
    </w:p>
    <w:p>
      <w:r>
        <w:t>4.2</w:t>
      </w:r>
    </w:p>
    <w:p>
      <w:r>
        <w:t>4.3</w:t>
      </w:r>
    </w:p>
    <w:p>
      <w:r>
        <w:t>4.3%</w:t>
      </w:r>
    </w:p>
    <w:p>
      <w:r>
        <w:t>40</w:t>
      </w:r>
    </w:p>
    <w:p>
      <w:r>
        <w:t>403–430.</w:t>
      </w:r>
    </w:p>
    <w:p>
      <w:r>
        <w:t>41</w:t>
      </w:r>
    </w:p>
    <w:p>
      <w:r>
        <w:t>41st</w:t>
      </w:r>
    </w:p>
    <w:p>
      <w:r>
        <w:t>41°</w:t>
      </w:r>
    </w:p>
    <w:p>
      <w:r>
        <w:t>42</w:t>
      </w:r>
    </w:p>
    <w:p>
      <w:r>
        <w:t>43</w:t>
      </w:r>
    </w:p>
    <w:p>
      <w:r>
        <w:t>44</w:t>
      </w:r>
    </w:p>
    <w:p>
      <w:r>
        <w:t>45</w:t>
      </w:r>
    </w:p>
    <w:p>
      <w:r>
        <w:t>45.400;</w:t>
      </w:r>
    </w:p>
    <w:p>
      <w:r>
        <w:t>45.400°N</w:t>
      </w:r>
    </w:p>
    <w:p>
      <w:r>
        <w:t>45°24′N</w:t>
      </w:r>
    </w:p>
    <w:p>
      <w:r>
        <w:t>46</w:t>
      </w:r>
    </w:p>
    <w:p>
      <w:r>
        <w:t>47</w:t>
      </w:r>
    </w:p>
    <w:p>
      <w:r>
        <w:t>474,786</w:t>
      </w:r>
    </w:p>
    <w:p>
      <w:r>
        <w:t>477,160</w:t>
      </w:r>
    </w:p>
    <w:p>
      <w:r>
        <w:t>48</w:t>
      </w:r>
    </w:p>
    <w:p>
      <w:r>
        <w:t>49</w:t>
      </w:r>
    </w:p>
    <w:p>
      <w:r>
        <w:t>49.4</w:t>
      </w:r>
    </w:p>
    <w:p>
      <w:r>
        <w:t>49th</w:t>
      </w:r>
    </w:p>
    <w:p>
      <w:r>
        <w:t>5</w:t>
      </w:r>
    </w:p>
    <w:p>
      <w:r>
        <w:t>5,</w:t>
      </w:r>
    </w:p>
    <w:p>
      <w:r>
        <w:t>5,583,064</w:t>
      </w:r>
    </w:p>
    <w:p>
      <w:r>
        <w:t>5.1</w:t>
      </w:r>
    </w:p>
    <w:p>
      <w:r>
        <w:t>5.392</w:t>
      </w:r>
    </w:p>
    <w:p>
      <w:r>
        <w:t>5.6</w:t>
      </w:r>
    </w:p>
    <w:p>
      <w:r>
        <w:t>5.8</w:t>
      </w:r>
    </w:p>
    <w:p>
      <w:r>
        <w:t>5.9</w:t>
      </w:r>
    </w:p>
    <w:p>
      <w:r>
        <w:t>50</w:t>
      </w:r>
    </w:p>
    <w:p>
      <w:r>
        <w:t>50.6</w:t>
      </w:r>
    </w:p>
    <w:p>
      <w:r>
        <w:t>500,000</w:t>
      </w:r>
    </w:p>
    <w:p>
      <w:r>
        <w:t>50–61.</w:t>
      </w:r>
    </w:p>
    <w:p>
      <w:r>
        <w:t>51</w:t>
      </w:r>
    </w:p>
    <w:p>
      <w:r>
        <w:t>52</w:t>
      </w:r>
    </w:p>
    <w:p>
      <w:r>
        <w:t>52°</w:t>
      </w:r>
    </w:p>
    <w:p>
      <w:r>
        <w:t>53</w:t>
      </w:r>
    </w:p>
    <w:p>
      <w:r>
        <w:t>53,000</w:t>
      </w:r>
    </w:p>
    <w:p>
      <w:r>
        <w:t>54</w:t>
      </w:r>
    </w:p>
    <w:p>
      <w:r>
        <w:t>55</w:t>
      </w:r>
    </w:p>
    <w:p>
      <w:r>
        <w:t>55th</w:t>
      </w:r>
    </w:p>
    <w:p>
      <w:r>
        <w:t>56</w:t>
      </w:r>
    </w:p>
    <w:p>
      <w:r>
        <w:t>56.9%</w:t>
      </w:r>
    </w:p>
    <w:p>
      <w:r>
        <w:t>56–59,</w:t>
      </w:r>
    </w:p>
    <w:p>
      <w:r>
        <w:t>57</w:t>
      </w:r>
    </w:p>
    <w:p>
      <w:r>
        <w:t>57.8</w:t>
      </w:r>
    </w:p>
    <w:p>
      <w:r>
        <w:t>577–603.</w:t>
      </w:r>
    </w:p>
    <w:p>
      <w:r>
        <w:t>58</w:t>
      </w:r>
    </w:p>
    <w:p>
      <w:r>
        <w:t>582,</w:t>
      </w:r>
    </w:p>
    <w:p>
      <w:r>
        <w:t>583.</w:t>
      </w:r>
    </w:p>
    <w:p>
      <w:r>
        <w:t>59</w:t>
      </w:r>
    </w:p>
    <w:p>
      <w:r>
        <w:t>59.7</w:t>
      </w:r>
    </w:p>
    <w:p>
      <w:r>
        <w:t>59–61,</w:t>
      </w:r>
    </w:p>
    <w:p>
      <w:r>
        <w:t>5–7</w:t>
      </w:r>
    </w:p>
    <w:p>
      <w:r>
        <w:t>6</w:t>
      </w:r>
    </w:p>
    <w:p>
      <w:r>
        <w:t>6,</w:t>
      </w:r>
    </w:p>
    <w:p>
      <w:r>
        <w:t>6.1</w:t>
      </w:r>
    </w:p>
    <w:p>
      <w:r>
        <w:t>6.1%</w:t>
      </w:r>
    </w:p>
    <w:p>
      <w:r>
        <w:t>6.8</w:t>
      </w:r>
    </w:p>
    <w:p>
      <w:r>
        <w:t>60</w:t>
      </w:r>
    </w:p>
    <w:p>
      <w:r>
        <w:t>60,000</w:t>
      </w:r>
    </w:p>
    <w:p>
      <w:r>
        <w:t>600</w:t>
      </w:r>
    </w:p>
    <w:p>
      <w:r>
        <w:t>60°</w:t>
      </w:r>
    </w:p>
    <w:p>
      <w:r>
        <w:t>61</w:t>
      </w:r>
    </w:p>
    <w:p>
      <w:r>
        <w:t>62</w:t>
      </w:r>
    </w:p>
    <w:p>
      <w:r>
        <w:t>625,000</w:t>
      </w:r>
    </w:p>
    <w:p>
      <w:r>
        <w:t>626,628</w:t>
      </w:r>
    </w:p>
    <w:p>
      <w:r>
        <w:t>63</w:t>
      </w:r>
    </w:p>
    <w:p>
      <w:r>
        <w:t>64</w:t>
      </w:r>
    </w:p>
    <w:p>
      <w:r>
        <w:t>65</w:t>
      </w:r>
    </w:p>
    <w:p>
      <w:r>
        <w:t>65,000</w:t>
      </w:r>
    </w:p>
    <w:p>
      <w:r>
        <w:t>66</w:t>
      </w:r>
    </w:p>
    <w:p>
      <w:r>
        <w:t>67</w:t>
      </w:r>
    </w:p>
    <w:p>
      <w:r>
        <w:t>67.3</w:t>
      </w:r>
    </w:p>
    <w:p>
      <w:r>
        <w:t>675–691.</w:t>
      </w:r>
    </w:p>
    <w:p>
      <w:r>
        <w:t>68</w:t>
      </w:r>
    </w:p>
    <w:p>
      <w:r>
        <w:t>683–687,</w:t>
      </w:r>
    </w:p>
    <w:p>
      <w:r>
        <w:t>69</w:t>
      </w:r>
    </w:p>
    <w:p>
      <w:r>
        <w:t>699.</w:t>
      </w:r>
    </w:p>
    <w:p>
      <w:r>
        <w:t>7</w:t>
      </w:r>
    </w:p>
    <w:p>
      <w:r>
        <w:t>7,</w:t>
      </w:r>
    </w:p>
    <w:p>
      <w:r>
        <w:t>70</w:t>
      </w:r>
    </w:p>
    <w:p>
      <w:r>
        <w:t>71</w:t>
      </w:r>
    </w:p>
    <w:p>
      <w:r>
        <w:t>719–747.</w:t>
      </w:r>
    </w:p>
    <w:p>
      <w:r>
        <w:t>72</w:t>
      </w:r>
    </w:p>
    <w:p>
      <w:r>
        <w:t>721,053</w:t>
      </w:r>
    </w:p>
    <w:p>
      <w:r>
        <w:t>727–752.</w:t>
      </w:r>
    </w:p>
    <w:p>
      <w:r>
        <w:t>73</w:t>
      </w:r>
    </w:p>
    <w:p>
      <w:r>
        <w:t>73.0</w:t>
      </w:r>
    </w:p>
    <w:p>
      <w:r>
        <w:t>730,018</w:t>
      </w:r>
    </w:p>
    <w:p>
      <w:r>
        <w:t>73:524–539.</w:t>
      </w:r>
    </w:p>
    <w:p>
      <w:r>
        <w:t>74</w:t>
      </w:r>
    </w:p>
    <w:p>
      <w:r>
        <w:t>74.</w:t>
      </w:r>
    </w:p>
    <w:p>
      <w:r>
        <w:t>75</w:t>
      </w:r>
    </w:p>
    <w:p>
      <w:r>
        <w:t>75.</w:t>
      </w:r>
    </w:p>
    <w:p>
      <w:r>
        <w:t>75.667°W</w:t>
      </w:r>
    </w:p>
    <w:p>
      <w:r>
        <w:t>7500</w:t>
      </w:r>
    </w:p>
    <w:p>
      <w:r>
        <w:t>75°40′W</w:t>
      </w:r>
    </w:p>
    <w:p>
      <w:r>
        <w:t>76</w:t>
      </w:r>
    </w:p>
    <w:p>
      <w:r>
        <w:t>76.7%</w:t>
      </w:r>
    </w:p>
    <w:p>
      <w:r>
        <w:t>765,706</w:t>
      </w:r>
    </w:p>
    <w:p>
      <w:r>
        <w:t>77</w:t>
      </w:r>
    </w:p>
    <w:p>
      <w:r>
        <w:t>78</w:t>
      </w:r>
    </w:p>
    <w:p>
      <w:r>
        <w:t>79</w:t>
      </w:r>
    </w:p>
    <w:p>
      <w:r>
        <w:t>8</w:t>
      </w:r>
    </w:p>
    <w:p>
      <w:r>
        <w:t>8,</w:t>
      </w:r>
    </w:p>
    <w:p>
      <w:r>
        <w:t>8,891</w:t>
      </w:r>
    </w:p>
    <w:p>
      <w:r>
        <w:t>8.3/sq mi</w:t>
      </w:r>
    </w:p>
    <w:p>
      <w:r>
        <w:t>8.6</w:t>
      </w:r>
    </w:p>
    <w:p>
      <w:r>
        <w:t>8.8</w:t>
      </w:r>
    </w:p>
    <w:p>
      <w:r>
        <w:t>8.92</w:t>
      </w:r>
    </w:p>
    <w:p>
      <w:r>
        <w:t>80</w:t>
      </w:r>
    </w:p>
    <w:p>
      <w:r>
        <w:t>81</w:t>
      </w:r>
    </w:p>
    <w:p>
      <w:r>
        <w:t>817</w:t>
      </w:r>
    </w:p>
    <w:p>
      <w:r>
        <w:t>82</w:t>
      </w:r>
    </w:p>
    <w:p>
      <w:r>
        <w:t>82.5°N</w:t>
      </w:r>
    </w:p>
    <w:p>
      <w:r>
        <w:t>83</w:t>
      </w:r>
    </w:p>
    <w:p>
      <w:r>
        <w:t>83rd</w:t>
      </w:r>
    </w:p>
    <w:p>
      <w:r>
        <w:t>84</w:t>
      </w:r>
    </w:p>
    <w:p>
      <w:r>
        <w:t>84°N</w:t>
      </w:r>
    </w:p>
    <w:p>
      <w:r>
        <w:t>85</w:t>
      </w:r>
    </w:p>
    <w:p>
      <w:r>
        <w:t>86</w:t>
      </w:r>
    </w:p>
    <w:p>
      <w:r>
        <w:t>86,</w:t>
      </w:r>
    </w:p>
    <w:p>
      <w:r>
        <w:t>86 °F),</w:t>
      </w:r>
    </w:p>
    <w:p>
      <w:r>
        <w:t>87</w:t>
      </w:r>
    </w:p>
    <w:p>
      <w:r>
        <w:t>87–117.</w:t>
      </w:r>
    </w:p>
    <w:p>
      <w:r>
        <w:t>88</w:t>
      </w:r>
    </w:p>
    <w:p>
      <w:r>
        <w:t>89</w:t>
      </w:r>
    </w:p>
    <w:p>
      <w:r>
        <w:t>8?"</w:t>
      </w:r>
    </w:p>
    <w:p>
      <w:r>
        <w:t>9</w:t>
      </w:r>
    </w:p>
    <w:p>
      <w:r>
        <w:t>9,</w:t>
      </w:r>
    </w:p>
    <w:p>
      <w:r>
        <w:t>9,984,670 km</w:t>
      </w:r>
    </w:p>
    <w:p>
      <w:r>
        <w:t>9.98</w:t>
      </w:r>
    </w:p>
    <w:p>
      <w:r>
        <w:t>90</w:t>
      </w:r>
    </w:p>
    <w:p>
      <w:r>
        <w:t>91</w:t>
      </w:r>
    </w:p>
    <w:p>
      <w:r>
        <w:t>92</w:t>
      </w:r>
    </w:p>
    <w:p>
      <w:r>
        <w:t>93</w:t>
      </w:r>
    </w:p>
    <w:p>
      <w:r>
        <w:t>94</w:t>
      </w:r>
    </w:p>
    <w:p>
      <w:r>
        <w:t>95</w:t>
      </w:r>
    </w:p>
    <w:p>
      <w:r>
        <w:t>95%</w:t>
      </w:r>
    </w:p>
    <w:p>
      <w:r>
        <w:t>96</w:t>
      </w:r>
    </w:p>
    <w:p>
      <w:r>
        <w:t>97</w:t>
      </w:r>
    </w:p>
    <w:p>
      <w:r>
        <w:t>978-0-11-703249-1</w:t>
      </w:r>
    </w:p>
    <w:p>
      <w:r>
        <w:t>978-0-16-080388-8</w:t>
      </w:r>
    </w:p>
    <w:p>
      <w:r>
        <w:t>978-0-17-644244-6</w:t>
      </w:r>
    </w:p>
    <w:p>
      <w:r>
        <w:t>978-0-17-650343-7</w:t>
      </w:r>
    </w:p>
    <w:p>
      <w:r>
        <w:t>978-0-19-542928-2</w:t>
      </w:r>
    </w:p>
    <w:p>
      <w:r>
        <w:t>978-0-19-802511-5</w:t>
      </w:r>
    </w:p>
    <w:p>
      <w:r>
        <w:t>978-0-19-927164-1</w:t>
      </w:r>
    </w:p>
    <w:p>
      <w:r>
        <w:t>978-0-19-976529-4</w:t>
      </w:r>
    </w:p>
    <w:p>
      <w:r>
        <w:t>978-0-312-21134-9</w:t>
      </w:r>
    </w:p>
    <w:p>
      <w:r>
        <w:t>978-0-313-33046-9</w:t>
      </w:r>
    </w:p>
    <w:p>
      <w:r>
        <w:t>978-0-313-36311-5</w:t>
      </w:r>
    </w:p>
    <w:p>
      <w:r>
        <w:t>978-0-385-65985-7</w:t>
      </w:r>
    </w:p>
    <w:p>
      <w:r>
        <w:t>978-0-521-49666-7</w:t>
      </w:r>
    </w:p>
    <w:p>
      <w:r>
        <w:t>978-0-559-05400-6</w:t>
      </w:r>
    </w:p>
    <w:p>
      <w:r>
        <w:t>978-0-660-18615-3</w:t>
      </w:r>
    </w:p>
    <w:p>
      <w:r>
        <w:t>978-0-662-39689-5</w:t>
      </w:r>
    </w:p>
    <w:p>
      <w:r>
        <w:t>978-0-662-46012-1</w:t>
      </w:r>
    </w:p>
    <w:p>
      <w:r>
        <w:t>978-0-662-68608-8</w:t>
      </w:r>
    </w:p>
    <w:p>
      <w:r>
        <w:t>978-0-7391-1493-3</w:t>
      </w:r>
    </w:p>
    <w:p>
      <w:r>
        <w:t>978-0-7705-1198-2</w:t>
      </w:r>
    </w:p>
    <w:p>
      <w:r>
        <w:t>978-0-7710-2181-7</w:t>
      </w:r>
    </w:p>
    <w:p>
      <w:r>
        <w:t>978-0-7710-6514-9</w:t>
      </w:r>
    </w:p>
    <w:p>
      <w:r>
        <w:t>978-0-7710-6716-7</w:t>
      </w:r>
    </w:p>
    <w:p>
      <w:r>
        <w:t>978-0-7735-0555-1</w:t>
      </w:r>
    </w:p>
    <w:p>
      <w:r>
        <w:t>978-0-7735-1356-3</w:t>
      </w:r>
    </w:p>
    <w:p>
      <w:r>
        <w:t>978-0-7735-1672-4</w:t>
      </w:r>
    </w:p>
    <w:p>
      <w:r>
        <w:t>978-0-7735-2584-9</w:t>
      </w:r>
    </w:p>
    <w:p>
      <w:r>
        <w:t>978-0-7735-2960-1</w:t>
      </w:r>
    </w:p>
    <w:p>
      <w:r>
        <w:t>978-0-7748-0783-8</w:t>
      </w:r>
    </w:p>
    <w:p>
      <w:r>
        <w:t>978-0-7748-1368-6</w:t>
      </w:r>
    </w:p>
    <w:p>
      <w:r>
        <w:t>978-0-8020-2801-3</w:t>
      </w:r>
    </w:p>
    <w:p>
      <w:r>
        <w:t>978-0-8020-2938-6</w:t>
      </w:r>
    </w:p>
    <w:p>
      <w:r>
        <w:t>978-0-8020-3630-8</w:t>
      </w:r>
    </w:p>
    <w:p>
      <w:r>
        <w:t>978-0-8020-4195-1</w:t>
      </w:r>
    </w:p>
    <w:p>
      <w:r>
        <w:t>978-0-8020-4360-3</w:t>
      </w:r>
    </w:p>
    <w:p>
      <w:r>
        <w:t>978-0-8020-5016-8</w:t>
      </w:r>
    </w:p>
    <w:p>
      <w:r>
        <w:t>978-0-8020-6000-6</w:t>
      </w:r>
    </w:p>
    <w:p>
      <w:r>
        <w:t>978-0-8020-6977-1</w:t>
      </w:r>
    </w:p>
    <w:p>
      <w:r>
        <w:t>978-0-8020-8293-0</w:t>
      </w:r>
    </w:p>
    <w:p>
      <w:r>
        <w:t>978-0-8020-8481-1</w:t>
      </w:r>
    </w:p>
    <w:p>
      <w:r>
        <w:t>978-0-8020-9536-7</w:t>
      </w:r>
    </w:p>
    <w:p>
      <w:r>
        <w:t>978-0-8020-9759-0</w:t>
      </w:r>
    </w:p>
    <w:p>
      <w:r>
        <w:t>978-0-8032-2549-7</w:t>
      </w:r>
    </w:p>
    <w:p>
      <w:r>
        <w:t>978-0-8108-6892-2</w:t>
      </w:r>
    </w:p>
    <w:p>
      <w:r>
        <w:t>978-0-8160-6770-1</w:t>
      </w:r>
    </w:p>
    <w:p>
      <w:r>
        <w:t>978-0-85575-466-2</w:t>
      </w:r>
    </w:p>
    <w:p>
      <w:r>
        <w:t>978-0-87013-399-2</w:t>
      </w:r>
    </w:p>
    <w:p>
      <w:r>
        <w:t>978-0-88911-875-1</w:t>
      </w:r>
    </w:p>
    <w:p>
      <w:r>
        <w:t>978-0-88975-235-1</w:t>
      </w:r>
    </w:p>
    <w:p>
      <w:r>
        <w:t>978-0-89862-030-6</w:t>
      </w:r>
    </w:p>
    <w:p>
      <w:r>
        <w:t>978-0-920486-23-8</w:t>
      </w:r>
    </w:p>
    <w:p>
      <w:r>
        <w:t>978-1-100-11529-0</w:t>
      </w:r>
    </w:p>
    <w:p>
      <w:r>
        <w:t>978-1-4020-1179-5</w:t>
      </w:r>
    </w:p>
    <w:p>
      <w:r>
        <w:t>978-1-4426-0047-8</w:t>
      </w:r>
    </w:p>
    <w:p>
      <w:r>
        <w:t>978-1-4426-1178-8</w:t>
      </w:r>
    </w:p>
    <w:p>
      <w:r>
        <w:t>978-1-55002-547-7</w:t>
      </w:r>
    </w:p>
    <w:p>
      <w:r>
        <w:t>978-1-55028-494-2</w:t>
      </w:r>
    </w:p>
    <w:p>
      <w:r>
        <w:t>978-1-55028-551-2</w:t>
      </w:r>
    </w:p>
    <w:p>
      <w:r>
        <w:t>978-1-55028-692-2</w:t>
      </w:r>
    </w:p>
    <w:p>
      <w:r>
        <w:t>978-1-55081-225-1</w:t>
      </w:r>
    </w:p>
    <w:p>
      <w:r>
        <w:t>978-1-55111-595-5</w:t>
      </w:r>
    </w:p>
    <w:p>
      <w:r>
        <w:t>978-1-55111-779-9</w:t>
      </w:r>
    </w:p>
    <w:p>
      <w:r>
        <w:t>978-1-55111-816-1</w:t>
      </w:r>
    </w:p>
    <w:p>
      <w:r>
        <w:t>978-1-55111-873-4</w:t>
      </w:r>
    </w:p>
    <w:p>
      <w:r>
        <w:t>978-1-55209-046-6</w:t>
      </w:r>
    </w:p>
    <w:p>
      <w:r>
        <w:t>978-1-55238-046-8</w:t>
      </w:r>
    </w:p>
    <w:p>
      <w:r>
        <w:t>978-1-55239-085-6</w:t>
      </w:r>
    </w:p>
    <w:p>
      <w:r>
        <w:t>978-1-55239-145-7</w:t>
      </w:r>
    </w:p>
    <w:p>
      <w:r>
        <w:t>978-1-55365-259-5</w:t>
      </w:r>
    </w:p>
    <w:p>
      <w:r>
        <w:t>978-1-55671-159-6</w:t>
      </w:r>
    </w:p>
    <w:p>
      <w:r>
        <w:t>978-1-56324-416-2</w:t>
      </w:r>
    </w:p>
    <w:p>
      <w:r>
        <w:t>978-1-58465-427-8</w:t>
      </w:r>
    </w:p>
    <w:p>
      <w:r>
        <w:t>978-1-74104-571-0</w:t>
      </w:r>
    </w:p>
    <w:p>
      <w:r>
        <w:t>978-1-84376-909-5</w:t>
      </w:r>
    </w:p>
    <w:p>
      <w:r>
        <w:t>978-1-85109-697-8</w:t>
      </w:r>
    </w:p>
    <w:p>
      <w:r>
        <w:t>978-1-926558-47-9</w:t>
      </w:r>
    </w:p>
    <w:p>
      <w:r>
        <w:t>978-3-11-017687-2</w:t>
      </w:r>
    </w:p>
    <w:p>
      <w:r>
        <w:t>978-3-540-42634-9</w:t>
      </w:r>
    </w:p>
    <w:p>
      <w:r>
        <w:t>978-90-04-17828-1</w:t>
      </w:r>
    </w:p>
    <w:p>
      <w:r>
        <w:t>98</w:t>
      </w:r>
    </w:p>
    <w:p>
      <w:r>
        <w:t>98%</w:t>
      </w:r>
    </w:p>
    <w:p>
      <w:r>
        <w:t>98.</w:t>
      </w:r>
    </w:p>
    <w:p>
      <w:r>
        <w:t>99</w:t>
      </w:r>
    </w:p>
    <w:p>
      <w:r>
        <w:t>9th</w:t>
      </w:r>
    </w:p>
    <w:p>
      <w:r>
        <w:t>:</w:t>
      </w:r>
    </w:p>
    <w:p>
      <w:r>
        <w:t>:.</w:t>
      </w:r>
    </w:p>
    <w:p>
      <w:r>
        <w:t>: </w:t>
      </w:r>
    </w:p>
    <w:p>
      <w:r>
        <w:t>;</w:t>
      </w:r>
    </w:p>
    <w:p>
      <w:r>
        <w:t>&lt;</w:t>
      </w:r>
    </w:p>
    <w:p>
      <w:r>
        <w:t>[</w:t>
      </w:r>
    </w:p>
    <w:p>
      <w:r>
        <w:t>]</w:t>
      </w:r>
    </w:p>
    <w:p>
      <w:r>
        <w:t>^</w:t>
      </w:r>
    </w:p>
    <w:p>
      <w:r>
        <w:t>A</w:t>
      </w:r>
    </w:p>
    <w:p>
      <w:r>
        <w:t>A.</w:t>
      </w:r>
    </w:p>
    <w:p>
      <w:r>
        <w:t>ABC-CLIO.</w:t>
      </w:r>
    </w:p>
    <w:p>
      <w:r>
        <w:t>aboriginal,</w:t>
      </w:r>
    </w:p>
    <w:p>
      <w:r>
        <w:t>aboriginal.</w:t>
      </w:r>
    </w:p>
    <w:p>
      <w:r>
        <w:t>Aboriginals</w:t>
      </w:r>
    </w:p>
    <w:p>
      <w:r>
        <w:t>About.com:</w:t>
      </w:r>
    </w:p>
    <w:p>
      <w:r>
        <w:t>Academies.</w:t>
      </w:r>
    </w:p>
    <w:p>
      <w:r>
        <w:t>Acadian</w:t>
      </w:r>
    </w:p>
    <w:p>
      <w:r>
        <w:t>Acadians</w:t>
      </w:r>
    </w:p>
    <w:p>
      <w:r>
        <w:t>Accord"</w:t>
      </w:r>
    </w:p>
    <w:p>
      <w:r>
        <w:t>Accord.</w:t>
      </w:r>
    </w:p>
    <w:p>
      <w:r>
        <w:t>Act"</w:t>
      </w:r>
    </w:p>
    <w:p>
      <w:r>
        <w:t>Act,</w:t>
      </w:r>
    </w:p>
    <w:p>
      <w:r>
        <w:t>active,</w:t>
      </w:r>
    </w:p>
    <w:p>
      <w:r>
        <w:t>Acèh</w:t>
      </w:r>
    </w:p>
    <w:p>
      <w:r>
        <w:t>AD.</w:t>
      </w:r>
    </w:p>
    <w:p>
      <w:r>
        <w:t>addition,</w:t>
      </w:r>
    </w:p>
    <w:p>
      <w:r>
        <w:t>additionally,</w:t>
      </w:r>
    </w:p>
    <w:p>
      <w:r>
        <w:t>Adolphe-Basile</w:t>
      </w:r>
    </w:p>
    <w:p>
      <w:r>
        <w:t>Aerospace.</w:t>
      </w:r>
    </w:p>
    <w:p>
      <w:r>
        <w:t>Afghanistan.</w:t>
      </w:r>
    </w:p>
    <w:p>
      <w:r>
        <w:t>Afghanistan:</w:t>
      </w:r>
    </w:p>
    <w:p>
      <w:r>
        <w:t>aforementioned,</w:t>
      </w:r>
    </w:p>
    <w:p>
      <w:r>
        <w:t>after.</w:t>
      </w:r>
    </w:p>
    <w:p>
      <w:r>
        <w:t>age"</w:t>
      </w:r>
    </w:p>
    <w:p>
      <w:r>
        <w:t>age.</w:t>
      </w:r>
    </w:p>
    <w:p>
      <w:r>
        <w:t>agencies.</w:t>
      </w:r>
    </w:p>
    <w:p>
      <w:r>
        <w:t>agglomerations</w:t>
      </w:r>
    </w:p>
    <w:p>
      <w:r>
        <w:t>Agglomerations,</w:t>
      </w:r>
    </w:p>
    <w:p>
      <w:r>
        <w:t>agriculture,</w:t>
      </w:r>
    </w:p>
    <w:p>
      <w:r>
        <w:t>agriculture.</w:t>
      </w:r>
    </w:p>
    <w:p>
      <w:r>
        <w:t>Akrotiri</w:t>
      </w:r>
    </w:p>
    <w:p>
      <w:r>
        <w:t>Alain,</w:t>
      </w:r>
    </w:p>
    <w:p>
      <w:r>
        <w:t>Alberta,</w:t>
      </w:r>
    </w:p>
    <w:p>
      <w:r>
        <w:t>Alberta.</w:t>
      </w:r>
    </w:p>
    <w:p>
      <w:r>
        <w:t>Alemannisch</w:t>
      </w:r>
    </w:p>
    <w:p>
      <w:r>
        <w:t>Alert"</w:t>
      </w:r>
    </w:p>
    <w:p>
      <w:r>
        <w:t>Alexander.</w:t>
      </w:r>
    </w:p>
    <w:p>
      <w:r>
        <w:t>all,</w:t>
      </w:r>
    </w:p>
    <w:p>
      <w:r>
        <w:t>Allaire,</w:t>
      </w:r>
    </w:p>
    <w:p>
      <w:r>
        <w:t>alone,</w:t>
      </w:r>
    </w:p>
    <w:p>
      <w:r>
        <w:t>Alouette</w:t>
      </w:r>
    </w:p>
    <w:p>
      <w:r>
        <w:t>also:</w:t>
      </w:r>
    </w:p>
    <w:p>
      <w:r>
        <w:t>America"</w:t>
      </w:r>
    </w:p>
    <w:p>
      <w:r>
        <w:t>America,</w:t>
      </w:r>
    </w:p>
    <w:p>
      <w:r>
        <w:t>Americans".</w:t>
      </w:r>
    </w:p>
    <w:p>
      <w:r>
        <w:t>Americas"</w:t>
      </w:r>
    </w:p>
    <w:p>
      <w:r>
        <w:t>Amiot,</w:t>
      </w:r>
    </w:p>
    <w:p>
      <w:r>
        <w:t>América</w:t>
      </w:r>
    </w:p>
    <w:p>
      <w:r>
        <w:t>and,</w:t>
      </w:r>
    </w:p>
    <w:p>
      <w:r>
        <w:t>and/or</w:t>
      </w:r>
    </w:p>
    <w:p>
      <w:r>
        <w:t>André</w:t>
      </w:r>
    </w:p>
    <w:p>
      <w:r>
        <w:t>Andrés</w:t>
      </w:r>
    </w:p>
    <w:p>
      <w:r>
        <w:t>Anna;</w:t>
      </w:r>
    </w:p>
    <w:p>
      <w:r>
        <w:t>Annika;</w:t>
      </w:r>
    </w:p>
    <w:p>
      <w:r>
        <w:t>Answers"</w:t>
      </w:r>
    </w:p>
    <w:p>
      <w:r>
        <w:t>Anthem: </w:t>
      </w:r>
    </w:p>
    <w:p>
      <w:r>
        <w:t>anthems"</w:t>
      </w:r>
    </w:p>
    <w:p>
      <w:r>
        <w:t>Anthropology,</w:t>
      </w:r>
    </w:p>
    <w:p>
      <w:r>
        <w:t>anti-British</w:t>
      </w:r>
    </w:p>
    <w:p>
      <w:r>
        <w:t>aportaciones</w:t>
      </w:r>
    </w:p>
    <w:p>
      <w:r>
        <w:t>apply.</w:t>
      </w:r>
    </w:p>
    <w:p>
      <w:r>
        <w:t>April"</w:t>
      </w:r>
    </w:p>
    <w:p>
      <w:r>
        <w:t>Aragonés</w:t>
      </w:r>
    </w:p>
    <w:p>
      <w:r>
        <w:t>Archaelogical</w:t>
      </w:r>
    </w:p>
    <w:p>
      <w:r>
        <w:t>Archives).</w:t>
      </w:r>
    </w:p>
    <w:p>
      <w:r>
        <w:t>area.</w:t>
      </w:r>
    </w:p>
    <w:p>
      <w:r>
        <w:t>areas"</w:t>
      </w:r>
    </w:p>
    <w:p>
      <w:r>
        <w:t>areas,</w:t>
      </w:r>
    </w:p>
    <w:p>
      <w:r>
        <w:t>Arly.</w:t>
      </w:r>
    </w:p>
    <w:p>
      <w:r>
        <w:t>Armine</w:t>
      </w:r>
    </w:p>
    <w:p>
      <w:r>
        <w:t>Army:</w:t>
      </w:r>
    </w:p>
    <w:p>
      <w:r>
        <w:t>Armãneashce</w:t>
      </w:r>
    </w:p>
    <w:p>
      <w:r>
        <w:t>Arnold,</w:t>
      </w:r>
    </w:p>
    <w:p>
      <w:r>
        <w:t>Arpetan</w:t>
      </w:r>
    </w:p>
    <w:p>
      <w:r>
        <w:t>arrival.</w:t>
      </w:r>
    </w:p>
    <w:p>
      <w:r>
        <w:t>article.</w:t>
      </w:r>
    </w:p>
    <w:p>
      <w:r>
        <w:t>article:</w:t>
      </w:r>
    </w:p>
    <w:p>
      <w:r>
        <w:t>articles:</w:t>
      </w:r>
    </w:p>
    <w:p>
      <w:r>
        <w:t>artist,</w:t>
      </w:r>
    </w:p>
    <w:p>
      <w:r>
        <w:t>aru</w:t>
      </w:r>
    </w:p>
    <w:p>
      <w:r>
        <w:t>Asia"</w:t>
      </w:r>
    </w:p>
    <w:p>
      <w:r>
        <w:t>Asia-Pacific</w:t>
      </w:r>
    </w:p>
    <w:p>
      <w:r>
        <w:t>assembly.</w:t>
      </w:r>
    </w:p>
    <w:p>
      <w:r>
        <w:t>astronaut.</w:t>
      </w:r>
    </w:p>
    <w:p>
      <w:r>
        <w:t>astronauts"</w:t>
      </w:r>
    </w:p>
    <w:p>
      <w:r>
        <w:t>Asturianu</w:t>
      </w:r>
    </w:p>
    <w:p>
      <w:r>
        <w:t>Athabasca</w:t>
      </w:r>
    </w:p>
    <w:p>
      <w:r>
        <w:t>Atlantic,</w:t>
      </w:r>
    </w:p>
    <w:p>
      <w:r>
        <w:t>Attribution-ShareAlike</w:t>
      </w:r>
    </w:p>
    <w:p>
      <w:r>
        <w:t>autonomy".</w:t>
      </w:r>
    </w:p>
    <w:p>
      <w:r>
        <w:t>Avañe'ẽ</w:t>
      </w:r>
    </w:p>
    <w:p>
      <w:r>
        <w:t>average,</w:t>
      </w:r>
    </w:p>
    <w:p>
      <w:r>
        <w:t>awards,</w:t>
      </w:r>
    </w:p>
    <w:p>
      <w:r>
        <w:t>awry"</w:t>
      </w:r>
    </w:p>
    <w:p>
      <w:r>
        <w:t>ayisyen</w:t>
      </w:r>
    </w:p>
    <w:p>
      <w:r>
        <w:t>Aymar</w:t>
      </w:r>
    </w:p>
    <w:p>
      <w:r>
        <w:t>Azərbaycanca</w:t>
      </w:r>
    </w:p>
    <w:p>
      <w:r>
        <w:t>b</w:t>
      </w:r>
    </w:p>
    <w:p>
      <w:r>
        <w:t>B.</w:t>
      </w:r>
    </w:p>
    <w:p>
      <w:r>
        <w:t>Bailey,</w:t>
      </w:r>
    </w:p>
    <w:p>
      <w:r>
        <w:t>Bakan,</w:t>
      </w:r>
    </w:p>
    <w:p>
      <w:r>
        <w:t>balance-of-payments</w:t>
      </w:r>
    </w:p>
    <w:p>
      <w:r>
        <w:t>Bamanankan</w:t>
      </w:r>
    </w:p>
    <w:p>
      <w:r>
        <w:t>Barack</w:t>
      </w:r>
    </w:p>
    <w:p>
      <w:r>
        <w:t>Barbara.</w:t>
      </w:r>
    </w:p>
    <w:p>
      <w:r>
        <w:t>Barked:</w:t>
      </w:r>
    </w:p>
    <w:p>
      <w:r>
        <w:t>Barthélemy</w:t>
      </w:r>
    </w:p>
    <w:p>
      <w:r>
        <w:t>Basa</w:t>
      </w:r>
    </w:p>
    <w:p>
      <w:r>
        <w:t>basis,</w:t>
      </w:r>
    </w:p>
    <w:p>
      <w:r>
        <w:t>Baun,</w:t>
      </w:r>
    </w:p>
    <w:p>
      <w:r>
        <w:t>BBC.</w:t>
      </w:r>
    </w:p>
    <w:p>
      <w:r>
        <w:t>BC,</w:t>
      </w:r>
    </w:p>
    <w:p>
      <w:r>
        <w:t>BC.</w:t>
      </w:r>
    </w:p>
    <w:p>
      <w:r>
        <w:t>Beauchesne,</w:t>
      </w:r>
    </w:p>
    <w:p>
      <w:r>
        <w:t>Beringia"</w:t>
      </w:r>
    </w:p>
    <w:p>
      <w:r>
        <w:t>Betz,</w:t>
      </w:r>
    </w:p>
    <w:p>
      <w:r>
        <w:t>Beverley</w:t>
      </w:r>
    </w:p>
    <w:p>
      <w:r>
        <w:t>BiblioLife.</w:t>
      </w:r>
    </w:p>
    <w:p>
      <w:r>
        <w:t>Bickerton,</w:t>
      </w:r>
    </w:p>
    <w:p>
      <w:r>
        <w:t>Biggar,</w:t>
      </w:r>
    </w:p>
    <w:p>
      <w:r>
        <w:t>Bikol</w:t>
      </w:r>
    </w:p>
    <w:p>
      <w:r>
        <w:t>billion.</w:t>
      </w:r>
    </w:p>
    <w:p>
      <w:r>
        <w:t>Bird,</w:t>
      </w:r>
    </w:p>
    <w:p>
      <w:r>
        <w:t>Bislama</w:t>
      </w:r>
    </w:p>
    <w:p>
      <w:r>
        <w:t>bizaad</w:t>
      </w:r>
    </w:p>
    <w:p>
      <w:r>
        <w:t>Blackwell,</w:t>
      </w:r>
    </w:p>
    <w:p>
      <w:r>
        <w:t>Blais,</w:t>
      </w:r>
    </w:p>
    <w:p>
      <w:r>
        <w:t>bln</w:t>
      </w:r>
    </w:p>
    <w:p>
      <w:r>
        <w:t>Blomfield,</w:t>
      </w:r>
    </w:p>
    <w:p>
      <w:r>
        <w:t>blue,</w:t>
      </w:r>
    </w:p>
    <w:p>
      <w:r>
        <w:t>Board"</w:t>
      </w:r>
    </w:p>
    <w:p>
      <w:r>
        <w:t>Boarisch</w:t>
      </w:r>
    </w:p>
    <w:p>
      <w:r>
        <w:t>bodies.</w:t>
      </w:r>
    </w:p>
    <w:p>
      <w:r>
        <w:t>bokmål</w:t>
      </w:r>
    </w:p>
    <w:p>
      <w:r>
        <w:t>Books.</w:t>
      </w:r>
    </w:p>
    <w:p>
      <w:r>
        <w:t>border,</w:t>
      </w:r>
    </w:p>
    <w:p>
      <w:r>
        <w:t>border.</w:t>
      </w:r>
    </w:p>
    <w:p>
      <w:r>
        <w:t>Borders"</w:t>
      </w:r>
    </w:p>
    <w:p>
      <w:r>
        <w:t>Bordon's</w:t>
      </w:r>
    </w:p>
    <w:p>
      <w:r>
        <w:t>Bosanski</w:t>
      </w:r>
    </w:p>
    <w:p>
      <w:r>
        <w:t>both.</w:t>
      </w:r>
    </w:p>
    <w:p>
      <w:r>
        <w:t>Bothwell,</w:t>
      </w:r>
    </w:p>
    <w:p>
      <w:r>
        <w:t>Boundary"</w:t>
      </w:r>
    </w:p>
    <w:p>
      <w:r>
        <w:t>Bourhis,</w:t>
      </w:r>
    </w:p>
    <w:p>
      <w:r>
        <w:t>branches.</w:t>
      </w:r>
    </w:p>
    <w:p>
      <w:r>
        <w:t>Branham</w:t>
      </w:r>
    </w:p>
    <w:p>
      <w:r>
        <w:t>Brant;</w:t>
      </w:r>
    </w:p>
    <w:p>
      <w:r>
        <w:t>Brezhoneg</w:t>
      </w:r>
    </w:p>
    <w:p>
      <w:r>
        <w:t>Brian;</w:t>
      </w:r>
    </w:p>
    <w:p>
      <w:r>
        <w:t>Bricker,</w:t>
      </w:r>
    </w:p>
    <w:p>
      <w:r>
        <w:t>Brill.</w:t>
      </w:r>
    </w:p>
    <w:p>
      <w:r>
        <w:t>Britain,</w:t>
      </w:r>
    </w:p>
    <w:p>
      <w:r>
        <w:t>Britain.</w:t>
      </w:r>
    </w:p>
    <w:p>
      <w:r>
        <w:t>Britton,</w:t>
      </w:r>
    </w:p>
    <w:p>
      <w:r>
        <w:t>Broadview</w:t>
      </w:r>
    </w:p>
    <w:p>
      <w:r>
        <w:t>Brock,</w:t>
      </w:r>
    </w:p>
    <w:p>
      <w:r>
        <w:t>Brook;</w:t>
      </w:r>
    </w:p>
    <w:p>
      <w:r>
        <w:t>Brooks,</w:t>
      </w:r>
    </w:p>
    <w:p>
      <w:r>
        <w:t>Brown,</w:t>
      </w:r>
    </w:p>
    <w:p>
      <w:r>
        <w:t>browser.</w:t>
      </w:r>
    </w:p>
    <w:p>
      <w:r>
        <w:t>Brunswick,</w:t>
      </w:r>
    </w:p>
    <w:p>
      <w:r>
        <w:t>Buckner,</w:t>
      </w:r>
    </w:p>
    <w:p>
      <w:r>
        <w:t>Buckner;</w:t>
      </w:r>
    </w:p>
    <w:p>
      <w:r>
        <w:t>Bumsted,</w:t>
      </w:r>
    </w:p>
    <w:p>
      <w:r>
        <w:t>business?:</w:t>
      </w:r>
    </w:p>
    <w:p>
      <w:r>
        <w:t>Bân-lâm-gú</w:t>
      </w:r>
    </w:p>
    <w:p>
      <w:r>
        <w:t>Bédard,</w:t>
      </w:r>
    </w:p>
    <w:p>
      <w:r>
        <w:t>C</w:t>
      </w:r>
    </w:p>
    <w:p>
      <w:r>
        <w:t>C$11.3 billion.</w:t>
      </w:r>
    </w:p>
    <w:p>
      <w:r>
        <w:t>C$24.5</w:t>
      </w:r>
    </w:p>
    <w:p>
      <w:r>
        <w:t>C$29.9</w:t>
      </w:r>
    </w:p>
    <w:p>
      <w:r>
        <w:t>C$4.8 billion,</w:t>
      </w:r>
    </w:p>
    <w:p>
      <w:r>
        <w:t>C$46.9 billion</w:t>
      </w:r>
    </w:p>
    <w:p>
      <w:r>
        <w:t>C;</w:t>
      </w:r>
    </w:p>
    <w:p>
      <w:r>
        <w:t>Calgary,</w:t>
      </w:r>
    </w:p>
    <w:p>
      <w:r>
        <w:t>Calgary–Edmonton</w:t>
      </w:r>
    </w:p>
    <w:p>
      <w:r>
        <w:t>Calixa</w:t>
      </w:r>
    </w:p>
    <w:p>
      <w:r>
        <w:t>Camille.</w:t>
      </w:r>
    </w:p>
    <w:p>
      <w:r>
        <w:t>Canada"</w:t>
      </w:r>
    </w:p>
    <w:p>
      <w:r>
        <w:t>Canada".</w:t>
      </w:r>
    </w:p>
    <w:p>
      <w:r>
        <w:t>Canada'"</w:t>
      </w:r>
    </w:p>
    <w:p>
      <w:r>
        <w:t>Canada)</w:t>
      </w:r>
    </w:p>
    <w:p>
      <w:r>
        <w:t>Canada).</w:t>
      </w:r>
    </w:p>
    <w:p>
      <w:r>
        <w:t>Canada,</w:t>
      </w:r>
    </w:p>
    <w:p>
      <w:r>
        <w:t>Canada,"</w:t>
      </w:r>
    </w:p>
    <w:p>
      <w:r>
        <w:t>Canada-related</w:t>
      </w:r>
    </w:p>
    <w:p>
      <w:r>
        <w:t>Canada.</w:t>
      </w:r>
    </w:p>
    <w:p>
      <w:r>
        <w:t>Canada/Statistique</w:t>
      </w:r>
    </w:p>
    <w:p>
      <w:r>
        <w:t>Canada:</w:t>
      </w:r>
    </w:p>
    <w:p>
      <w:r>
        <w:t>Canada;</w:t>
      </w:r>
    </w:p>
    <w:p>
      <w:r>
        <w:t>Canadarm</w:t>
      </w:r>
    </w:p>
    <w:p>
      <w:r>
        <w:t>Canadarm2</w:t>
      </w:r>
    </w:p>
    <w:p>
      <w:r>
        <w:t>Canadas</w:t>
      </w:r>
    </w:p>
    <w:p>
      <w:r>
        <w:t>Canada –</w:t>
      </w:r>
    </w:p>
    <w:p>
      <w:r>
        <w:t>Canada–US</w:t>
      </w:r>
    </w:p>
    <w:p>
      <w:r>
        <w:t>Canada—Census</w:t>
      </w:r>
    </w:p>
    <w:p>
      <w:r>
        <w:t>Canadian:</w:t>
      </w:r>
    </w:p>
    <w:p>
      <w:r>
        <w:t>Canadiana:</w:t>
      </w:r>
    </w:p>
    <w:p>
      <w:r>
        <w:t>Canadians"</w:t>
      </w:r>
    </w:p>
    <w:p>
      <w:r>
        <w:t>Canadians),</w:t>
      </w:r>
    </w:p>
    <w:p>
      <w:r>
        <w:t>Canadians:</w:t>
      </w:r>
    </w:p>
    <w:p>
      <w:r>
        <w:t>canadienne":</w:t>
      </w:r>
    </w:p>
    <w:p>
      <w:r>
        <w:t>Canadiens</w:t>
      </w:r>
    </w:p>
    <w:p>
      <w:r>
        <w:t>canola</w:t>
      </w:r>
    </w:p>
    <w:p>
      <w:r>
        <w:t>canvas,</w:t>
      </w:r>
    </w:p>
    <w:p>
      <w:r>
        <w:t>capitals.</w:t>
      </w:r>
    </w:p>
    <w:p>
      <w:r>
        <w:t>care,</w:t>
      </w:r>
    </w:p>
    <w:p>
      <w:r>
        <w:t>Caron</w:t>
      </w:r>
    </w:p>
    <w:p>
      <w:r>
        <w:t>Cartier,</w:t>
      </w:r>
    </w:p>
    <w:p>
      <w:r>
        <w:t>Casson</w:t>
      </w:r>
    </w:p>
    <w:p>
      <w:r>
        <w:t>Castellano,</w:t>
      </w:r>
    </w:p>
    <w:p>
      <w:r>
        <w:t>casualties"</w:t>
      </w:r>
    </w:p>
    <w:p>
      <w:r>
        <w:t>Català</w:t>
      </w:r>
    </w:p>
    <w:p>
      <w:r>
        <w:t>categories:</w:t>
      </w:r>
    </w:p>
    <w:p>
      <w:r>
        <w:t>Cathal</w:t>
      </w:r>
    </w:p>
    <w:p>
      <w:r>
        <w:t>Catharines</w:t>
      </w:r>
    </w:p>
    <w:p>
      <w:r>
        <w:t>CBC</w:t>
      </w:r>
    </w:p>
    <w:p>
      <w:r>
        <w:t>CBC.</w:t>
      </w:r>
    </w:p>
    <w:p>
      <w:r>
        <w:t>cchahistory.ca</w:t>
      </w:r>
    </w:p>
    <w:p>
      <w:r>
        <w:t>CE</w:t>
      </w:r>
    </w:p>
    <w:p>
      <w:r>
        <w:t>CE;</w:t>
      </w:r>
    </w:p>
    <w:p>
      <w:r>
        <w:t>Cebuano</w:t>
      </w:r>
    </w:p>
    <w:p>
      <w:r>
        <w:t>Cengage</w:t>
      </w:r>
    </w:p>
    <w:p>
      <w:r>
        <w:t>census,</w:t>
      </w:r>
    </w:p>
    <w:p>
      <w:r>
        <w:t>Census:</w:t>
      </w:r>
    </w:p>
    <w:p>
      <w:r>
        <w:t>Census –</w:t>
      </w:r>
    </w:p>
    <w:p>
      <w:r>
        <w:t>Centre.</w:t>
      </w:r>
    </w:p>
    <w:p>
      <w:r>
        <w:t>centuries,</w:t>
      </w:r>
    </w:p>
    <w:p>
      <w:r>
        <w:t>century,</w:t>
      </w:r>
    </w:p>
    <w:p>
      <w:r>
        <w:t>century.</w:t>
      </w:r>
    </w:p>
    <w:p>
      <w:r>
        <w:t>ceremony,</w:t>
      </w:r>
    </w:p>
    <w:p>
      <w:r>
        <w:t>CFS</w:t>
      </w:r>
    </w:p>
    <w:p>
      <w:r>
        <w:t>Charter"</w:t>
      </w:r>
    </w:p>
    <w:p>
      <w:r>
        <w:t>check.</w:t>
      </w:r>
    </w:p>
    <w:p>
      <w:r>
        <w:t>China"</w:t>
      </w:r>
    </w:p>
    <w:p>
      <w:r>
        <w:t>China,</w:t>
      </w:r>
    </w:p>
    <w:p>
      <w:r>
        <w:t>China.</w:t>
      </w:r>
    </w:p>
    <w:p>
      <w:r>
        <w:t>ChiShona</w:t>
      </w:r>
    </w:p>
    <w:p>
      <w:r>
        <w:t>Choice,</w:t>
      </w:r>
    </w:p>
    <w:p>
      <w:r>
        <w:t>Christian;</w:t>
      </w:r>
    </w:p>
    <w:p>
      <w:r>
        <w:t>Chrétien</w:t>
      </w:r>
    </w:p>
    <w:p>
      <w:r>
        <w:t>Chrétien"</w:t>
      </w:r>
    </w:p>
    <w:p>
      <w:r>
        <w:t>CIA.</w:t>
      </w:r>
    </w:p>
    <w:p>
      <w:r>
        <w:t>Cinq-Mars,</w:t>
      </w:r>
    </w:p>
    <w:p>
      <w:r>
        <w:t>citizenship,</w:t>
      </w:r>
    </w:p>
    <w:p>
      <w:r>
        <w:t>city,</w:t>
      </w:r>
    </w:p>
    <w:p>
      <w:r>
        <w:t>City –</w:t>
      </w:r>
    </w:p>
    <w:p>
      <w:r>
        <w:t>City–Windsor</w:t>
      </w:r>
    </w:p>
    <w:p>
      <w:r>
        <w:t>Civilization.</w:t>
      </w:r>
    </w:p>
    <w:p>
      <w:r>
        <w:t>clickable</w:t>
      </w:r>
    </w:p>
    <w:p>
      <w:r>
        <w:t>climate,</w:t>
      </w:r>
    </w:p>
    <w:p>
      <w:r>
        <w:t>co-official.</w:t>
      </w:r>
    </w:p>
    <w:p>
      <w:r>
        <w:t>co-operate</w:t>
      </w:r>
    </w:p>
    <w:p>
      <w:r>
        <w:t>Co-operation</w:t>
      </w:r>
    </w:p>
    <w:p>
      <w:r>
        <w:t>Co-operative</w:t>
      </w:r>
    </w:p>
    <w:p>
      <w:r>
        <w:t>coast.</w:t>
      </w:r>
    </w:p>
    <w:p>
      <w:r>
        <w:t>coasts,</w:t>
      </w:r>
    </w:p>
    <w:p>
      <w:r>
        <w:t>Cod:</w:t>
      </w:r>
    </w:p>
    <w:p>
      <w:r>
        <w:t>College.</w:t>
      </w:r>
    </w:p>
    <w:p>
      <w:r>
        <w:t>colonialization</w:t>
      </w:r>
    </w:p>
    <w:p>
      <w:r>
        <w:t>colonies,</w:t>
      </w:r>
    </w:p>
    <w:p>
      <w:r>
        <w:t>colonization,</w:t>
      </w:r>
    </w:p>
    <w:p>
      <w:r>
        <w:t>Columbia.</w:t>
      </w:r>
    </w:p>
    <w:p>
      <w:r>
        <w:t>Commission.</w:t>
      </w:r>
    </w:p>
    <w:p>
      <w:r>
        <w:t>Commons.</w:t>
      </w:r>
    </w:p>
    <w:p>
      <w:r>
        <w:t>communication:</w:t>
      </w:r>
    </w:p>
    <w:p>
      <w:r>
        <w:t>communities,</w:t>
      </w:r>
    </w:p>
    <w:p>
      <w:r>
        <w:t>Companies"</w:t>
      </w:r>
    </w:p>
    <w:p>
      <w:r>
        <w:t>Comparison:</w:t>
      </w:r>
    </w:p>
    <w:p>
      <w:r>
        <w:t>Complexes"</w:t>
      </w:r>
    </w:p>
    <w:p>
      <w:r>
        <w:t>components.</w:t>
      </w:r>
    </w:p>
    <w:p>
      <w:r>
        <w:t>concept.</w:t>
      </w:r>
    </w:p>
    <w:p>
      <w:r>
        <w:t>Cone"</w:t>
      </w:r>
    </w:p>
    <w:p>
      <w:r>
        <w:t>Confederation".</w:t>
      </w:r>
    </w:p>
    <w:p>
      <w:r>
        <w:t>Confederation.</w:t>
      </w:r>
    </w:p>
    <w:p>
      <w:r>
        <w:t>Confederation:</w:t>
      </w:r>
    </w:p>
    <w:p>
      <w:r>
        <w:t>conferences,</w:t>
      </w:r>
    </w:p>
    <w:p>
      <w:r>
        <w:t>conflict,</w:t>
      </w:r>
    </w:p>
    <w:p>
      <w:r>
        <w:t>Congress,</w:t>
      </w:r>
    </w:p>
    <w:p>
      <w:r>
        <w:t>Consequences"</w:t>
      </w:r>
    </w:p>
    <w:p>
      <w:r>
        <w:t>constitution.</w:t>
      </w:r>
    </w:p>
    <w:p>
      <w:r>
        <w:t>Constitution:</w:t>
      </w:r>
    </w:p>
    <w:p>
      <w:r>
        <w:t>constitutionalism:</w:t>
      </w:r>
    </w:p>
    <w:p>
      <w:r>
        <w:t>Contact:</w:t>
      </w:r>
    </w:p>
    <w:p>
      <w:r>
        <w:t>content,</w:t>
      </w:r>
    </w:p>
    <w:p>
      <w:r>
        <w:t>context".</w:t>
      </w:r>
    </w:p>
    <w:p>
      <w:r>
        <w:t>continent,</w:t>
      </w:r>
    </w:p>
    <w:p>
      <w:r>
        <w:t>conventions.</w:t>
      </w:r>
    </w:p>
    <w:p>
      <w:r>
        <w:t>conversely,</w:t>
      </w:r>
    </w:p>
    <w:p>
      <w:r>
        <w:t>Cook,</w:t>
      </w:r>
    </w:p>
    <w:p>
      <w:r>
        <w:t>Coroner's</w:t>
      </w:r>
    </w:p>
    <w:p>
      <w:r>
        <w:t>Corridor,</w:t>
      </w:r>
    </w:p>
    <w:p>
      <w:r>
        <w:t>Corsu</w:t>
      </w:r>
    </w:p>
    <w:p>
      <w:r>
        <w:t>Council.</w:t>
      </w:r>
    </w:p>
    <w:p>
      <w:r>
        <w:t>counterparts.</w:t>
      </w:r>
    </w:p>
    <w:p>
      <w:r>
        <w:t>countries'</w:t>
      </w:r>
    </w:p>
    <w:p>
      <w:r>
        <w:t>countries,</w:t>
      </w:r>
    </w:p>
    <w:p>
      <w:r>
        <w:t>countries.</w:t>
      </w:r>
    </w:p>
    <w:p>
      <w:r>
        <w:t>country,</w:t>
      </w:r>
    </w:p>
    <w:p>
      <w:r>
        <w:t>country.</w:t>
      </w:r>
    </w:p>
    <w:p>
      <w:r>
        <w:t>counts"</w:t>
      </w:r>
    </w:p>
    <w:p>
      <w:r>
        <w:t>Court"</w:t>
      </w:r>
    </w:p>
    <w:p>
      <w:r>
        <w:t>courts,</w:t>
      </w:r>
    </w:p>
    <w:p>
      <w:r>
        <w:t>Crisis"</w:t>
      </w:r>
    </w:p>
    <w:p>
      <w:r>
        <w:t>Crosswords:</w:t>
      </w:r>
    </w:p>
    <w:p>
      <w:r>
        <w:t>Crown,</w:t>
      </w:r>
    </w:p>
    <w:p>
      <w:r>
        <w:t>Crown-in-Council</w:t>
      </w:r>
    </w:p>
    <w:p>
      <w:r>
        <w:t>CS1</w:t>
      </w:r>
    </w:p>
    <w:p>
      <w:r>
        <w:t>CSA.</w:t>
      </w:r>
    </w:p>
    <w:p>
      <w:r>
        <w:t>CTV</w:t>
      </w:r>
    </w:p>
    <w:p>
      <w:r>
        <w:t>Culture"</w:t>
      </w:r>
    </w:p>
    <w:p>
      <w:r>
        <w:t>Culture".</w:t>
      </w:r>
    </w:p>
    <w:p>
      <w:r>
        <w:t>culture.</w:t>
      </w:r>
    </w:p>
    <w:p>
      <w:r>
        <w:t>Cunha</w:t>
      </w:r>
    </w:p>
    <w:p>
      <w:r>
        <w:t>Cupids</w:t>
      </w:r>
    </w:p>
    <w:p>
      <w:r>
        <w:t>Curaçao</w:t>
      </w:r>
    </w:p>
    <w:p>
      <w:r>
        <w:t>customs.</w:t>
      </w:r>
    </w:p>
    <w:p>
      <w:r>
        <w:t>Custred,</w:t>
      </w:r>
    </w:p>
    <w:p>
      <w:r>
        <w:t>cyan.</w:t>
      </w:r>
    </w:p>
    <w:p>
      <w:r>
        <w:t>Cymraeg</w:t>
      </w:r>
    </w:p>
    <w:p>
      <w:r>
        <w:t>d</w:t>
      </w:r>
    </w:p>
    <w:p>
      <w:r>
        <w:t>da</w:t>
      </w:r>
    </w:p>
    <w:p>
      <w:r>
        <w:t>Dansk</w:t>
      </w:r>
    </w:p>
    <w:p>
      <w:r>
        <w:t>Darrell;</w:t>
      </w:r>
    </w:p>
    <w:p>
      <w:r>
        <w:t>Data"</w:t>
      </w:r>
    </w:p>
    <w:p>
      <w:r>
        <w:t>data.</w:t>
      </w:r>
    </w:p>
    <w:p>
      <w:r>
        <w:t>David;</w:t>
      </w:r>
    </w:p>
    <w:p>
      <w:r>
        <w:t>Davis,</w:t>
      </w:r>
    </w:p>
    <w:p>
      <w:r>
        <w:t>dd-mm-yyyy</w:t>
      </w:r>
    </w:p>
    <w:p>
      <w:r>
        <w:t>debt,</w:t>
      </w:r>
    </w:p>
    <w:p>
      <w:r>
        <w:t>debt.</w:t>
      </w:r>
    </w:p>
    <w:p>
      <w:r>
        <w:t>decades,</w:t>
      </w:r>
    </w:p>
    <w:p>
      <w:r>
        <w:t>deep-space,</w:t>
      </w:r>
    </w:p>
    <w:p>
      <w:r>
        <w:t>Defence.</w:t>
      </w:r>
    </w:p>
    <w:p>
      <w:r>
        <w:t>degree,</w:t>
      </w:r>
    </w:p>
    <w:p>
      <w:r>
        <w:t>Deitsch</w:t>
      </w:r>
    </w:p>
    <w:p>
      <w:r>
        <w:t>demand,</w:t>
      </w:r>
    </w:p>
    <w:p>
      <w:r>
        <w:t>Democracy?"</w:t>
      </w:r>
    </w:p>
    <w:p>
      <w:r>
        <w:t>Demonym</w:t>
      </w:r>
    </w:p>
    <w:p>
      <w:r>
        <w:t>density,</w:t>
      </w:r>
    </w:p>
    <w:p>
      <w:r>
        <w:t>Development"</w:t>
      </w:r>
    </w:p>
    <w:p>
      <w:r>
        <w:t>Dextre</w:t>
      </w:r>
    </w:p>
    <w:p>
      <w:r>
        <w:t>Dhekelia</w:t>
      </w:r>
    </w:p>
    <w:p>
      <w:r>
        <w:t>dialects.</w:t>
      </w:r>
    </w:p>
    <w:p>
      <w:r>
        <w:t>difference:</w:t>
      </w:r>
    </w:p>
    <w:p>
      <w:r>
        <w:t>difficult,</w:t>
      </w:r>
    </w:p>
    <w:p>
      <w:r>
        <w:t>Diné</w:t>
      </w:r>
    </w:p>
    <w:p>
      <w:r>
        <w:t>diplomat,</w:t>
      </w:r>
    </w:p>
    <w:p>
      <w:r>
        <w:t>Director;</w:t>
      </w:r>
    </w:p>
    <w:p>
      <w:r>
        <w:t>disasters,</w:t>
      </w:r>
    </w:p>
    <w:p>
      <w:r>
        <w:t>diseases.</w:t>
      </w:r>
    </w:p>
    <w:p>
      <w:r>
        <w:t>Dobson,</w:t>
      </w:r>
    </w:p>
    <w:p>
      <w:r>
        <w:t>doi</w:t>
      </w:r>
    </w:p>
    <w:p>
      <w:r>
        <w:t>Dolnoserbski</w:t>
      </w:r>
    </w:p>
    <w:p>
      <w:r>
        <w:t>dominant,</w:t>
      </w:r>
    </w:p>
    <w:p>
      <w:r>
        <w:t>Donnacona</w:t>
      </w:r>
    </w:p>
    <w:p>
      <w:r>
        <w:t>Dorerin</w:t>
      </w:r>
    </w:p>
    <w:p>
      <w:r>
        <w:t>Dorland,</w:t>
      </w:r>
    </w:p>
    <w:p>
      <w:r>
        <w:t>downturn,</w:t>
      </w:r>
    </w:p>
    <w:p>
      <w:r>
        <w:t>Dragoons.</w:t>
      </w:r>
    </w:p>
    <w:p>
      <w:r>
        <w:t>DST</w:t>
      </w:r>
    </w:p>
    <w:p>
      <w:r>
        <w:t>Dundurn</w:t>
      </w:r>
    </w:p>
    <w:p>
      <w:r>
        <w:t>duty:</w:t>
      </w:r>
    </w:p>
    <w:p>
      <w:r>
        <w:t>Dwyer.</w:t>
      </w:r>
    </w:p>
    <w:p>
      <w:r>
        <w:t>Dyck</w:t>
      </w:r>
    </w:p>
    <w:p>
      <w:r>
        <w:t>e</w:t>
      </w:r>
    </w:p>
    <w:p>
      <w:r>
        <w:t>E.</w:t>
      </w:r>
    </w:p>
    <w:p>
      <w:r>
        <w:t>earliest,</w:t>
      </w:r>
    </w:p>
    <w:p>
      <w:r>
        <w:t>east)</w:t>
      </w:r>
    </w:p>
    <w:p>
      <w:r>
        <w:t>East).</w:t>
      </w:r>
    </w:p>
    <w:p>
      <w:r>
        <w:t>Easterbrook,</w:t>
      </w:r>
    </w:p>
    <w:p>
      <w:r>
        <w:t>economics:</w:t>
      </w:r>
    </w:p>
    <w:p>
      <w:r>
        <w:t>economies'</w:t>
      </w:r>
    </w:p>
    <w:p>
      <w:r>
        <w:t>economy.</w:t>
      </w:r>
    </w:p>
    <w:p>
      <w:r>
        <w:t>Economy:</w:t>
      </w:r>
    </w:p>
    <w:p>
      <w:r>
        <w:t>ed.</w:t>
      </w:r>
    </w:p>
    <w:p>
      <w:r>
        <w:t>ed.).</w:t>
      </w:r>
    </w:p>
    <w:p>
      <w:r>
        <w:t>Eden,</w:t>
      </w:r>
    </w:p>
    <w:p>
      <w:r>
        <w:t>education,</w:t>
      </w:r>
    </w:p>
    <w:p>
      <w:r>
        <w:t>Education.</w:t>
      </w:r>
    </w:p>
    <w:p>
      <w:r>
        <w:t>education:</w:t>
      </w:r>
    </w:p>
    <w:p>
      <w:r>
        <w:t>education;</w:t>
      </w:r>
    </w:p>
    <w:p>
      <w:r>
        <w:t>Edwardson,</w:t>
      </w:r>
    </w:p>
    <w:p>
      <w:r>
        <w:t>Edziza</w:t>
      </w:r>
    </w:p>
    <w:p>
      <w:r>
        <w:t>Eesti</w:t>
      </w:r>
    </w:p>
    <w:p>
      <w:r>
        <w:t>EIA</w:t>
      </w:r>
    </w:p>
    <w:p>
      <w:r>
        <w:t>eighty-percent</w:t>
      </w:r>
    </w:p>
    <w:p>
      <w:r>
        <w:t>election,</w:t>
      </w:r>
    </w:p>
    <w:p>
      <w:r>
        <w:t>Elections"</w:t>
      </w:r>
    </w:p>
    <w:p>
      <w:r>
        <w:t>elections:</w:t>
      </w:r>
    </w:p>
    <w:p>
      <w:r>
        <w:t>Elephants –</w:t>
      </w:r>
    </w:p>
    <w:p>
      <w:r>
        <w:t>eleventh-largest</w:t>
      </w:r>
    </w:p>
    <w:p>
      <w:r>
        <w:t>Elisa;</w:t>
      </w:r>
    </w:p>
    <w:p>
      <w:r>
        <w:t>Elissar</w:t>
      </w:r>
    </w:p>
    <w:p>
      <w:r>
        <w:t>Elliot,</w:t>
      </w:r>
    </w:p>
    <w:p>
      <w:r>
        <w:t>elsewhere;</w:t>
      </w:r>
    </w:p>
    <w:p>
      <w:r>
        <w:t>Emond</w:t>
      </w:r>
    </w:p>
    <w:p>
      <w:r>
        <w:t>employees.</w:t>
      </w:r>
    </w:p>
    <w:p>
      <w:r>
        <w:t>energy.</w:t>
      </w:r>
    </w:p>
    <w:p>
      <w:r>
        <w:t>enforcement,</w:t>
      </w:r>
    </w:p>
    <w:p>
      <w:r>
        <w:t>England.</w:t>
      </w:r>
    </w:p>
    <w:p>
      <w:r>
        <w:t>English-speaking</w:t>
      </w:r>
    </w:p>
    <w:p>
      <w:r>
        <w:t>English.</w:t>
      </w:r>
    </w:p>
    <w:p>
      <w:r>
        <w:t>errors:</w:t>
      </w:r>
    </w:p>
    <w:p>
      <w:r>
        <w:t>Ervan</w:t>
      </w:r>
    </w:p>
    <w:p>
      <w:r>
        <w:t>Esparta</w:t>
      </w:r>
    </w:p>
    <w:p>
      <w:r>
        <w:t>Español</w:t>
      </w:r>
    </w:p>
    <w:p>
      <w:r>
        <w:t>Esses,</w:t>
      </w:r>
    </w:p>
    <w:p>
      <w:r>
        <w:t>established.</w:t>
      </w:r>
    </w:p>
    <w:p>
      <w:r>
        <w:t>estimates,</w:t>
      </w:r>
    </w:p>
    <w:p>
      <w:r>
        <w:t>Estremeñu</w:t>
      </w:r>
    </w:p>
    <w:p>
      <w:r>
        <w:t>estudio</w:t>
      </w:r>
    </w:p>
    <w:p>
      <w:r>
        <w:t>Ethnic groups</w:t>
      </w:r>
    </w:p>
    <w:p>
      <w:r>
        <w:t>Ethno-Cultural</w:t>
      </w:r>
    </w:p>
    <w:p>
      <w:r>
        <w:t>Ethnologue:</w:t>
      </w:r>
    </w:p>
    <w:p>
      <w:r>
        <w:t>Etkin,</w:t>
      </w:r>
    </w:p>
    <w:p>
      <w:r>
        <w:t>Eurozone</w:t>
      </w:r>
    </w:p>
    <w:p>
      <w:r>
        <w:t>Euskara</w:t>
      </w:r>
    </w:p>
    <w:p>
      <w:r>
        <w:t>Eustatius</w:t>
      </w:r>
    </w:p>
    <w:p>
      <w:r>
        <w:t>Evenden,</w:t>
      </w:r>
    </w:p>
    <w:p>
      <w:r>
        <w:t>events,</w:t>
      </w:r>
    </w:p>
    <w:p>
      <w:r>
        <w:t>Evidence:</w:t>
      </w:r>
    </w:p>
    <w:p>
      <w:r>
        <w:t>evolution"</w:t>
      </w:r>
    </w:p>
    <w:p>
      <w:r>
        <w:t>Evolution,</w:t>
      </w:r>
    </w:p>
    <w:p>
      <w:r>
        <w:t>executive,</w:t>
      </w:r>
    </w:p>
    <w:p>
      <w:r>
        <w:t>exercises,</w:t>
      </w:r>
    </w:p>
    <w:p>
      <w:r>
        <w:t>explored,</w:t>
      </w:r>
    </w:p>
    <w:p>
      <w:r>
        <w:t>Explorer.</w:t>
      </w:r>
    </w:p>
    <w:p>
      <w:r>
        <w:t>exports,</w:t>
      </w:r>
    </w:p>
    <w:p>
      <w:r>
        <w:t>exports;</w:t>
      </w:r>
    </w:p>
    <w:p>
      <w:r>
        <w:t>extent,</w:t>
      </w:r>
    </w:p>
    <w:p>
      <w:r>
        <w:t>Eʋegbe</w:t>
      </w:r>
    </w:p>
    <w:p>
      <w:r>
        <w:t>F</w:t>
      </w:r>
    </w:p>
    <w:p>
      <w:r>
        <w:t>Factbook</w:t>
      </w:r>
    </w:p>
    <w:p>
      <w:r>
        <w:t>Factum</w:t>
      </w:r>
    </w:p>
    <w:p>
      <w:r>
        <w:t>faith,</w:t>
      </w:r>
    </w:p>
    <w:p>
      <w:r>
        <w:t>Farnsworth,</w:t>
      </w:r>
    </w:p>
    <w:p>
      <w:r>
        <w:t>Fathers:</w:t>
      </w:r>
    </w:p>
    <w:p>
      <w:r>
        <w:t>Ferryland</w:t>
      </w:r>
    </w:p>
    <w:p>
      <w:r>
        <w:t>Fettes,</w:t>
      </w:r>
    </w:p>
    <w:p>
      <w:r>
        <w:t>FH,</w:t>
      </w:r>
    </w:p>
    <w:p>
      <w:r>
        <w:t>figure.</w:t>
      </w:r>
    </w:p>
    <w:p>
      <w:r>
        <w:t>Finally,</w:t>
      </w:r>
    </w:p>
    <w:p>
      <w:r>
        <w:t>Finance"</w:t>
      </w:r>
    </w:p>
    <w:p>
      <w:r>
        <w:t>Finkel,</w:t>
      </w:r>
    </w:p>
    <w:p>
      <w:r>
        <w:t>FIRA</w:t>
      </w:r>
    </w:p>
    <w:p>
      <w:r>
        <w:t>firms.</w:t>
      </w:r>
    </w:p>
    <w:p>
      <w:r>
        <w:t>first-language</w:t>
      </w:r>
    </w:p>
    <w:p>
      <w:r>
        <w:t>Fizzling"</w:t>
      </w:r>
    </w:p>
    <w:p>
      <w:r>
        <w:t>flow,</w:t>
      </w:r>
    </w:p>
    <w:p>
      <w:r>
        <w:t>focus,</w:t>
      </w:r>
    </w:p>
    <w:p>
      <w:r>
        <w:t>force,</w:t>
      </w:r>
    </w:p>
    <w:p>
      <w:r>
        <w:t>Forces"</w:t>
      </w:r>
    </w:p>
    <w:p>
      <w:r>
        <w:t>forces.</w:t>
      </w:r>
    </w:p>
    <w:p>
      <w:r>
        <w:t>foreign-born,</w:t>
      </w:r>
    </w:p>
    <w:p>
      <w:r>
        <w:t>Forgues,</w:t>
      </w:r>
    </w:p>
    <w:p>
      <w:r>
        <w:t>Forsey,</w:t>
      </w:r>
    </w:p>
    <w:p>
      <w:r>
        <w:t>forty-</w:t>
      </w:r>
    </w:p>
    <w:p>
      <w:r>
        <w:t>forward".</w:t>
      </w:r>
    </w:p>
    <w:p>
      <w:r>
        <w:t>Foundation,</w:t>
      </w:r>
    </w:p>
    <w:p>
      <w:r>
        <w:t>Foundation/.</w:t>
      </w:r>
    </w:p>
    <w:p>
      <w:r>
        <w:t>four-fifths</w:t>
      </w:r>
    </w:p>
    <w:p>
      <w:r>
        <w:t>France",</w:t>
      </w:r>
    </w:p>
    <w:p>
      <w:r>
        <w:t>France,</w:t>
      </w:r>
    </w:p>
    <w:p>
      <w:r>
        <w:t>Francis,</w:t>
      </w:r>
    </w:p>
    <w:p>
      <w:r>
        <w:t>Francophonie</w:t>
      </w:r>
    </w:p>
    <w:p>
      <w:r>
        <w:t>Francophonie"</w:t>
      </w:r>
    </w:p>
    <w:p>
      <w:r>
        <w:t>Franklin,</w:t>
      </w:r>
    </w:p>
    <w:p>
      <w:r>
        <w:t>Français</w:t>
      </w:r>
    </w:p>
    <w:p>
      <w:r>
        <w:t>free-trade</w:t>
      </w:r>
    </w:p>
    <w:p>
      <w:r>
        <w:t>Freedom"</w:t>
      </w:r>
    </w:p>
    <w:p>
      <w:r>
        <w:t>freedom,</w:t>
      </w:r>
    </w:p>
    <w:p>
      <w:r>
        <w:t>freedom.</w:t>
      </w:r>
    </w:p>
    <w:p>
      <w:r>
        <w:t>Freedoms,</w:t>
      </w:r>
    </w:p>
    <w:p>
      <w:r>
        <w:t>French)</w:t>
      </w:r>
    </w:p>
    <w:p>
      <w:r>
        <w:t>French,</w:t>
      </w:r>
    </w:p>
    <w:p>
      <w:r>
        <w:t>French-English</w:t>
      </w:r>
    </w:p>
    <w:p>
      <w:r>
        <w:t>French-speaking</w:t>
      </w:r>
    </w:p>
    <w:p>
      <w:r>
        <w:t>French.</w:t>
      </w:r>
    </w:p>
    <w:p>
      <w:r>
        <w:t>French:</w:t>
      </w:r>
    </w:p>
    <w:p>
      <w:r>
        <w:t>fresh-water</w:t>
      </w:r>
    </w:p>
    <w:p>
      <w:r>
        <w:t>Friesen,</w:t>
      </w:r>
    </w:p>
    <w:p>
      <w:r>
        <w:t>Frontier".</w:t>
      </w:r>
    </w:p>
    <w:p>
      <w:r>
        <w:t>frontier:</w:t>
      </w:r>
    </w:p>
    <w:p>
      <w:r>
        <w:t>Frysk</w:t>
      </w:r>
    </w:p>
    <w:p>
      <w:r>
        <w:t>fuel"</w:t>
      </w:r>
    </w:p>
    <w:p>
      <w:r>
        <w:t>full-time</w:t>
      </w:r>
    </w:p>
    <w:p>
      <w:r>
        <w:t>Fund.</w:t>
      </w:r>
    </w:p>
    <w:p>
      <w:r>
        <w:t>Furlan</w:t>
      </w:r>
    </w:p>
    <w:p>
      <w:r>
        <w:t>Føroyskt</w:t>
      </w:r>
    </w:p>
    <w:p>
      <w:r>
        <w:t>G</w:t>
      </w:r>
    </w:p>
    <w:p>
      <w:r>
        <w:t>G.</w:t>
      </w:r>
    </w:p>
    <w:p>
      <w:r>
        <w:t>G20</w:t>
      </w:r>
    </w:p>
    <w:p>
      <w:r>
        <w:t>G7</w:t>
      </w:r>
    </w:p>
    <w:p>
      <w:r>
        <w:t>G8</w:t>
      </w:r>
    </w:p>
    <w:p>
      <w:r>
        <w:t>G;</w:t>
      </w:r>
    </w:p>
    <w:p>
      <w:r>
        <w:t>Gaeilge</w:t>
      </w:r>
    </w:p>
    <w:p>
      <w:r>
        <w:t>Gaelg</w:t>
      </w:r>
    </w:p>
    <w:p>
      <w:r>
        <w:t>Gaelic-speaking</w:t>
      </w:r>
    </w:p>
    <w:p>
      <w:r>
        <w:t>Gagauz</w:t>
      </w:r>
    </w:p>
    <w:p>
      <w:r>
        <w:t>Gagnon,</w:t>
      </w:r>
    </w:p>
    <w:p>
      <w:r>
        <w:t>Galego</w:t>
      </w:r>
    </w:p>
    <w:p>
      <w:r>
        <w:t>Games.</w:t>
      </w:r>
    </w:p>
    <w:p>
      <w:r>
        <w:t>Garcea,</w:t>
      </w:r>
    </w:p>
    <w:p>
      <w:r>
        <w:t>Gardner,</w:t>
      </w:r>
    </w:p>
    <w:p>
      <w:r>
        <w:t>Garneau</w:t>
      </w:r>
    </w:p>
    <w:p>
      <w:r>
        <w:t>gas,</w:t>
      </w:r>
    </w:p>
    <w:p>
      <w:r>
        <w:t>Gatineau</w:t>
      </w:r>
    </w:p>
    <w:p>
      <w:r>
        <w:t>GDP</w:t>
      </w:r>
    </w:p>
    <w:p>
      <w:r>
        <w:t>general,</w:t>
      </w:r>
    </w:p>
    <w:p>
      <w:r>
        <w:t>Geographic.</w:t>
      </w:r>
    </w:p>
    <w:p>
      <w:r>
        <w:t>Geography"</w:t>
      </w:r>
    </w:p>
    <w:p>
      <w:r>
        <w:t>geologically</w:t>
      </w:r>
    </w:p>
    <w:p>
      <w:r>
        <w:t>Gets?"</w:t>
      </w:r>
    </w:p>
    <w:p>
      <w:r>
        <w:t>Gini</w:t>
      </w:r>
    </w:p>
    <w:p>
      <w:r>
        <w:t>Giselda</w:t>
      </w:r>
    </w:p>
    <w:p>
      <w:r>
        <w:t>globally,</w:t>
      </w:r>
    </w:p>
    <w:p>
      <w:r>
        <w:t>Gloria;</w:t>
      </w:r>
    </w:p>
    <w:p>
      <w:r>
        <w:t>Goddard,</w:t>
      </w:r>
    </w:p>
    <w:p>
      <w:r>
        <w:t>Gods:</w:t>
      </w:r>
    </w:p>
    <w:p>
      <w:r>
        <w:t>Gordon,</w:t>
      </w:r>
    </w:p>
    <w:p>
      <w:r>
        <w:t>Governance,</w:t>
      </w:r>
    </w:p>
    <w:p>
      <w:r>
        <w:t>government,</w:t>
      </w:r>
    </w:p>
    <w:p>
      <w:r>
        <w:t>government.</w:t>
      </w:r>
    </w:p>
    <w:p>
      <w:r>
        <w:t>government:</w:t>
      </w:r>
    </w:p>
    <w:p>
      <w:r>
        <w:t>Governments"</w:t>
      </w:r>
    </w:p>
    <w:p>
      <w:r>
        <w:t>governments,</w:t>
      </w:r>
    </w:p>
    <w:p>
      <w:r>
        <w:t>governments.</w:t>
      </w:r>
    </w:p>
    <w:p>
      <w:r>
        <w:t>government—though</w:t>
      </w:r>
    </w:p>
    <w:p>
      <w:r>
        <w:t>GovPubs</w:t>
      </w:r>
    </w:p>
    <w:p>
      <w:r>
        <w:t>grains.</w:t>
      </w:r>
    </w:p>
    <w:p>
      <w:r>
        <w:t>Granatstein,</w:t>
      </w:r>
    </w:p>
    <w:p>
      <w:r>
        <w:t>Grant,</w:t>
      </w:r>
    </w:p>
    <w:p>
      <w:r>
        <w:t>Gratien</w:t>
      </w:r>
    </w:p>
    <w:p>
      <w:r>
        <w:t>Green,</w:t>
      </w:r>
    </w:p>
    <w:p>
      <w:r>
        <w:t>green.</w:t>
      </w:r>
    </w:p>
    <w:p>
      <w:r>
        <w:t>group,</w:t>
      </w:r>
    </w:p>
    <w:p>
      <w:r>
        <w:t>grouping"</w:t>
      </w:r>
    </w:p>
    <w:p>
      <w:r>
        <w:t>groups.</w:t>
      </w:r>
    </w:p>
    <w:p>
      <w:r>
        <w:t>growth,</w:t>
      </w:r>
    </w:p>
    <w:p>
      <w:r>
        <w:t>growth.</w:t>
      </w:r>
    </w:p>
    <w:p>
      <w:r>
        <w:t>Gruyter</w:t>
      </w:r>
    </w:p>
    <w:p>
      <w:r>
        <w:t>Gàidhlig</w:t>
      </w:r>
    </w:p>
    <w:p>
      <w:r>
        <w:t>Gĩkũyũ</w:t>
      </w:r>
    </w:p>
    <w:p>
      <w:r>
        <w:t>H</w:t>
      </w:r>
    </w:p>
    <w:p>
      <w:r>
        <w:t>H,</w:t>
      </w:r>
    </w:p>
    <w:p>
      <w:r>
        <w:t>H.</w:t>
      </w:r>
    </w:p>
    <w:p>
      <w:r>
        <w:t>Haglund,</w:t>
      </w:r>
    </w:p>
    <w:p>
      <w:r>
        <w:t>Haglung,</w:t>
      </w:r>
    </w:p>
    <w:p>
      <w:r>
        <w:t>Hail,</w:t>
      </w:r>
    </w:p>
    <w:p>
      <w:r>
        <w:t>Haines,</w:t>
      </w:r>
    </w:p>
    <w:p>
      <w:r>
        <w:t>Hale,</w:t>
      </w:r>
    </w:p>
    <w:p>
      <w:r>
        <w:t>Hall.</w:t>
      </w:r>
    </w:p>
    <w:p>
      <w:r>
        <w:t>Hans-Georg;</w:t>
      </w:r>
    </w:p>
    <w:p>
      <w:r>
        <w:t>Haque,</w:t>
      </w:r>
    </w:p>
    <w:p>
      <w:r>
        <w:t>Harley.</w:t>
      </w:r>
    </w:p>
    <w:p>
      <w:r>
        <w:t>hAudio</w:t>
      </w:r>
    </w:p>
    <w:p>
      <w:r>
        <w:t>Hawai`i</w:t>
      </w:r>
    </w:p>
    <w:p>
      <w:r>
        <w:t>Hayday,</w:t>
      </w:r>
    </w:p>
    <w:p>
      <w:r>
        <w:t>Hayes,</w:t>
      </w:r>
    </w:p>
    <w:p>
      <w:r>
        <w:t>HD</w:t>
      </w:r>
    </w:p>
    <w:p>
      <w:r>
        <w:t>HDI</w:t>
      </w:r>
    </w:p>
    <w:p>
      <w:r>
        <w:t>Health.</w:t>
      </w:r>
    </w:p>
    <w:p>
      <w:r>
        <w:t>Helena,</w:t>
      </w:r>
    </w:p>
    <w:p>
      <w:r>
        <w:t>Heller,</w:t>
      </w:r>
    </w:p>
    <w:p>
      <w:r>
        <w:t>Helmut.</w:t>
      </w:r>
    </w:p>
    <w:p>
      <w:r>
        <w:t>Heritage.</w:t>
      </w:r>
    </w:p>
    <w:p>
      <w:r>
        <w:t>Heritage:</w:t>
      </w:r>
    </w:p>
    <w:p>
      <w:r>
        <w:t>Herz</w:t>
      </w:r>
    </w:p>
    <w:p>
      <w:r>
        <w:t>Hicks,</w:t>
      </w:r>
    </w:p>
    <w:p>
      <w:r>
        <w:t>hierarchies,</w:t>
      </w:r>
    </w:p>
    <w:p>
      <w:r>
        <w:t>high-profile</w:t>
      </w:r>
    </w:p>
    <w:p>
      <w:r>
        <w:t>high-school</w:t>
      </w:r>
    </w:p>
    <w:p>
      <w:r>
        <w:t>higher-than-normal</w:t>
      </w:r>
    </w:p>
    <w:p>
      <w:r>
        <w:t>Highlights"</w:t>
      </w:r>
    </w:p>
    <w:p>
      <w:r>
        <w:t>Hill,</w:t>
      </w:r>
    </w:p>
    <w:p>
      <w:r>
        <w:t>Historica-Dominion.</w:t>
      </w:r>
    </w:p>
    <w:p>
      <w:r>
        <w:t>historical,</w:t>
      </w:r>
    </w:p>
    <w:p>
      <w:r>
        <w:t>Historically,</w:t>
      </w:r>
    </w:p>
    <w:p>
      <w:r>
        <w:t>History"</w:t>
      </w:r>
    </w:p>
    <w:p>
      <w:r>
        <w:t>History:</w:t>
      </w:r>
    </w:p>
    <w:p>
      <w:r>
        <w:t>history;</w:t>
      </w:r>
    </w:p>
    <w:p>
      <w:r>
        <w:t>HMCS</w:t>
      </w:r>
    </w:p>
    <w:p>
      <w:r>
        <w:t>Hocking,</w:t>
      </w:r>
    </w:p>
    <w:p>
      <w:r>
        <w:t>Holloway,</w:t>
      </w:r>
    </w:p>
    <w:p>
      <w:r>
        <w:t>Hornjoserbsce</w:t>
      </w:r>
    </w:p>
    <w:p>
      <w:r>
        <w:t>Hornsby,</w:t>
      </w:r>
    </w:p>
    <w:p>
      <w:r>
        <w:t>House.</w:t>
      </w:r>
    </w:p>
    <w:p>
      <w:r>
        <w:t>However,</w:t>
      </w:r>
    </w:p>
    <w:p>
      <w:r>
        <w:t>Hrvatski</w:t>
      </w:r>
    </w:p>
    <w:p>
      <w:r>
        <w:t>http://en.wikipedia.org/w/index.php?title=Canada&amp;oldid=582219962</w:t>
      </w:r>
    </w:p>
    <w:p>
      <w:r>
        <w:t>http://www.nrcan.gc.ca/minerals-metals/publications-reports/3264</w:t>
      </w:r>
    </w:p>
    <w:p>
      <w:r>
        <w:t>Huffington</w:t>
      </w:r>
    </w:p>
    <w:p>
      <w:r>
        <w:t>Hvithamar,</w:t>
      </w:r>
    </w:p>
    <w:p>
      <w:r>
        <w:t>i</w:t>
      </w:r>
    </w:p>
    <w:p>
      <w:r>
        <w:t>I,</w:t>
      </w:r>
    </w:p>
    <w:p>
      <w:r>
        <w:t>I.e.,</w:t>
      </w:r>
    </w:p>
    <w:p>
      <w:r>
        <w:t>ibérica</w:t>
      </w:r>
    </w:p>
    <w:p>
      <w:r>
        <w:t>ideas.</w:t>
      </w:r>
    </w:p>
    <w:p>
      <w:r>
        <w:t>identities:</w:t>
      </w:r>
    </w:p>
    <w:p>
      <w:r>
        <w:t>II"</w:t>
      </w:r>
    </w:p>
    <w:p>
      <w:r>
        <w:t>II.</w:t>
      </w:r>
    </w:p>
    <w:p>
      <w:r>
        <w:t>IIRP</w:t>
      </w:r>
    </w:p>
    <w:p>
      <w:r>
        <w:t>Illusion".</w:t>
      </w:r>
    </w:p>
    <w:p>
      <w:r>
        <w:t>illusion:</w:t>
      </w:r>
    </w:p>
    <w:p>
      <w:r>
        <w:t>Ilokano</w:t>
      </w:r>
    </w:p>
    <w:p>
      <w:r>
        <w:t>Immerfall,</w:t>
      </w:r>
    </w:p>
    <w:p>
      <w:r>
        <w:t>Immigration,</w:t>
      </w:r>
    </w:p>
    <w:p>
      <w:r>
        <w:t>immunity),</w:t>
      </w:r>
    </w:p>
    <w:p>
      <w:r>
        <w:t>Imperialism?'</w:t>
      </w:r>
    </w:p>
    <w:p>
      <w:r>
        <w:t>in:</w:t>
      </w:r>
    </w:p>
    <w:p>
      <w:r>
        <w:t>Inc.</w:t>
      </w:r>
    </w:p>
    <w:p>
      <w:r>
        <w:t>independence.</w:t>
      </w:r>
    </w:p>
    <w:p>
      <w:r>
        <w:t>index"</w:t>
      </w:r>
    </w:p>
    <w:p>
      <w:r>
        <w:t>Index.</w:t>
      </w:r>
    </w:p>
    <w:p>
      <w:r>
        <w:t>India,</w:t>
      </w:r>
    </w:p>
    <w:p>
      <w:r>
        <w:t>India.</w:t>
      </w:r>
    </w:p>
    <w:p>
      <w:r>
        <w:t>Indians:</w:t>
      </w:r>
    </w:p>
    <w:p>
      <w:r>
        <w:t>industries.</w:t>
      </w:r>
    </w:p>
    <w:p>
      <w:r>
        <w:t>Industry"</w:t>
      </w:r>
    </w:p>
    <w:p>
      <w:r>
        <w:t>industry.</w:t>
      </w:r>
    </w:p>
    <w:p>
      <w:r>
        <w:t>inequality"</w:t>
      </w:r>
    </w:p>
    <w:p>
      <w:r>
        <w:t>info/dl</w:t>
      </w:r>
    </w:p>
    <w:p>
      <w:r>
        <w:t>Infobase</w:t>
      </w:r>
    </w:p>
    <w:p>
      <w:r>
        <w:t>information:</w:t>
      </w:r>
    </w:p>
    <w:p>
      <w:r>
        <w:t>Innu</w:t>
      </w:r>
    </w:p>
    <w:p>
      <w:r>
        <w:t>Innu-Inuit</w:t>
      </w:r>
    </w:p>
    <w:p>
      <w:r>
        <w:t>Institute.</w:t>
      </w:r>
    </w:p>
    <w:p>
      <w:r>
        <w:t>instituted,</w:t>
      </w:r>
    </w:p>
    <w:p>
      <w:r>
        <w:t>Institutions"</w:t>
      </w:r>
    </w:p>
    <w:p>
      <w:r>
        <w:t>institutions.</w:t>
      </w:r>
    </w:p>
    <w:p>
      <w:r>
        <w:t>instruction,</w:t>
      </w:r>
    </w:p>
    <w:p>
      <w:r>
        <w:t>Interior"</w:t>
      </w:r>
    </w:p>
    <w:p>
      <w:r>
        <w:t>Interlingue</w:t>
      </w:r>
    </w:p>
    <w:p>
      <w:r>
        <w:t>International)</w:t>
      </w:r>
    </w:p>
    <w:p>
      <w:r>
        <w:t>Internetworldstats.</w:t>
      </w:r>
    </w:p>
    <w:p>
      <w:r>
        <w:t>introduction".</w:t>
      </w:r>
    </w:p>
    <w:p>
      <w:r>
        <w:t>Inuksuk</w:t>
      </w:r>
    </w:p>
    <w:p>
      <w:r>
        <w:t>Inuktitut</w:t>
      </w:r>
    </w:p>
    <w:p>
      <w:r>
        <w:t>Investigation"</w:t>
      </w:r>
    </w:p>
    <w:p>
      <w:r>
        <w:t>investigations.</w:t>
      </w:r>
    </w:p>
    <w:p>
      <w:r>
        <w:t>investment.</w:t>
      </w:r>
    </w:p>
    <w:p>
      <w:r>
        <w:t>Iroquoia,</w:t>
      </w:r>
    </w:p>
    <w:p>
      <w:r>
        <w:t>IsiZulu</w:t>
      </w:r>
    </w:p>
    <w:p>
      <w:r>
        <w:t>Island,</w:t>
      </w:r>
    </w:p>
    <w:p>
      <w:r>
        <w:t>Island.</w:t>
      </w:r>
    </w:p>
    <w:p>
      <w:r>
        <w:t>ISS</w:t>
      </w:r>
    </w:p>
    <w:p>
      <w:r>
        <w:t>it"</w:t>
      </w:r>
    </w:p>
    <w:p>
      <w:r>
        <w:t>Italiano</w:t>
      </w:r>
    </w:p>
    <w:p>
      <w:r>
        <w:t>Italy"</w:t>
      </w:r>
    </w:p>
    <w:p>
      <w:r>
        <w:t>Italy,</w:t>
      </w:r>
    </w:p>
    <w:p>
      <w:r>
        <w:t>Iñupiak</w:t>
      </w:r>
    </w:p>
    <w:p>
      <w:r>
        <w:t>J</w:t>
      </w:r>
    </w:p>
    <w:p>
      <w:r>
        <w:t>J,</w:t>
      </w:r>
    </w:p>
    <w:p>
      <w:r>
        <w:t>J.</w:t>
      </w:r>
    </w:p>
    <w:p>
      <w:r>
        <w:t>J;</w:t>
      </w:r>
    </w:p>
    <w:p>
      <w:r>
        <w:t>Jacobsen,</w:t>
      </w:r>
    </w:p>
    <w:p>
      <w:r>
        <w:t>Jacques;</w:t>
      </w:r>
    </w:p>
    <w:p>
      <w:r>
        <w:t>James,</w:t>
      </w:r>
    </w:p>
    <w:p>
      <w:r>
        <w:t>James;</w:t>
      </w:r>
    </w:p>
    <w:p>
      <w:r>
        <w:t>Janelle,</w:t>
      </w:r>
    </w:p>
    <w:p>
      <w:r>
        <w:t>Japan,</w:t>
      </w:r>
    </w:p>
    <w:p>
      <w:r>
        <w:t>JavaScript</w:t>
      </w:r>
    </w:p>
    <w:p>
      <w:r>
        <w:t>Jawa</w:t>
      </w:r>
    </w:p>
    <w:p>
      <w:r>
        <w:t>Jays</w:t>
      </w:r>
    </w:p>
    <w:p>
      <w:r>
        <w:t>Jean-Baptiste</w:t>
      </w:r>
    </w:p>
    <w:p>
      <w:r>
        <w:t>JL</w:t>
      </w:r>
    </w:p>
    <w:p>
      <w:r>
        <w:t>JM</w:t>
      </w:r>
    </w:p>
    <w:p>
      <w:r>
        <w:t>jobs.</w:t>
      </w:r>
    </w:p>
    <w:p>
      <w:r>
        <w:t>Jockel,</w:t>
      </w:r>
    </w:p>
    <w:p>
      <w:r>
        <w:t>Joel;</w:t>
      </w:r>
    </w:p>
    <w:p>
      <w:r>
        <w:t>John's,</w:t>
      </w:r>
    </w:p>
    <w:p>
      <w:r>
        <w:t>Johnson,</w:t>
      </w:r>
    </w:p>
    <w:p>
      <w:r>
        <w:t>Jones,</w:t>
      </w:r>
    </w:p>
    <w:p>
      <w:r>
        <w:t>Jortner</w:t>
      </w:r>
    </w:p>
    <w:p>
      <w:r>
        <w:t>Joseph;</w:t>
      </w:r>
    </w:p>
    <w:p>
      <w:r>
        <w:t>Journeys:</w:t>
      </w:r>
    </w:p>
    <w:p>
      <w:r>
        <w:t>judges,</w:t>
      </w:r>
    </w:p>
    <w:p>
      <w:r>
        <w:t>jurisdictions.</w:t>
      </w:r>
    </w:p>
    <w:p>
      <w:r>
        <w:t>Jury,</w:t>
      </w:r>
    </w:p>
    <w:p>
      <w:r>
        <w:t>Justice).</w:t>
      </w:r>
    </w:p>
    <w:p>
      <w:r>
        <w:t>justice.</w:t>
      </w:r>
    </w:p>
    <w:p>
      <w:r>
        <w:t>JV</w:t>
      </w:r>
    </w:p>
    <w:p>
      <w:r>
        <w:t>JV—China</w:t>
      </w:r>
    </w:p>
    <w:p>
      <w:r>
        <w:t>k</w:t>
      </w:r>
    </w:p>
    <w:p>
      <w:r>
        <w:t>Kalaallisut</w:t>
      </w:r>
    </w:p>
    <w:p>
      <w:r>
        <w:t>Kallmann,</w:t>
      </w:r>
    </w:p>
    <w:p>
      <w:r>
        <w:t>kanata</w:t>
      </w:r>
    </w:p>
    <w:p>
      <w:r>
        <w:t>Kapampangan</w:t>
      </w:r>
    </w:p>
    <w:p>
      <w:r>
        <w:t>Karla</w:t>
      </w:r>
    </w:p>
    <w:p>
      <w:r>
        <w:t>Kaszëbsczi</w:t>
      </w:r>
    </w:p>
    <w:p>
      <w:r>
        <w:t>Kawaskimhon</w:t>
      </w:r>
    </w:p>
    <w:p>
      <w:r>
        <w:t>Kay:</w:t>
      </w:r>
    </w:p>
    <w:p>
      <w:r>
        <w:t>Kelley;</w:t>
      </w:r>
    </w:p>
    <w:p>
      <w:r>
        <w:t>kel’</w:t>
      </w:r>
    </w:p>
    <w:p>
      <w:r>
        <w:t>Kernowek</w:t>
      </w:r>
    </w:p>
    <w:p>
      <w:r>
        <w:t>Kingdom,</w:t>
      </w:r>
    </w:p>
    <w:p>
      <w:r>
        <w:t>Kingdom.</w:t>
      </w:r>
    </w:p>
    <w:p>
      <w:r>
        <w:t>Kinyarwanda</w:t>
      </w:r>
    </w:p>
    <w:p>
      <w:r>
        <w:t>Kirova,</w:t>
      </w:r>
    </w:p>
    <w:p>
      <w:r>
        <w:t>Kiswahili</w:t>
      </w:r>
    </w:p>
    <w:p>
      <w:r>
        <w:t>km)</w:t>
      </w:r>
    </w:p>
    <w:p>
      <w:r>
        <w:t>KOF.</w:t>
      </w:r>
    </w:p>
    <w:p>
      <w:r>
        <w:t>Kreyòl</w:t>
      </w:r>
    </w:p>
    <w:p>
      <w:r>
        <w:t>Krishna.</w:t>
      </w:r>
    </w:p>
    <w:p>
      <w:r>
        <w:t>Kurdî</w:t>
      </w:r>
    </w:p>
    <w:p>
      <w:r>
        <w:t>L</w:t>
      </w:r>
    </w:p>
    <w:p>
      <w:r>
        <w:t>L'Anse</w:t>
      </w:r>
    </w:p>
    <w:p>
      <w:r>
        <w:t>L.</w:t>
      </w:r>
    </w:p>
    <w:p>
      <w:r>
        <w:t>Labrador"</w:t>
      </w:r>
    </w:p>
    <w:p>
      <w:r>
        <w:t>Labrador.</w:t>
      </w:r>
    </w:p>
    <w:p>
      <w:r>
        <w:t>Lachapelle,</w:t>
      </w:r>
    </w:p>
    <w:p>
      <w:r>
        <w:t>Lahache,</w:t>
      </w:r>
    </w:p>
    <w:p>
      <w:r>
        <w:t>Lakes,</w:t>
      </w:r>
    </w:p>
    <w:p>
      <w:r>
        <w:t>Landry,</w:t>
      </w:r>
    </w:p>
    <w:p>
      <w:r>
        <w:t>Landscape".</w:t>
      </w:r>
    </w:p>
    <w:p>
      <w:r>
        <w:t>Lange,</w:t>
      </w:r>
    </w:p>
    <w:p>
      <w:r>
        <w:t>language,</w:t>
      </w:r>
    </w:p>
    <w:p>
      <w:r>
        <w:t>languages"</w:t>
      </w:r>
    </w:p>
    <w:p>
      <w:r>
        <w:t>languages.</w:t>
      </w:r>
    </w:p>
    <w:p>
      <w:r>
        <w:t>large-scale</w:t>
      </w:r>
    </w:p>
    <w:p>
      <w:r>
        <w:t>last:</w:t>
      </w:r>
    </w:p>
    <w:p>
      <w:r>
        <w:t>Latgaļu</w:t>
      </w:r>
    </w:p>
    <w:p>
      <w:r>
        <w:t>Latin-language</w:t>
      </w:r>
    </w:p>
    <w:p>
      <w:r>
        <w:t>Latviešu</w:t>
      </w:r>
    </w:p>
    <w:p>
      <w:r>
        <w:t>launch.</w:t>
      </w:r>
    </w:p>
    <w:p>
      <w:r>
        <w:t>Laureates"</w:t>
      </w:r>
    </w:p>
    <w:p>
      <w:r>
        <w:t>Laurent;</w:t>
      </w:r>
    </w:p>
    <w:p>
      <w:r>
        <w:t>Lavallée</w:t>
      </w:r>
    </w:p>
    <w:p>
      <w:r>
        <w:t>Law,</w:t>
      </w:r>
    </w:p>
    <w:p>
      <w:r>
        <w:t>Law.</w:t>
      </w:r>
    </w:p>
    <w:p>
      <w:r>
        <w:t>Lawren</w:t>
      </w:r>
    </w:p>
    <w:p>
      <w:r>
        <w:t>laws,</w:t>
      </w:r>
    </w:p>
    <w:p>
      <w:r>
        <w:t>Leacy,</w:t>
      </w:r>
    </w:p>
    <w:p>
      <w:r>
        <w:t>Leahy;</w:t>
      </w:r>
    </w:p>
    <w:p>
      <w:r>
        <w:t>Learning.</w:t>
      </w:r>
    </w:p>
    <w:p>
      <w:r>
        <w:t>Leblanc,</w:t>
      </w:r>
    </w:p>
    <w:p>
      <w:r>
        <w:t>Lee.</w:t>
      </w:r>
    </w:p>
    <w:p>
      <w:r>
        <w:t>Legalism:</w:t>
      </w:r>
    </w:p>
    <w:p>
      <w:r>
        <w:t>legend,</w:t>
      </w:r>
    </w:p>
    <w:p>
      <w:r>
        <w:t>legislatures,</w:t>
      </w:r>
    </w:p>
    <w:p>
      <w:r>
        <w:t>level.</w:t>
      </w:r>
    </w:p>
    <w:p>
      <w:r>
        <w:t>levels,</w:t>
      </w:r>
    </w:p>
    <w:p>
      <w:r>
        <w:t>LGBT</w:t>
      </w:r>
    </w:p>
    <w:p>
      <w:r>
        <w:t>Liberals,</w:t>
      </w:r>
    </w:p>
    <w:p>
      <w:r>
        <w:t>liberties,</w:t>
      </w:r>
    </w:p>
    <w:p>
      <w:r>
        <w:t>Libya"</w:t>
      </w:r>
    </w:p>
    <w:p>
      <w:r>
        <w:t>libération</w:t>
      </w:r>
    </w:p>
    <w:p>
      <w:r>
        <w:t>Lietuvių</w:t>
      </w:r>
    </w:p>
    <w:p>
      <w:r>
        <w:t>life,</w:t>
      </w:r>
    </w:p>
    <w:p>
      <w:r>
        <w:t>Lilley,</w:t>
      </w:r>
    </w:p>
    <w:p>
      <w:r>
        <w:t>Limburgs</w:t>
      </w:r>
    </w:p>
    <w:p>
      <w:r>
        <w:t>limited.</w:t>
      </w:r>
    </w:p>
    <w:p>
      <w:r>
        <w:t>Lingála</w:t>
      </w:r>
    </w:p>
    <w:p>
      <w:r>
        <w:t>Lismer</w:t>
      </w:r>
    </w:p>
    <w:p>
      <w:r>
        <w:t>lives:</w:t>
      </w:r>
    </w:p>
    <w:p>
      <w:r>
        <w:t>Lojban</w:t>
      </w:r>
    </w:p>
    <w:p>
      <w:r>
        <w:t>long-term</w:t>
      </w:r>
    </w:p>
    <w:p>
      <w:r>
        <w:t>Lorimer.</w:t>
      </w:r>
    </w:p>
    <w:p>
      <w:r>
        <w:t>Lorraine;</w:t>
      </w:r>
    </w:p>
    <w:p>
      <w:r>
        <w:t>Louise.</w:t>
      </w:r>
    </w:p>
    <w:p>
      <w:r>
        <w:t>Low"</w:t>
      </w:r>
    </w:p>
    <w:p>
      <w:r>
        <w:t>Ltd.</w:t>
      </w:r>
    </w:p>
    <w:p>
      <w:r>
        <w:t>Lumbaart</w:t>
      </w:r>
    </w:p>
    <w:p>
      <w:r>
        <w:t>Lynne;</w:t>
      </w:r>
    </w:p>
    <w:p>
      <w:r>
        <w:t>Légaré,</w:t>
      </w:r>
    </w:p>
    <w:p>
      <w:r>
        <w:t>Lëtzebuergesch</w:t>
      </w:r>
    </w:p>
    <w:p>
      <w:r>
        <w:t>M</w:t>
      </w:r>
    </w:p>
    <w:p>
      <w:r>
        <w:t>M;</w:t>
      </w:r>
    </w:p>
    <w:p>
      <w:r>
        <w:t>Maarten</w:t>
      </w:r>
    </w:p>
    <w:p>
      <w:r>
        <w:t>Macdonald"</w:t>
      </w:r>
    </w:p>
    <w:p>
      <w:r>
        <w:t>MacFarlane,</w:t>
      </w:r>
    </w:p>
    <w:p>
      <w:r>
        <w:t>Mackey,</w:t>
      </w:r>
    </w:p>
    <w:p>
      <w:r>
        <w:t>Macklem,</w:t>
      </w:r>
    </w:p>
    <w:p>
      <w:r>
        <w:t>Macleans.ca.</w:t>
      </w:r>
    </w:p>
    <w:p>
      <w:r>
        <w:t>MacLeod,</w:t>
      </w:r>
    </w:p>
    <w:p>
      <w:r>
        <w:t>Magocsi,</w:t>
      </w:r>
    </w:p>
    <w:p>
      <w:r>
        <w:t>Malcolmson,</w:t>
      </w:r>
    </w:p>
    <w:p>
      <w:r>
        <w:t>Malenfant,</w:t>
      </w:r>
    </w:p>
    <w:p>
      <w:r>
        <w:t>Malti</w:t>
      </w:r>
    </w:p>
    <w:p>
      <w:r>
        <w:t>Manitoba,</w:t>
      </w:r>
    </w:p>
    <w:p>
      <w:r>
        <w:t>manufacturing,</w:t>
      </w:r>
    </w:p>
    <w:p>
      <w:r>
        <w:t>Margit;</w:t>
      </w:r>
    </w:p>
    <w:p>
      <w:r>
        <w:t>Mari</w:t>
      </w:r>
    </w:p>
    <w:p>
      <w:r>
        <w:t>Marianopolis</w:t>
      </w:r>
    </w:p>
    <w:p>
      <w:r>
        <w:t>mariners</w:t>
      </w:r>
    </w:p>
    <w:p>
      <w:r>
        <w:t>Maritimes</w:t>
      </w:r>
    </w:p>
    <w:p>
      <w:r>
        <w:t>Maritimes.</w:t>
      </w:r>
    </w:p>
    <w:p>
      <w:r>
        <w:t>Mark;</w:t>
      </w:r>
    </w:p>
    <w:p>
      <w:r>
        <w:t>market"</w:t>
      </w:r>
    </w:p>
    <w:p>
      <w:r>
        <w:t>market,</w:t>
      </w:r>
    </w:p>
    <w:p>
      <w:r>
        <w:t>markets,</w:t>
      </w:r>
    </w:p>
    <w:p>
      <w:r>
        <w:t>Marleau,</w:t>
      </w:r>
    </w:p>
    <w:p>
      <w:r>
        <w:t>marques</w:t>
      </w:r>
    </w:p>
    <w:p>
      <w:r>
        <w:t>Marsh,</w:t>
      </w:r>
    </w:p>
    <w:p>
      <w:r>
        <w:t>Martel,</w:t>
      </w:r>
    </w:p>
    <w:p>
      <w:r>
        <w:t>Martinʼs</w:t>
      </w:r>
    </w:p>
    <w:p>
      <w:r>
        <w:t>mathematics,</w:t>
      </w:r>
    </w:p>
    <w:p>
      <w:r>
        <w:t>Maura,</w:t>
      </w:r>
    </w:p>
    <w:p>
      <w:r>
        <w:t>may,</w:t>
      </w:r>
    </w:p>
    <w:p>
      <w:r>
        <w:t>McClelland</w:t>
      </w:r>
    </w:p>
    <w:p>
      <w:r>
        <w:t>McCormick,</w:t>
      </w:r>
    </w:p>
    <w:p>
      <w:r>
        <w:t>McGill-Queen's</w:t>
      </w:r>
    </w:p>
    <w:p>
      <w:r>
        <w:t>McGill-Queens.</w:t>
      </w:r>
    </w:p>
    <w:p>
      <w:r>
        <w:t>Mcintyre.</w:t>
      </w:r>
    </w:p>
    <w:p>
      <w:r>
        <w:t>McLachlin</w:t>
      </w:r>
    </w:p>
    <w:p>
      <w:r>
        <w:t>McNairn,</w:t>
      </w:r>
    </w:p>
    <w:p>
      <w:r>
        <w:t>mdy</w:t>
      </w:r>
    </w:p>
    <w:p>
      <w:r>
        <w:t>Medal,</w:t>
      </w:r>
    </w:p>
    <w:p>
      <w:r>
        <w:t>Meech</w:t>
      </w:r>
    </w:p>
    <w:p>
      <w:r>
        <w:t>Melayu</w:t>
      </w:r>
    </w:p>
    <w:p>
      <w:r>
        <w:t>members,</w:t>
      </w:r>
    </w:p>
    <w:p>
      <w:r>
        <w:t>Mercatus</w:t>
      </w:r>
    </w:p>
    <w:p>
      <w:r>
        <w:t>Mexico,</w:t>
      </w:r>
    </w:p>
    <w:p>
      <w:r>
        <w:t>Michaud,</w:t>
      </w:r>
    </w:p>
    <w:p>
      <w:r>
        <w:t>Michel;</w:t>
      </w:r>
    </w:p>
    <w:p>
      <w:r>
        <w:t>microformats</w:t>
      </w:r>
    </w:p>
    <w:p>
      <w:r>
        <w:t>mid-17th</w:t>
      </w:r>
    </w:p>
    <w:p>
      <w:r>
        <w:t>mid-1990s,</w:t>
      </w:r>
    </w:p>
    <w:p>
      <w:r>
        <w:t>migration"</w:t>
      </w:r>
    </w:p>
    <w:p>
      <w:r>
        <w:t>million"</w:t>
      </w:r>
    </w:p>
    <w:p>
      <w:r>
        <w:t>million,</w:t>
      </w:r>
    </w:p>
    <w:p>
      <w:r>
        <w:t>minerals,</w:t>
      </w:r>
    </w:p>
    <w:p>
      <w:r>
        <w:t>mining,</w:t>
      </w:r>
    </w:p>
    <w:p>
      <w:r>
        <w:t>minister,</w:t>
      </w:r>
    </w:p>
    <w:p>
      <w:r>
        <w:t>minorities,</w:t>
      </w:r>
    </w:p>
    <w:p>
      <w:r>
        <w:t>minority"</w:t>
      </w:r>
    </w:p>
    <w:p>
      <w:r>
        <w:t>mission,</w:t>
      </w:r>
    </w:p>
    <w:p>
      <w:r>
        <w:t>missions,</w:t>
      </w:r>
    </w:p>
    <w:p>
      <w:r>
        <w:t>missions.</w:t>
      </w:r>
    </w:p>
    <w:p>
      <w:r>
        <w:t>mixed-blood</w:t>
      </w:r>
    </w:p>
    <w:p>
      <w:r>
        <w:t>mm-dd-yyyy</w:t>
      </w:r>
    </w:p>
    <w:p>
      <w:r>
        <w:t>modestly.</w:t>
      </w:r>
    </w:p>
    <w:p>
      <w:r>
        <w:t>Moens,</w:t>
      </w:r>
    </w:p>
    <w:p>
      <w:r>
        <w:t>Montaruli,</w:t>
      </w:r>
    </w:p>
    <w:p>
      <w:r>
        <w:t>Montpetit,</w:t>
      </w:r>
    </w:p>
    <w:p>
      <w:r>
        <w:t>Montreal,</w:t>
      </w:r>
    </w:p>
    <w:p>
      <w:r>
        <w:t>Morck,</w:t>
      </w:r>
    </w:p>
    <w:p>
      <w:r>
        <w:t>MorningWhistle.com.</w:t>
      </w:r>
    </w:p>
    <w:p>
      <w:r>
        <w:t>Morton,</w:t>
      </w:r>
    </w:p>
    <w:p>
      <w:r>
        <w:t>Mosaic:</w:t>
      </w:r>
    </w:p>
    <w:p>
      <w:r>
        <w:t>Motto: </w:t>
      </w:r>
    </w:p>
    <w:p>
      <w:r>
        <w:t>move-protected</w:t>
      </w:r>
    </w:p>
    <w:p>
      <w:r>
        <w:t>movement.</w:t>
      </w:r>
    </w:p>
    <w:p>
      <w:r>
        <w:t>Mulcair</w:t>
      </w:r>
    </w:p>
    <w:p>
      <w:r>
        <w:t>Mulroney</w:t>
      </w:r>
    </w:p>
    <w:p>
      <w:r>
        <w:t>multicultural</w:t>
      </w:r>
    </w:p>
    <w:p>
      <w:r>
        <w:t>multicultural.</w:t>
      </w:r>
    </w:p>
    <w:p>
      <w:r>
        <w:t>multiculturalism</w:t>
      </w:r>
    </w:p>
    <w:p>
      <w:r>
        <w:t>multilateralism,</w:t>
      </w:r>
    </w:p>
    <w:p>
      <w:r>
        <w:t>multinationals,</w:t>
      </w:r>
    </w:p>
    <w:p>
      <w:r>
        <w:t>Mulvale,</w:t>
      </w:r>
    </w:p>
    <w:p>
      <w:r>
        <w:t>Mundi.</w:t>
      </w:r>
    </w:p>
    <w:p>
      <w:r>
        <w:t>Munroe,</w:t>
      </w:r>
    </w:p>
    <w:p>
      <w:r>
        <w:t>music,</w:t>
      </w:r>
    </w:p>
    <w:p>
      <w:r>
        <w:t>Myers,</w:t>
      </w:r>
    </w:p>
    <w:p>
      <w:r>
        <w:t>mythologies.</w:t>
      </w:r>
    </w:p>
    <w:p>
      <w:r>
        <w:t>Métis</w:t>
      </w:r>
    </w:p>
    <w:p>
      <w:r>
        <w:t>Métis'</w:t>
      </w:r>
    </w:p>
    <w:p>
      <w:r>
        <w:t>Mìng-dĕ̤ng-ngṳ̄</w:t>
      </w:r>
    </w:p>
    <w:p>
      <w:r>
        <w:t>Mā`ohi</w:t>
      </w:r>
    </w:p>
    <w:p>
      <w:r>
        <w:t>Māori</w:t>
      </w:r>
    </w:p>
    <w:p>
      <w:r>
        <w:t>n</w:t>
      </w:r>
    </w:p>
    <w:p>
      <w:r>
        <w:t>Name,</w:t>
      </w:r>
    </w:p>
    <w:p>
      <w:r>
        <w:t>Namespaces</w:t>
      </w:r>
    </w:p>
    <w:p>
      <w:r>
        <w:t>Naoero</w:t>
      </w:r>
    </w:p>
    <w:p>
      <w:r>
        <w:t>Napulitano</w:t>
      </w:r>
    </w:p>
    <w:p>
      <w:r>
        <w:t>NASA's</w:t>
      </w:r>
    </w:p>
    <w:p>
      <w:r>
        <w:t>Nass</w:t>
      </w:r>
    </w:p>
    <w:p>
      <w:r>
        <w:t>nation"</w:t>
      </w:r>
    </w:p>
    <w:p>
      <w:r>
        <w:t>nationalism,</w:t>
      </w:r>
    </w:p>
    <w:p>
      <w:r>
        <w:t>nationalities,</w:t>
      </w:r>
    </w:p>
    <w:p>
      <w:r>
        <w:t>nations),</w:t>
      </w:r>
    </w:p>
    <w:p>
      <w:r>
        <w:t>nations,</w:t>
      </w:r>
    </w:p>
    <w:p>
      <w:r>
        <w:t>nations.</w:t>
      </w:r>
    </w:p>
    <w:p>
      <w:r>
        <w:t>Nations –</w:t>
      </w:r>
    </w:p>
    <w:p>
      <w:r>
        <w:t>Nations–Federal</w:t>
      </w:r>
    </w:p>
    <w:p>
      <w:r>
        <w:t>NATO's</w:t>
      </w:r>
    </w:p>
    <w:p>
      <w:r>
        <w:t>NATO-led</w:t>
      </w:r>
    </w:p>
    <w:p>
      <w:r>
        <w:t>natural,</w:t>
      </w:r>
    </w:p>
    <w:p>
      <w:r>
        <w:t>NBC.</w:t>
      </w:r>
    </w:p>
    <w:p>
      <w:r>
        <w:t>Nederlands</w:t>
      </w:r>
    </w:p>
    <w:p>
      <w:r>
        <w:t>Nedersaksies</w:t>
      </w:r>
    </w:p>
    <w:p>
      <w:r>
        <w:t>Nelson;</w:t>
      </w:r>
    </w:p>
    <w:p>
      <w:r>
        <w:t>neo-Populist</w:t>
      </w:r>
    </w:p>
    <w:p>
      <w:r>
        <w:t>NEP</w:t>
      </w:r>
    </w:p>
    <w:p>
      <w:r>
        <w:t>networks.</w:t>
      </w:r>
    </w:p>
    <w:p>
      <w:r>
        <w:t>Newfoundland.</w:t>
      </w:r>
    </w:p>
    <w:p>
      <w:r>
        <w:t>Newlands,</w:t>
      </w:r>
    </w:p>
    <w:p>
      <w:r>
        <w:t>News.</w:t>
      </w:r>
    </w:p>
    <w:p>
      <w:r>
        <w:t>Newswire.</w:t>
      </w:r>
    </w:p>
    <w:p>
      <w:r>
        <w:t>Ninette</w:t>
      </w:r>
    </w:p>
    <w:p>
      <w:r>
        <w:t>Nisga'a</w:t>
      </w:r>
    </w:p>
    <w:p>
      <w:r>
        <w:t>No.</w:t>
      </w:r>
    </w:p>
    <w:p>
      <w:r>
        <w:t>Nolan,</w:t>
      </w:r>
    </w:p>
    <w:p>
      <w:r>
        <w:t>non-aboriginal</w:t>
      </w:r>
    </w:p>
    <w:p>
      <w:r>
        <w:t>non-Christian</w:t>
      </w:r>
    </w:p>
    <w:p>
      <w:r>
        <w:t>non-official</w:t>
      </w:r>
    </w:p>
    <w:p>
      <w:r>
        <w:t>non-profit</w:t>
      </w:r>
    </w:p>
    <w:p>
      <w:r>
        <w:t>Non-Traditional</w:t>
      </w:r>
    </w:p>
    <w:p>
      <w:r>
        <w:t>noncoastal</w:t>
      </w:r>
    </w:p>
    <w:p>
      <w:r>
        <w:t>Nordfriisk</w:t>
      </w:r>
    </w:p>
    <w:p>
      <w:r>
        <w:t>Norfuk</w:t>
      </w:r>
    </w:p>
    <w:p>
      <w:r>
        <w:t>Norsemen</w:t>
      </w:r>
    </w:p>
    <w:p>
      <w:r>
        <w:t>Norsk</w:t>
      </w:r>
    </w:p>
    <w:p>
      <w:r>
        <w:t>north,</w:t>
      </w:r>
    </w:p>
    <w:p>
      <w:r>
        <w:t>North-West</w:t>
      </w:r>
    </w:p>
    <w:p>
      <w:r>
        <w:t>North-Western</w:t>
      </w:r>
    </w:p>
    <w:p>
      <w:r>
        <w:t>north.</w:t>
      </w:r>
    </w:p>
    <w:p>
      <w:r>
        <w:t>Northcott,</w:t>
      </w:r>
    </w:p>
    <w:p>
      <w:r>
        <w:t>northeast,</w:t>
      </w:r>
    </w:p>
    <w:p>
      <w:r>
        <w:t>northwest.</w:t>
      </w:r>
    </w:p>
    <w:p>
      <w:r>
        <w:t>Norton,</w:t>
      </w:r>
    </w:p>
    <w:p>
      <w:r>
        <w:t>notably,</w:t>
      </w:r>
    </w:p>
    <w:p>
      <w:r>
        <w:t>Nouormand</w:t>
      </w:r>
    </w:p>
    <w:p>
      <w:r>
        <w:t>Novial</w:t>
      </w:r>
    </w:p>
    <w:p>
      <w:r>
        <w:t>now-destroyed</w:t>
      </w:r>
    </w:p>
    <w:p>
      <w:r>
        <w:t>Nueva</w:t>
      </w:r>
    </w:p>
    <w:p>
      <w:r>
        <w:t>Nunavut</w:t>
      </w:r>
    </w:p>
    <w:p>
      <w:r>
        <w:t>Nunavut,</w:t>
      </w:r>
    </w:p>
    <w:p>
      <w:r>
        <w:t>Nunavut:</w:t>
      </w:r>
    </w:p>
    <w:p>
      <w:r>
        <w:t>Nāhuatl</w:t>
      </w:r>
    </w:p>
    <w:p>
      <w:r>
        <w:t>Nēhiyawēwin</w:t>
      </w:r>
    </w:p>
    <w:p>
      <w:r>
        <w:t>O</w:t>
      </w:r>
    </w:p>
    <w:p>
      <w:r>
        <w:t>O'Neal,</w:t>
      </w:r>
    </w:p>
    <w:p>
      <w:r>
        <w:t>O'Reilly,</w:t>
      </w:r>
    </w:p>
    <w:p>
      <w:r>
        <w:t>O'Toole,</w:t>
      </w:r>
    </w:p>
    <w:p>
      <w:r>
        <w:t>OAS</w:t>
      </w:r>
    </w:p>
    <w:p>
      <w:r>
        <w:t>Obama</w:t>
      </w:r>
    </w:p>
    <w:p>
      <w:r>
        <w:t>Objects:</w:t>
      </w:r>
    </w:p>
    <w:p>
      <w:r>
        <w:t>Occitan</w:t>
      </w:r>
    </w:p>
    <w:p>
      <w:r>
        <w:t>occupied,</w:t>
      </w:r>
    </w:p>
    <w:p>
      <w:r>
        <w:t>Ocean.</w:t>
      </w:r>
    </w:p>
    <w:p>
      <w:r>
        <w:t>OECD</w:t>
      </w:r>
    </w:p>
    <w:p>
      <w:r>
        <w:t>OECD"</w:t>
      </w:r>
    </w:p>
    <w:p>
      <w:r>
        <w:t>OECD.</w:t>
      </w:r>
    </w:p>
    <w:p>
      <w:r>
        <w:t>Oecdbetterlifeindex.org.</w:t>
      </w:r>
    </w:p>
    <w:p>
      <w:r>
        <w:t>Office.</w:t>
      </w:r>
    </w:p>
    <w:p>
      <w:r>
        <w:t>official-</w:t>
      </w:r>
    </w:p>
    <w:p>
      <w:r>
        <w:t>official-language</w:t>
      </w:r>
    </w:p>
    <w:p>
      <w:r>
        <w:t>oil,</w:t>
      </w:r>
    </w:p>
    <w:p>
      <w:r>
        <w:t>Ojibway</w:t>
      </w:r>
    </w:p>
    <w:p>
      <w:r>
        <w:t>Oke,</w:t>
      </w:r>
    </w:p>
    <w:p>
      <w:r>
        <w:t>On"</w:t>
      </w:r>
    </w:p>
    <w:p>
      <w:r>
        <w:t>one-quarter</w:t>
      </w:r>
    </w:p>
    <w:p>
      <w:r>
        <w:t>one-third</w:t>
      </w:r>
    </w:p>
    <w:p>
      <w:r>
        <w:t>one.</w:t>
      </w:r>
    </w:p>
    <w:p>
      <w:r>
        <w:t>Online.</w:t>
      </w:r>
    </w:p>
    <w:p>
      <w:r>
        <w:t>only,</w:t>
      </w:r>
    </w:p>
    <w:p>
      <w:r>
        <w:t>Ontario,</w:t>
      </w:r>
    </w:p>
    <w:p>
      <w:r>
        <w:t>OPP</w:t>
      </w:r>
    </w:p>
    <w:p>
      <w:r>
        <w:t>Orbis</w:t>
      </w:r>
    </w:p>
    <w:p>
      <w:r>
        <w:t>ore,</w:t>
      </w:r>
    </w:p>
    <w:p>
      <w:r>
        <w:t>Organization.</w:t>
      </w:r>
    </w:p>
    <w:p>
      <w:r>
        <w:t>origin,</w:t>
      </w:r>
    </w:p>
    <w:p>
      <w:r>
        <w:t>Oromoo</w:t>
      </w:r>
    </w:p>
    <w:p>
      <w:r>
        <w:t>Ottawa,</w:t>
      </w:r>
    </w:p>
    <w:p>
      <w:r>
        <w:t>Outlook:</w:t>
      </w:r>
    </w:p>
    <w:p>
      <w:r>
        <w:t>over-ridden</w:t>
      </w:r>
    </w:p>
    <w:p>
      <w:r>
        <w:t>owing,</w:t>
      </w:r>
    </w:p>
    <w:p>
      <w:r>
        <w:t>Owram,</w:t>
      </w:r>
    </w:p>
    <w:p>
      <w:r>
        <w:t>Oʻzbekcha</w:t>
      </w:r>
    </w:p>
    <w:p>
      <w:r>
        <w:t>P</w:t>
      </w:r>
    </w:p>
    <w:p>
      <w:r>
        <w:t>p. 1.</w:t>
      </w:r>
    </w:p>
    <w:p>
      <w:r>
        <w:t>p. 12.</w:t>
      </w:r>
    </w:p>
    <w:p>
      <w:r>
        <w:t>p. 124.</w:t>
      </w:r>
    </w:p>
    <w:p>
      <w:r>
        <w:t>p. 125.</w:t>
      </w:r>
    </w:p>
    <w:p>
      <w:r>
        <w:t>p. 127.</w:t>
      </w:r>
    </w:p>
    <w:p>
      <w:r>
        <w:t>p. 137.</w:t>
      </w:r>
    </w:p>
    <w:p>
      <w:r>
        <w:t>p. 151.</w:t>
      </w:r>
    </w:p>
    <w:p>
      <w:r>
        <w:t>p. 16.</w:t>
      </w:r>
    </w:p>
    <w:p>
      <w:r>
        <w:t>p. 160.</w:t>
      </w:r>
    </w:p>
    <w:p>
      <w:r>
        <w:t>p. 170.</w:t>
      </w:r>
    </w:p>
    <w:p>
      <w:r>
        <w:t>p. 173.</w:t>
      </w:r>
    </w:p>
    <w:p>
      <w:r>
        <w:t>p. 180.</w:t>
      </w:r>
    </w:p>
    <w:p>
      <w:r>
        <w:t>p. 2.</w:t>
      </w:r>
    </w:p>
    <w:p>
      <w:r>
        <w:t>p. 209.</w:t>
      </w:r>
    </w:p>
    <w:p>
      <w:r>
        <w:t>p. 217.</w:t>
      </w:r>
    </w:p>
    <w:p>
      <w:r>
        <w:t>p. 24.</w:t>
      </w:r>
    </w:p>
    <w:p>
      <w:r>
        <w:t>p. 26.</w:t>
      </w:r>
    </w:p>
    <w:p>
      <w:r>
        <w:t>p. 27.</w:t>
      </w:r>
    </w:p>
    <w:p>
      <w:r>
        <w:t>p. 285.</w:t>
      </w:r>
    </w:p>
    <w:p>
      <w:r>
        <w:t>p. 3.</w:t>
      </w:r>
    </w:p>
    <w:p>
      <w:r>
        <w:t>p. 39.</w:t>
      </w:r>
    </w:p>
    <w:p>
      <w:r>
        <w:t>p. 394.</w:t>
      </w:r>
    </w:p>
    <w:p>
      <w:r>
        <w:t>p. 41.</w:t>
      </w:r>
    </w:p>
    <w:p>
      <w:r>
        <w:t>p. 49.</w:t>
      </w:r>
    </w:p>
    <w:p>
      <w:r>
        <w:t>p. 50.</w:t>
      </w:r>
    </w:p>
    <w:p>
      <w:r>
        <w:t>p. 51.</w:t>
      </w:r>
    </w:p>
    <w:p>
      <w:r>
        <w:t>p. 52.</w:t>
      </w:r>
    </w:p>
    <w:p>
      <w:r>
        <w:t>p. 57.</w:t>
      </w:r>
    </w:p>
    <w:p>
      <w:r>
        <w:t>p. 6.</w:t>
      </w:r>
    </w:p>
    <w:p>
      <w:r>
        <w:t>p. 61.</w:t>
      </w:r>
    </w:p>
    <w:p>
      <w:r>
        <w:t>p. 82.</w:t>
      </w:r>
    </w:p>
    <w:p>
      <w:r>
        <w:t>p. 88.</w:t>
      </w:r>
    </w:p>
    <w:p>
      <w:r>
        <w:t>p. 95.</w:t>
      </w:r>
    </w:p>
    <w:p>
      <w:r>
        <w:t>p. 96.</w:t>
      </w:r>
    </w:p>
    <w:p>
      <w:r>
        <w:t>P;</w:t>
      </w:r>
    </w:p>
    <w:p>
      <w:r>
        <w:t>painting.</w:t>
      </w:r>
    </w:p>
    <w:p>
      <w:r>
        <w:t>Paleo-Indian</w:t>
      </w:r>
    </w:p>
    <w:p>
      <w:r>
        <w:t>Pangasinan</w:t>
      </w:r>
    </w:p>
    <w:p>
      <w:r>
        <w:t>Papiamentu</w:t>
      </w:r>
    </w:p>
    <w:p>
      <w:r>
        <w:t>Paralympic</w:t>
      </w:r>
    </w:p>
    <w:p>
      <w:r>
        <w:t>parliament,</w:t>
      </w:r>
    </w:p>
    <w:p>
      <w:r>
        <w:t>Parliament.</w:t>
      </w:r>
    </w:p>
    <w:p>
      <w:r>
        <w:t>Parliament:</w:t>
      </w:r>
    </w:p>
    <w:p>
      <w:r>
        <w:t>part,</w:t>
      </w:r>
    </w:p>
    <w:p>
      <w:r>
        <w:t>Participation,</w:t>
      </w:r>
    </w:p>
    <w:p>
      <w:r>
        <w:t>particular,</w:t>
      </w:r>
    </w:p>
    <w:p>
      <w:r>
        <w:t>partner.</w:t>
      </w:r>
    </w:p>
    <w:p>
      <w:r>
        <w:t>party),</w:t>
      </w:r>
    </w:p>
    <w:p>
      <w:r>
        <w:t>Party.</w:t>
      </w:r>
    </w:p>
    <w:p>
      <w:r>
        <w:t>patriation</w:t>
      </w:r>
    </w:p>
    <w:p>
      <w:r>
        <w:t>Patrick;</w:t>
      </w:r>
    </w:p>
    <w:p>
      <w:r>
        <w:t>patriotism,</w:t>
      </w:r>
    </w:p>
    <w:p>
      <w:r>
        <w:t>PDF</w:t>
      </w:r>
    </w:p>
    <w:p>
      <w:r>
        <w:t>peaceful.</w:t>
      </w:r>
    </w:p>
    <w:p>
      <w:r>
        <w:t>Peacekeepers</w:t>
      </w:r>
    </w:p>
    <w:p>
      <w:r>
        <w:t>Pendakur,</w:t>
      </w:r>
    </w:p>
    <w:p>
      <w:r>
        <w:t>people)</w:t>
      </w:r>
    </w:p>
    <w:p>
      <w:r>
        <w:t>people.</w:t>
      </w:r>
    </w:p>
    <w:p>
      <w:r>
        <w:t>peoples.</w:t>
      </w:r>
    </w:p>
    <w:p>
      <w:r>
        <w:t>per-capita</w:t>
      </w:r>
    </w:p>
    <w:p>
      <w:r>
        <w:t>percent,</w:t>
      </w:r>
    </w:p>
    <w:p>
      <w:r>
        <w:t>percent.</w:t>
      </w:r>
    </w:p>
    <w:p>
      <w:r>
        <w:t>Percival;</w:t>
      </w:r>
    </w:p>
    <w:p>
      <w:r>
        <w:t>performances"</w:t>
      </w:r>
    </w:p>
    <w:p>
      <w:r>
        <w:t>period.</w:t>
      </w:r>
    </w:p>
    <w:p>
      <w:r>
        <w:t>personnel,</w:t>
      </w:r>
    </w:p>
    <w:p>
      <w:r>
        <w:t>Philip,</w:t>
      </w:r>
    </w:p>
    <w:p>
      <w:r>
        <w:t>Piemontèis</w:t>
      </w:r>
    </w:p>
    <w:p>
      <w:r>
        <w:t>Pisin</w:t>
      </w:r>
    </w:p>
    <w:p>
      <w:r>
        <w:t>Pitkern</w:t>
      </w:r>
    </w:p>
    <w:p>
      <w:r>
        <w:t>Plan"</w:t>
      </w:r>
    </w:p>
    <w:p>
      <w:r>
        <w:t>planetary,</w:t>
      </w:r>
    </w:p>
    <w:p>
      <w:r>
        <w:t>planning.</w:t>
      </w:r>
    </w:p>
    <w:p>
      <w:r>
        <w:t>Plattdüütsch</w:t>
      </w:r>
    </w:p>
    <w:p>
      <w:r>
        <w:t>player.</w:t>
      </w:r>
    </w:p>
    <w:p>
      <w:r>
        <w:t>Pole.</w:t>
      </w:r>
    </w:p>
    <w:p>
      <w:r>
        <w:t>Police"</w:t>
      </w:r>
    </w:p>
    <w:p>
      <w:r>
        <w:t>Police,</w:t>
      </w:r>
    </w:p>
    <w:p>
      <w:r>
        <w:t>Police.</w:t>
      </w:r>
    </w:p>
    <w:p>
      <w:r>
        <w:t>Policies".</w:t>
      </w:r>
    </w:p>
    <w:p>
      <w:r>
        <w:t>Policy)</w:t>
      </w:r>
    </w:p>
    <w:p>
      <w:r>
        <w:t>policy,</w:t>
      </w:r>
    </w:p>
    <w:p>
      <w:r>
        <w:t>Policy.</w:t>
      </w:r>
    </w:p>
    <w:p>
      <w:r>
        <w:t>policy:</w:t>
      </w:r>
    </w:p>
    <w:p>
      <w:r>
        <w:t>Political,</w:t>
      </w:r>
    </w:p>
    <w:p>
      <w:r>
        <w:t>politics,</w:t>
      </w:r>
    </w:p>
    <w:p>
      <w:r>
        <w:t>Poloz</w:t>
      </w:r>
    </w:p>
    <w:p>
      <w:r>
        <w:t>Polski</w:t>
      </w:r>
    </w:p>
    <w:p>
      <w:r>
        <w:t>Polytechnique</w:t>
      </w:r>
    </w:p>
    <w:p>
      <w:r>
        <w:t>popular,</w:t>
      </w:r>
    </w:p>
    <w:p>
      <w:r>
        <w:t>Population"</w:t>
      </w:r>
    </w:p>
    <w:p>
      <w:r>
        <w:t>population),</w:t>
      </w:r>
    </w:p>
    <w:p>
      <w:r>
        <w:t>population,</w:t>
      </w:r>
    </w:p>
    <w:p>
      <w:r>
        <w:t>population.</w:t>
      </w:r>
    </w:p>
    <w:p>
      <w:r>
        <w:t>Portrait,</w:t>
      </w:r>
    </w:p>
    <w:p>
      <w:r>
        <w:t>ports.</w:t>
      </w:r>
    </w:p>
    <w:p>
      <w:r>
        <w:t>Português</w:t>
      </w:r>
    </w:p>
    <w:p>
      <w:r>
        <w:t>position"</w:t>
      </w:r>
    </w:p>
    <w:p>
      <w:r>
        <w:t>Possibility".</w:t>
      </w:r>
    </w:p>
    <w:p>
      <w:r>
        <w:t>Post-Confederation</w:t>
      </w:r>
    </w:p>
    <w:p>
      <w:r>
        <w:t>post-secondary</w:t>
      </w:r>
    </w:p>
    <w:p>
      <w:r>
        <w:t>post-war</w:t>
      </w:r>
    </w:p>
    <w:p>
      <w:r>
        <w:t>Power"</w:t>
      </w:r>
    </w:p>
    <w:p>
      <w:r>
        <w:t>powers,</w:t>
      </w:r>
    </w:p>
    <w:p>
      <w:r>
        <w:t>pp</w:t>
      </w:r>
    </w:p>
    <w:p>
      <w:r>
        <w:t>pp. 1,</w:t>
      </w:r>
    </w:p>
    <w:p>
      <w:r>
        <w:t>pp. 102–103.</w:t>
      </w:r>
    </w:p>
    <w:p>
      <w:r>
        <w:t>pp. 105–107,</w:t>
      </w:r>
    </w:p>
    <w:p>
      <w:r>
        <w:t>pp. 11,</w:t>
      </w:r>
    </w:p>
    <w:p>
      <w:r>
        <w:t>pp. 13,</w:t>
      </w:r>
    </w:p>
    <w:p>
      <w:r>
        <w:t>pp. 130–158,</w:t>
      </w:r>
    </w:p>
    <w:p>
      <w:r>
        <w:t>pp. 134–135,</w:t>
      </w:r>
    </w:p>
    <w:p>
      <w:r>
        <w:t>pp. 14,</w:t>
      </w:r>
    </w:p>
    <w:p>
      <w:r>
        <w:t>pp. 14–16,</w:t>
      </w:r>
    </w:p>
    <w:p>
      <w:r>
        <w:t>pp. 15,</w:t>
      </w:r>
    </w:p>
    <w:p>
      <w:r>
        <w:t>pp. 15–21,</w:t>
      </w:r>
    </w:p>
    <w:p>
      <w:r>
        <w:t>pp. 1–22.</w:t>
      </w:r>
    </w:p>
    <w:p>
      <w:r>
        <w:t>pp. 2,</w:t>
      </w:r>
    </w:p>
    <w:p>
      <w:r>
        <w:t>pp. 213–214,</w:t>
      </w:r>
    </w:p>
    <w:p>
      <w:r>
        <w:t>pp. 22,</w:t>
      </w:r>
    </w:p>
    <w:p>
      <w:r>
        <w:t>pp. 225–232.</w:t>
      </w:r>
    </w:p>
    <w:p>
      <w:r>
        <w:t>pp. 250–254,</w:t>
      </w:r>
    </w:p>
    <w:p>
      <w:r>
        <w:t>pp. 25–27.</w:t>
      </w:r>
    </w:p>
    <w:p>
      <w:r>
        <w:t>pp. 26–27,</w:t>
      </w:r>
    </w:p>
    <w:p>
      <w:r>
        <w:t>pp. 2–12.</w:t>
      </w:r>
    </w:p>
    <w:p>
      <w:r>
        <w:t>pp. 31,</w:t>
      </w:r>
    </w:p>
    <w:p>
      <w:r>
        <w:t>pp. 323,</w:t>
      </w:r>
    </w:p>
    <w:p>
      <w:r>
        <w:t>pp. 37–40,</w:t>
      </w:r>
    </w:p>
    <w:p>
      <w:r>
        <w:t>pp. 3–4.</w:t>
      </w:r>
    </w:p>
    <w:p>
      <w:r>
        <w:t>pp. 3–6.</w:t>
      </w:r>
    </w:p>
    <w:p>
      <w:r>
        <w:t>pp. 3–8,</w:t>
      </w:r>
    </w:p>
    <w:p>
      <w:r>
        <w:t>pp. 43–44.</w:t>
      </w:r>
    </w:p>
    <w:p>
      <w:r>
        <w:t>pp. 54–55.</w:t>
      </w:r>
    </w:p>
    <w:p>
      <w:r>
        <w:t>pp. 55–56.</w:t>
      </w:r>
    </w:p>
    <w:p>
      <w:r>
        <w:t>pp. 569,</w:t>
      </w:r>
    </w:p>
    <w:p>
      <w:r>
        <w:t>pp. 7,</w:t>
      </w:r>
    </w:p>
    <w:p>
      <w:r>
        <w:t>pp. 72,</w:t>
      </w:r>
    </w:p>
    <w:p>
      <w:r>
        <w:t>pp. 8–28.</w:t>
      </w:r>
    </w:p>
    <w:p>
      <w:r>
        <w:t>pp. 8–9.</w:t>
      </w:r>
    </w:p>
    <w:p>
      <w:r>
        <w:t>PPP</w:t>
      </w:r>
    </w:p>
    <w:p>
      <w:r>
        <w:t>Practice".</w:t>
      </w:r>
    </w:p>
    <w:p>
      <w:r>
        <w:t>practice,</w:t>
      </w:r>
    </w:p>
    <w:p>
      <w:r>
        <w:t>practice.</w:t>
      </w:r>
    </w:p>
    <w:p>
      <w:r>
        <w:t>Practice:</w:t>
      </w:r>
    </w:p>
    <w:p>
      <w:r>
        <w:t>prairies,</w:t>
      </w:r>
    </w:p>
    <w:p>
      <w:r>
        <w:t>Pre-colonization</w:t>
      </w:r>
    </w:p>
    <w:p>
      <w:r>
        <w:t>pre-crisis</w:t>
      </w:r>
    </w:p>
    <w:p>
      <w:r>
        <w:t>predominates.</w:t>
      </w:r>
    </w:p>
    <w:p>
      <w:r>
        <w:t>present-day</w:t>
      </w:r>
    </w:p>
    <w:p>
      <w:r>
        <w:t>Press)</w:t>
      </w:r>
    </w:p>
    <w:p>
      <w:r>
        <w:t>Press.</w:t>
      </w:r>
    </w:p>
    <w:p>
      <w:r>
        <w:t>Print/export</w:t>
      </w:r>
    </w:p>
    <w:p>
      <w:r>
        <w:t>Printer.</w:t>
      </w:r>
    </w:p>
    <w:p>
      <w:r>
        <w:t>problems,</w:t>
      </w:r>
    </w:p>
    <w:p>
      <w:r>
        <w:t>products;</w:t>
      </w:r>
    </w:p>
    <w:p>
      <w:r>
        <w:t>professional,</w:t>
      </w:r>
    </w:p>
    <w:p>
      <w:r>
        <w:t>programs,</w:t>
      </w:r>
    </w:p>
    <w:p>
      <w:r>
        <w:t>Prophetstown:</w:t>
      </w:r>
    </w:p>
    <w:p>
      <w:r>
        <w:t>protected.</w:t>
      </w:r>
    </w:p>
    <w:p>
      <w:r>
        <w:t>Providencia</w:t>
      </w:r>
    </w:p>
    <w:p>
      <w:r>
        <w:t>province,</w:t>
      </w:r>
    </w:p>
    <w:p>
      <w:r>
        <w:t>provinces,</w:t>
      </w:r>
    </w:p>
    <w:p>
      <w:r>
        <w:t>provinces.</w:t>
      </w:r>
    </w:p>
    <w:p>
      <w:r>
        <w:t>Publications.</w:t>
      </w:r>
    </w:p>
    <w:p>
      <w:r>
        <w:t>Publishing.</w:t>
      </w:r>
    </w:p>
    <w:p>
      <w:r>
        <w:t>Publius:</w:t>
      </w:r>
    </w:p>
    <w:p>
      <w:r>
        <w:t>Quebec's</w:t>
      </w:r>
    </w:p>
    <w:p>
      <w:r>
        <w:t>Quebec,</w:t>
      </w:r>
    </w:p>
    <w:p>
      <w:r>
        <w:t>Quebec.</w:t>
      </w:r>
    </w:p>
    <w:p>
      <w:r>
        <w:t>Quebecers.</w:t>
      </w:r>
    </w:p>
    <w:p>
      <w:r>
        <w:t>Queen'"</w:t>
      </w:r>
    </w:p>
    <w:p>
      <w:r>
        <w:t>Quentin</w:t>
      </w:r>
    </w:p>
    <w:p>
      <w:r>
        <w:t>Québec</w:t>
      </w:r>
    </w:p>
    <w:p>
      <w:r>
        <w:t>Québécois</w:t>
      </w:r>
    </w:p>
    <w:p>
      <w:r>
        <w:t>Québécois"</w:t>
      </w:r>
    </w:p>
    <w:p>
      <w:r>
        <w:t>Qırımtatarca</w:t>
      </w:r>
    </w:p>
    <w:p>
      <w:r>
        <w:t>R</w:t>
      </w:r>
    </w:p>
    <w:p>
      <w:r>
        <w:t>R.</w:t>
      </w:r>
    </w:p>
    <w:p>
      <w:r>
        <w:t>R;</w:t>
      </w:r>
    </w:p>
    <w:p>
      <w:r>
        <w:t>Radarsat-1</w:t>
      </w:r>
    </w:p>
    <w:p>
      <w:r>
        <w:t>Radio-television</w:t>
      </w:r>
    </w:p>
    <w:p>
      <w:r>
        <w:t>Randall;</w:t>
      </w:r>
    </w:p>
    <w:p>
      <w:r>
        <w:t>rate,</w:t>
      </w:r>
    </w:p>
    <w:p>
      <w:r>
        <w:t>rates.</w:t>
      </w:r>
    </w:p>
    <w:p>
      <w:r>
        <w:t>Rayburn,</w:t>
      </w:r>
    </w:p>
    <w:p>
      <w:r>
        <w:t>RC</w:t>
      </w:r>
    </w:p>
    <w:p>
      <w:r>
        <w:t>RD;</w:t>
      </w:r>
    </w:p>
    <w:p>
      <w:r>
        <w:t>re-established</w:t>
      </w:r>
    </w:p>
    <w:p>
      <w:r>
        <w:t>reading.</w:t>
      </w:r>
    </w:p>
    <w:p>
      <w:r>
        <w:t>recently,</w:t>
      </w:r>
    </w:p>
    <w:p>
      <w:r>
        <w:t>Recession:</w:t>
      </w:r>
    </w:p>
    <w:p>
      <w:r>
        <w:t>recognized.</w:t>
      </w:r>
    </w:p>
    <w:p>
      <w:r>
        <w:t>Reeves,</w:t>
      </w:r>
    </w:p>
    <w:p>
      <w:r>
        <w:t>Regime:</w:t>
      </w:r>
    </w:p>
    <w:p>
      <w:r>
        <w:t>Region"</w:t>
      </w:r>
    </w:p>
    <w:p>
      <w:r>
        <w:t>region.</w:t>
      </w:r>
    </w:p>
    <w:p>
      <w:r>
        <w:t>regional,</w:t>
      </w:r>
    </w:p>
    <w:p>
      <w:r>
        <w:t>regions"</w:t>
      </w:r>
    </w:p>
    <w:p>
      <w:r>
        <w:t>regions,</w:t>
      </w:r>
    </w:p>
    <w:p>
      <w:r>
        <w:t>Regulations;</w:t>
      </w:r>
    </w:p>
    <w:p>
      <w:r>
        <w:t>Relations".</w:t>
      </w:r>
    </w:p>
    <w:p>
      <w:r>
        <w:t>release"</w:t>
      </w:r>
    </w:p>
    <w:p>
      <w:r>
        <w:t>Religion'</w:t>
      </w:r>
    </w:p>
    <w:p>
      <w:r>
        <w:t>religion,</w:t>
      </w:r>
    </w:p>
    <w:p>
      <w:r>
        <w:t>religions,</w:t>
      </w:r>
    </w:p>
    <w:p>
      <w:r>
        <w:t>Reo</w:t>
      </w:r>
    </w:p>
    <w:p>
      <w:r>
        <w:t>Report"</w:t>
      </w:r>
    </w:p>
    <w:p>
      <w:r>
        <w:t>report,</w:t>
      </w:r>
    </w:p>
    <w:p>
      <w:r>
        <w:t>representative,</w:t>
      </w:r>
    </w:p>
    <w:p>
      <w:r>
        <w:t>research"</w:t>
      </w:r>
    </w:p>
    <w:p>
      <w:r>
        <w:t>research,</w:t>
      </w:r>
    </w:p>
    <w:p>
      <w:r>
        <w:t>reserves.</w:t>
      </w:r>
    </w:p>
    <w:p>
      <w:r>
        <w:t>resettlements.</w:t>
      </w:r>
    </w:p>
    <w:p>
      <w:r>
        <w:t>resources.</w:t>
      </w:r>
    </w:p>
    <w:p>
      <w:r>
        <w:t>respectively.</w:t>
      </w:r>
    </w:p>
    <w:p>
      <w:r>
        <w:t>Responsibilities"</w:t>
      </w:r>
    </w:p>
    <w:p>
      <w:r>
        <w:t>responsibility,</w:t>
      </w:r>
    </w:p>
    <w:p>
      <w:r>
        <w:t>Result,</w:t>
      </w:r>
    </w:p>
    <w:p>
      <w:r>
        <w:t>retirees</w:t>
      </w:r>
    </w:p>
    <w:p>
      <w:r>
        <w:t>reunified</w:t>
      </w:r>
    </w:p>
    <w:p>
      <w:r>
        <w:t>Reuters.</w:t>
      </w:r>
    </w:p>
    <w:p>
      <w:r>
        <w:t>Revisited:</w:t>
      </w:r>
    </w:p>
    <w:p>
      <w:r>
        <w:t>Richard;</w:t>
      </w:r>
    </w:p>
    <w:p>
      <w:r>
        <w:t>Rideau</w:t>
      </w:r>
    </w:p>
    <w:p>
      <w:r>
        <w:t>riding.</w:t>
      </w:r>
    </w:p>
    <w:p>
      <w:r>
        <w:t>right,</w:t>
      </w:r>
    </w:p>
    <w:p>
      <w:r>
        <w:t>Right:</w:t>
      </w:r>
    </w:p>
    <w:p>
      <w:r>
        <w:t>RIMPAC</w:t>
      </w:r>
    </w:p>
    <w:p>
      <w:r>
        <w:t>Rising".</w:t>
      </w:r>
    </w:p>
    <w:p>
      <w:r>
        <w:t>River,</w:t>
      </w:r>
    </w:p>
    <w:p>
      <w:r>
        <w:t>River.</w:t>
      </w:r>
    </w:p>
    <w:p>
      <w:r>
        <w:t>Roach,</w:t>
      </w:r>
    </w:p>
    <w:p>
      <w:r>
        <w:t>Robert;</w:t>
      </w:r>
    </w:p>
    <w:p>
      <w:r>
        <w:t>Robitaille</w:t>
      </w:r>
    </w:p>
    <w:p>
      <w:r>
        <w:t>Rockets"</w:t>
      </w:r>
    </w:p>
    <w:p>
      <w:r>
        <w:t>Rodrigue;</w:t>
      </w:r>
    </w:p>
    <w:p>
      <w:r>
        <w:t>Romani</w:t>
      </w:r>
    </w:p>
    <w:p>
      <w:r>
        <w:t>Romney,</w:t>
      </w:r>
    </w:p>
    <w:p>
      <w:r>
        <w:t>Română</w:t>
      </w:r>
    </w:p>
    <w:p>
      <w:r>
        <w:t>Rose,</w:t>
      </w:r>
    </w:p>
    <w:p>
      <w:r>
        <w:t>Rouse,</w:t>
      </w:r>
    </w:p>
    <w:p>
      <w:r>
        <w:t>Routhier</w:t>
      </w:r>
    </w:p>
    <w:p>
      <w:r>
        <w:t>Roxborough,</w:t>
      </w:r>
    </w:p>
    <w:p>
      <w:r>
        <w:t>Ruhl,</w:t>
      </w:r>
    </w:p>
    <w:p>
      <w:r>
        <w:t>Rumantsch</w:t>
      </w:r>
    </w:p>
    <w:p>
      <w:r>
        <w:t>Runa</w:t>
      </w:r>
    </w:p>
    <w:p>
      <w:r>
        <w:t>Rupert's</w:t>
      </w:r>
    </w:p>
    <w:p>
      <w:r>
        <w:t>Russell,</w:t>
      </w:r>
    </w:p>
    <w:p>
      <w:r>
        <w:t>Russia.</w:t>
      </w:r>
    </w:p>
    <w:p>
      <w:r>
        <w:t>S</w:t>
      </w:r>
    </w:p>
    <w:p>
      <w:r>
        <w:t>same-sex</w:t>
      </w:r>
    </w:p>
    <w:p>
      <w:r>
        <w:t>Sardu</w:t>
      </w:r>
    </w:p>
    <w:p>
      <w:r>
        <w:t>Sarrouh,</w:t>
      </w:r>
    </w:p>
    <w:p>
      <w:r>
        <w:t>satellite,</w:t>
      </w:r>
    </w:p>
    <w:p>
      <w:r>
        <w:t>satellites.</w:t>
      </w:r>
    </w:p>
    <w:p>
      <w:r>
        <w:t>science,</w:t>
      </w:r>
    </w:p>
    <w:p>
      <w:r>
        <w:t>scientists.</w:t>
      </w:r>
    </w:p>
    <w:p>
      <w:r>
        <w:t>Scotia,</w:t>
      </w:r>
    </w:p>
    <w:p>
      <w:r>
        <w:t>Scotia.</w:t>
      </w:r>
    </w:p>
    <w:p>
      <w:r>
        <w:t>Sea"</w:t>
      </w:r>
    </w:p>
    <w:p>
      <w:r>
        <w:t>Search:</w:t>
      </w:r>
    </w:p>
    <w:p>
      <w:r>
        <w:t>secessionism,</w:t>
      </w:r>
    </w:p>
    <w:p>
      <w:r>
        <w:t>second-largest</w:t>
      </w:r>
    </w:p>
    <w:p>
      <w:r>
        <w:t>second-most</w:t>
      </w:r>
    </w:p>
    <w:p>
      <w:r>
        <w:t>Secretariat.</w:t>
      </w:r>
    </w:p>
    <w:p>
      <w:r>
        <w:t>Secure"</w:t>
      </w:r>
    </w:p>
    <w:p>
      <w:r>
        <w:t>Security".</w:t>
      </w:r>
    </w:p>
    <w:p>
      <w:r>
        <w:t>Security,</w:t>
      </w:r>
    </w:p>
    <w:p>
      <w:r>
        <w:t>Seeltersk</w:t>
      </w:r>
    </w:p>
    <w:p>
      <w:r>
        <w:t>Self-Determination</w:t>
      </w:r>
    </w:p>
    <w:p>
      <w:r>
        <w:t>Self-Determination:</w:t>
      </w:r>
    </w:p>
    <w:p>
      <w:r>
        <w:t>self-governing</w:t>
      </w:r>
    </w:p>
    <w:p>
      <w:r>
        <w:t>self-identified</w:t>
      </w:r>
    </w:p>
    <w:p>
      <w:r>
        <w:t>self-reported</w:t>
      </w:r>
    </w:p>
    <w:p>
      <w:r>
        <w:t>self-sufficiency</w:t>
      </w:r>
    </w:p>
    <w:p>
      <w:r>
        <w:t>semi-protected</w:t>
      </w:r>
    </w:p>
    <w:p>
      <w:r>
        <w:t>Senate,</w:t>
      </w:r>
    </w:p>
    <w:p>
      <w:r>
        <w:t>senators,</w:t>
      </w:r>
    </w:p>
    <w:p>
      <w:r>
        <w:t>Series,</w:t>
      </w:r>
    </w:p>
    <w:p>
      <w:r>
        <w:t>Service.</w:t>
      </w:r>
    </w:p>
    <w:p>
      <w:r>
        <w:t>services,</w:t>
      </w:r>
    </w:p>
    <w:p>
      <w:r>
        <w:t>settled,</w:t>
      </w:r>
    </w:p>
    <w:p>
      <w:r>
        <w:t>settlement,</w:t>
      </w:r>
    </w:p>
    <w:p>
      <w:r>
        <w:t>settlements,</w:t>
      </w:r>
    </w:p>
    <w:p>
      <w:r>
        <w:t>settlers.</w:t>
      </w:r>
    </w:p>
    <w:p>
      <w:r>
        <w:t>Seven –</w:t>
      </w:r>
    </w:p>
    <w:p>
      <w:r>
        <w:t>Sex"</w:t>
      </w:r>
    </w:p>
    <w:p>
      <w:r>
        <w:t>shakeup"</w:t>
      </w:r>
    </w:p>
    <w:p>
      <w:r>
        <w:t>Sharpe.</w:t>
      </w:r>
    </w:p>
    <w:p>
      <w:r>
        <w:t>Shield.</w:t>
      </w:r>
    </w:p>
    <w:p>
      <w:r>
        <w:t>Shqip</w:t>
      </w:r>
    </w:p>
    <w:p>
      <w:r>
        <w:t>Sicilianu</w:t>
      </w:r>
    </w:p>
    <w:p>
      <w:r>
        <w:t>siglo</w:t>
      </w:r>
    </w:p>
    <w:p>
      <w:r>
        <w:t>SIL</w:t>
      </w:r>
    </w:p>
    <w:p>
      <w:r>
        <w:t>Simi</w:t>
      </w:r>
    </w:p>
    <w:p>
      <w:r>
        <w:t>SIPRI</w:t>
      </w:r>
    </w:p>
    <w:p>
      <w:r>
        <w:t>SiSwati</w:t>
      </w:r>
    </w:p>
    <w:p>
      <w:r>
        <w:t>site,</w:t>
      </w:r>
    </w:p>
    <w:p>
      <w:r>
        <w:t>SK"</w:t>
      </w:r>
    </w:p>
    <w:p>
      <w:r>
        <w:t>Slovenčina</w:t>
      </w:r>
    </w:p>
    <w:p>
      <w:r>
        <w:t>Slovenščina</w:t>
      </w:r>
    </w:p>
    <w:p>
      <w:r>
        <w:t>Smith,</w:t>
      </w:r>
    </w:p>
    <w:p>
      <w:r>
        <w:t>Social,</w:t>
      </w:r>
    </w:p>
    <w:p>
      <w:r>
        <w:t>Socio-economic</w:t>
      </w:r>
    </w:p>
    <w:p>
      <w:r>
        <w:t>Sokolsky,</w:t>
      </w:r>
    </w:p>
    <w:p>
      <w:r>
        <w:t>soldiers,</w:t>
      </w:r>
    </w:p>
    <w:p>
      <w:r>
        <w:t>Sonneborn,</w:t>
      </w:r>
    </w:p>
    <w:p>
      <w:r>
        <w:t>Soomaaliga</w:t>
      </w:r>
    </w:p>
    <w:p>
      <w:r>
        <w:t>Sorens,</w:t>
      </w:r>
    </w:p>
    <w:p>
      <w:r>
        <w:t>Sorry,</w:t>
      </w:r>
    </w:p>
    <w:p>
      <w:r>
        <w:t>Source:</w:t>
      </w:r>
    </w:p>
    <w:p>
      <w:r>
        <w:t>sources.</w:t>
      </w:r>
    </w:p>
    <w:p>
      <w:r>
        <w:t>Sourour,</w:t>
      </w:r>
    </w:p>
    <w:p>
      <w:r>
        <w:t>southeast,</w:t>
      </w:r>
    </w:p>
    <w:p>
      <w:r>
        <w:t>sovereignist</w:t>
      </w:r>
    </w:p>
    <w:p>
      <w:r>
        <w:t>sovereignty,</w:t>
      </w:r>
    </w:p>
    <w:p>
      <w:r>
        <w:t>sovereignty-association</w:t>
      </w:r>
    </w:p>
    <w:p>
      <w:r>
        <w:t>Spano,</w:t>
      </w:r>
    </w:p>
    <w:p>
      <w:r>
        <w:t>Speak?</w:t>
      </w:r>
    </w:p>
    <w:p>
      <w:r>
        <w:t>speakers),</w:t>
      </w:r>
    </w:p>
    <w:p>
      <w:r>
        <w:t>specified)"</w:t>
      </w:r>
    </w:p>
    <w:p>
      <w:r>
        <w:t>spending"</w:t>
      </w:r>
    </w:p>
    <w:p>
      <w:r>
        <w:t>spoken,</w:t>
      </w:r>
    </w:p>
    <w:p>
      <w:r>
        <w:t>Sports,</w:t>
      </w:r>
    </w:p>
    <w:p>
      <w:r>
        <w:t>Springer.</w:t>
      </w:r>
    </w:p>
    <w:p>
      <w:r>
        <w:t>Sranantongo</w:t>
      </w:r>
    </w:p>
    <w:p>
      <w:r>
        <w:t>srpski</w:t>
      </w:r>
    </w:p>
    <w:p>
      <w:r>
        <w:t>Srpskohrvatski</w:t>
      </w:r>
    </w:p>
    <w:p>
      <w:r>
        <w:t>St.</w:t>
      </w:r>
    </w:p>
    <w:p>
      <w:r>
        <w:t>Stability"</w:t>
      </w:r>
    </w:p>
    <w:p>
      <w:r>
        <w:t>stabilized,</w:t>
      </w:r>
    </w:p>
    <w:p>
      <w:r>
        <w:t>Stadacona</w:t>
      </w:r>
    </w:p>
    <w:p>
      <w:r>
        <w:t>Stadacona);</w:t>
      </w:r>
    </w:p>
    <w:p>
      <w:r>
        <w:t>Stanford,</w:t>
      </w:r>
    </w:p>
    <w:p>
      <w:r>
        <w:t>state.</w:t>
      </w:r>
    </w:p>
    <w:p>
      <w:r>
        <w:t>State:</w:t>
      </w:r>
    </w:p>
    <w:p>
      <w:r>
        <w:t>statement:</w:t>
      </w:r>
    </w:p>
    <w:p>
      <w:r>
        <w:t>States,</w:t>
      </w:r>
    </w:p>
    <w:p>
      <w:r>
        <w:t>States.</w:t>
      </w:r>
    </w:p>
    <w:p>
      <w:r>
        <w:t>States?</w:t>
      </w:r>
    </w:p>
    <w:p>
      <w:r>
        <w:t>Statistics"</w:t>
      </w:r>
    </w:p>
    <w:p>
      <w:r>
        <w:t>status".</w:t>
      </w:r>
    </w:p>
    <w:p>
      <w:r>
        <w:t>status,</w:t>
      </w:r>
    </w:p>
    <w:p>
      <w:r>
        <w:t>Steckel,</w:t>
      </w:r>
    </w:p>
    <w:p>
      <w:r>
        <w:t>Stewart.</w:t>
      </w:r>
    </w:p>
    <w:p>
      <w:r>
        <w:t>strong,</w:t>
      </w:r>
    </w:p>
    <w:p>
      <w:r>
        <w:t>STS-116</w:t>
      </w:r>
    </w:p>
    <w:p>
      <w:r>
        <w:t>students;</w:t>
      </w:r>
    </w:p>
    <w:p>
      <w:r>
        <w:t>stunt"</w:t>
      </w:r>
    </w:p>
    <w:p>
      <w:r>
        <w:t>Sturgeon,</w:t>
      </w:r>
    </w:p>
    <w:p>
      <w:r>
        <w:t>subcultures.</w:t>
      </w:r>
    </w:p>
    <w:p>
      <w:r>
        <w:t>substantial.</w:t>
      </w:r>
    </w:p>
    <w:p>
      <w:r>
        <w:t>such,</w:t>
      </w:r>
    </w:p>
    <w:p>
      <w:r>
        <w:t>Summers,</w:t>
      </w:r>
    </w:p>
    <w:p>
      <w:r>
        <w:t>Summer ()</w:t>
      </w:r>
    </w:p>
    <w:p>
      <w:r>
        <w:t>Sunda</w:t>
      </w:r>
    </w:p>
    <w:p>
      <w:r>
        <w:t>surpluses,</w:t>
      </w:r>
    </w:p>
    <w:p>
      <w:r>
        <w:t>Survey"</w:t>
      </w:r>
    </w:p>
    <w:p>
      <w:r>
        <w:t>survey".</w:t>
      </w:r>
    </w:p>
    <w:p>
      <w:r>
        <w:t>Surveys.</w:t>
      </w:r>
    </w:p>
    <w:p>
      <w:r>
        <w:t>Susic,</w:t>
      </w:r>
    </w:p>
    <w:p>
      <w:r>
        <w:t>Svenska</w:t>
      </w:r>
    </w:p>
    <w:p>
      <w:r>
        <w:t>Sworden,</w:t>
      </w:r>
    </w:p>
    <w:p>
      <w:r>
        <w:t>System"</w:t>
      </w:r>
    </w:p>
    <w:p>
      <w:r>
        <w:t>Sámegiella</w:t>
      </w:r>
    </w:p>
    <w:p>
      <w:r>
        <w:t>Sängö</w:t>
      </w:r>
    </w:p>
    <w:p>
      <w:r>
        <w:t>t</w:t>
      </w:r>
    </w:p>
    <w:p>
      <w:r>
        <w:t>T;</w:t>
      </w:r>
    </w:p>
    <w:p>
      <w:r>
        <w:t>table"</w:t>
      </w:r>
    </w:p>
    <w:p>
      <w:r>
        <w:t>Tanner,</w:t>
      </w:r>
    </w:p>
    <w:p>
      <w:r>
        <w:t>Taqbaylit</w:t>
      </w:r>
    </w:p>
    <w:p>
      <w:r>
        <w:t>Tarandíne</w:t>
      </w:r>
    </w:p>
    <w:p>
      <w:r>
        <w:t>tartans</w:t>
      </w:r>
    </w:p>
    <w:p>
      <w:r>
        <w:t>Tavia</w:t>
      </w:r>
    </w:p>
    <w:p>
      <w:r>
        <w:t>taxation.</w:t>
      </w:r>
    </w:p>
    <w:p>
      <w:r>
        <w:t>Taylor,</w:t>
      </w:r>
    </w:p>
    <w:p>
      <w:r>
        <w:t>TD"</w:t>
      </w:r>
    </w:p>
    <w:p>
      <w:r>
        <w:t>team,</w:t>
      </w:r>
    </w:p>
    <w:p>
      <w:r>
        <w:t>Teigrob,</w:t>
      </w:r>
    </w:p>
    <w:p>
      <w:r>
        <w:t>Territories"</w:t>
      </w:r>
    </w:p>
    <w:p>
      <w:r>
        <w:t>Territories,</w:t>
      </w:r>
    </w:p>
    <w:p>
      <w:r>
        <w:t>territories.</w:t>
      </w:r>
    </w:p>
    <w:p>
      <w:r>
        <w:t>territory"</w:t>
      </w:r>
    </w:p>
    <w:p>
      <w:r>
        <w:t>territory.</w:t>
      </w:r>
    </w:p>
    <w:p>
      <w:r>
        <w:t>Tetun</w:t>
      </w:r>
    </w:p>
    <w:p>
      <w:r>
        <w:t>them.</w:t>
      </w:r>
    </w:p>
    <w:p>
      <w:r>
        <w:t>then,</w:t>
      </w:r>
    </w:p>
    <w:p>
      <w:r>
        <w:t>there.</w:t>
      </w:r>
    </w:p>
    <w:p>
      <w:r>
        <w:t>these,</w:t>
      </w:r>
    </w:p>
    <w:p>
      <w:r>
        <w:t>third-largest,</w:t>
      </w:r>
    </w:p>
    <w:p>
      <w:r>
        <w:t>Thirty-five</w:t>
      </w:r>
    </w:p>
    <w:p>
      <w:r>
        <w:t>Thomson's</w:t>
      </w:r>
    </w:p>
    <w:p>
      <w:r>
        <w:t>Thornton,</w:t>
      </w:r>
    </w:p>
    <w:p>
      <w:r>
        <w:t>though,</w:t>
      </w:r>
    </w:p>
    <w:p>
      <w:r>
        <w:t>Thought".</w:t>
      </w:r>
    </w:p>
    <w:p>
      <w:r>
        <w:t>three-quarters</w:t>
      </w:r>
    </w:p>
    <w:p>
      <w:r>
        <w:t>Théodore</w:t>
      </w:r>
    </w:p>
    <w:p>
      <w:r>
        <w:t>Tian,</w:t>
      </w:r>
    </w:p>
    <w:p>
      <w:r>
        <w:t>timber.</w:t>
      </w:r>
    </w:p>
    <w:p>
      <w:r>
        <w:t>time,</w:t>
      </w:r>
    </w:p>
    <w:p>
      <w:r>
        <w:t>Times:</w:t>
      </w:r>
    </w:p>
    <w:p>
      <w:r>
        <w:t>title.</w:t>
      </w:r>
    </w:p>
    <w:p>
      <w:r>
        <w:t>Tiếng</w:t>
      </w:r>
    </w:p>
    <w:p>
      <w:r>
        <w:t>TLD</w:t>
      </w:r>
    </w:p>
    <w:p>
      <w:r>
        <w:t>to:</w:t>
      </w:r>
    </w:p>
    <w:p>
      <w:r>
        <w:t>Today,</w:t>
      </w:r>
    </w:p>
    <w:p>
      <w:r>
        <w:t>together).</w:t>
      </w:r>
    </w:p>
    <w:p>
      <w:r>
        <w:t>Together,</w:t>
      </w:r>
    </w:p>
    <w:p>
      <w:r>
        <w:t>Tok</w:t>
      </w:r>
    </w:p>
    <w:p>
      <w:r>
        <w:t>Tomorrow:</w:t>
      </w:r>
    </w:p>
    <w:p>
      <w:r>
        <w:t>tongue,</w:t>
      </w:r>
    </w:p>
    <w:p>
      <w:r>
        <w:t>tongue.</w:t>
      </w:r>
    </w:p>
    <w:p>
      <w:r>
        <w:t>tons,</w:t>
      </w:r>
    </w:p>
    <w:p>
      <w:r>
        <w:t>Topic-based</w:t>
      </w:r>
    </w:p>
    <w:p>
      <w:r>
        <w:t>Topics"</w:t>
      </w:r>
    </w:p>
    <w:p>
      <w:r>
        <w:t>toponimia</w:t>
      </w:r>
    </w:p>
    <w:p>
      <w:r>
        <w:t>Toronto,</w:t>
      </w:r>
    </w:p>
    <w:p>
      <w:r>
        <w:t>total,</w:t>
      </w:r>
    </w:p>
    <w:p>
      <w:r>
        <w:t>TR;</w:t>
      </w:r>
    </w:p>
    <w:p>
      <w:r>
        <w:t>traditions.</w:t>
      </w:r>
    </w:p>
    <w:p>
      <w:r>
        <w:t>transparency,</w:t>
      </w:r>
    </w:p>
    <w:p>
      <w:r>
        <w:t>transportation"</w:t>
      </w:r>
    </w:p>
    <w:p>
      <w:r>
        <w:t>treaties,</w:t>
      </w:r>
    </w:p>
    <w:p>
      <w:r>
        <w:t>Trebilcock</w:t>
      </w:r>
    </w:p>
    <w:p>
      <w:r>
        <w:t>trillion.</w:t>
      </w:r>
    </w:p>
    <w:p>
      <w:r>
        <w:t>Triumph"</w:t>
      </w:r>
    </w:p>
    <w:p>
      <w:r>
        <w:t>Tseax</w:t>
      </w:r>
    </w:p>
    <w:p>
      <w:r>
        <w:t>Tsetsêhestâhese</w:t>
      </w:r>
    </w:p>
    <w:p>
      <w:r>
        <w:t>Tucker,</w:t>
      </w:r>
    </w:p>
    <w:p>
      <w:r>
        <w:t>Turbeville,</w:t>
      </w:r>
    </w:p>
    <w:p>
      <w:r>
        <w:t>turn,</w:t>
      </w:r>
    </w:p>
    <w:p>
      <w:r>
        <w:t>Türkmençe</w:t>
      </w:r>
    </w:p>
    <w:p>
      <w:r>
        <w:t>Türkçe</w:t>
      </w:r>
    </w:p>
    <w:p>
      <w:r>
        <w:t>U</w:t>
      </w:r>
    </w:p>
    <w:p>
      <w:r>
        <w:t>U-20</w:t>
      </w:r>
    </w:p>
    <w:p>
      <w:r>
        <w:t>UBC</w:t>
      </w:r>
    </w:p>
    <w:p>
      <w:r>
        <w:t>UCB</w:t>
      </w:r>
    </w:p>
    <w:p>
      <w:r>
        <w:t>UK,</w:t>
      </w:r>
    </w:p>
    <w:p>
      <w:r>
        <w:t>UN-authorized,</w:t>
      </w:r>
    </w:p>
    <w:p>
      <w:r>
        <w:t>UN-mandated</w:t>
      </w:r>
    </w:p>
    <w:p>
      <w:r>
        <w:t>unchanged"</w:t>
      </w:r>
    </w:p>
    <w:p>
      <w:r>
        <w:t>unconstitutional,</w:t>
      </w:r>
    </w:p>
    <w:p>
      <w:r>
        <w:t>UNDP.</w:t>
      </w:r>
    </w:p>
    <w:p>
      <w:r>
        <w:t>Union.</w:t>
      </w:r>
    </w:p>
    <w:p>
      <w:r>
        <w:t>UNITAS</w:t>
      </w:r>
    </w:p>
    <w:p>
      <w:r>
        <w:t>University).</w:t>
      </w:r>
    </w:p>
    <w:p>
      <w:r>
        <w:t>University.</w:t>
      </w:r>
    </w:p>
    <w:p>
      <w:r>
        <w:t>UNPROFOR</w:t>
      </w:r>
    </w:p>
    <w:p>
      <w:r>
        <w:t>urbanized,</w:t>
      </w:r>
    </w:p>
    <w:p>
      <w:r>
        <w:t>US$1.82</w:t>
      </w:r>
    </w:p>
    <w:p>
      <w:r>
        <w:t>US-led</w:t>
      </w:r>
    </w:p>
    <w:p>
      <w:r>
        <w:t>users,</w:t>
      </w:r>
    </w:p>
    <w:p>
      <w:r>
        <w:t>uses,</w:t>
      </w:r>
    </w:p>
    <w:p>
      <w:r>
        <w:t>Usque</w:t>
      </w:r>
    </w:p>
    <w:p>
      <w:r>
        <w:t>UTC</w:t>
      </w:r>
    </w:p>
    <w:p>
      <w:r>
        <w:t>Uyghurche</w:t>
      </w:r>
    </w:p>
    <w:p>
      <w:r>
        <w:t>v</w:t>
      </w:r>
    </w:p>
    <w:p>
      <w:r>
        <w:t>Vagnoni,</w:t>
      </w:r>
    </w:p>
    <w:p>
      <w:r>
        <w:t>values.</w:t>
      </w:r>
    </w:p>
    <w:p>
      <w:r>
        <w:t>Vancouver's</w:t>
      </w:r>
    </w:p>
    <w:p>
      <w:r>
        <w:t>Vancouver,</w:t>
      </w:r>
    </w:p>
    <w:p>
      <w:r>
        <w:t>Vancouver.</w:t>
      </w:r>
    </w:p>
    <w:p>
      <w:r>
        <w:t>Varley</w:t>
      </w:r>
    </w:p>
    <w:p>
      <w:r>
        <w:t>Vepsän</w:t>
      </w:r>
    </w:p>
    <w:p>
      <w:r>
        <w:t>viceroyal</w:t>
      </w:r>
    </w:p>
    <w:p>
      <w:r>
        <w:t>village,</w:t>
      </w:r>
    </w:p>
    <w:p>
      <w:r>
        <w:t>Vimy</w:t>
      </w:r>
    </w:p>
    <w:p>
      <w:r>
        <w:t>Việt</w:t>
      </w:r>
    </w:p>
    <w:p>
      <w:r>
        <w:t>Volapük</w:t>
      </w:r>
    </w:p>
    <w:p>
      <w:r>
        <w:t>volcanoes,</w:t>
      </w:r>
    </w:p>
    <w:p>
      <w:r>
        <w:t>Vèneto</w:t>
      </w:r>
    </w:p>
    <w:p>
      <w:r>
        <w:t>Võro</w:t>
      </w:r>
    </w:p>
    <w:p>
      <w:r>
        <w:t>Walon</w:t>
      </w:r>
    </w:p>
    <w:p>
      <w:r>
        <w:t>war,</w:t>
      </w:r>
    </w:p>
    <w:p>
      <w:r>
        <w:t>War.</w:t>
      </w:r>
    </w:p>
    <w:p>
      <w:r>
        <w:t>Warburg,</w:t>
      </w:r>
    </w:p>
    <w:p>
      <w:r>
        <w:t>Wars,</w:t>
      </w:r>
    </w:p>
    <w:p>
      <w:r>
        <w:t>waters),</w:t>
      </w:r>
    </w:p>
    <w:p>
      <w:r>
        <w:t>Water (%)</w:t>
      </w:r>
    </w:p>
    <w:p>
      <w:r>
        <w:t>website</w:t>
      </w:r>
    </w:p>
    <w:p>
      <w:r>
        <w:t>website.</w:t>
      </w:r>
    </w:p>
    <w:p>
      <w:r>
        <w:t>weeks"</w:t>
      </w:r>
    </w:p>
    <w:p>
      <w:r>
        <w:t>well-developed</w:t>
      </w:r>
    </w:p>
    <w:p>
      <w:r>
        <w:t>Wendy.</w:t>
      </w:r>
    </w:p>
    <w:p>
      <w:r>
        <w:t>West,</w:t>
      </w:r>
    </w:p>
    <w:p>
      <w:r>
        <w:t>West-Vlams</w:t>
      </w:r>
    </w:p>
    <w:p>
      <w:r>
        <w:t>West:</w:t>
      </w:r>
    </w:p>
    <w:p>
      <w:r>
        <w:t>west;</w:t>
      </w:r>
    </w:p>
    <w:p>
      <w:r>
        <w:t>WF.</w:t>
      </w:r>
    </w:p>
    <w:p>
      <w:r>
        <w:t>wheat,</w:t>
      </w:r>
    </w:p>
    <w:p>
      <w:r>
        <w:t>Whistler,</w:t>
      </w:r>
    </w:p>
    <w:p>
      <w:r>
        <w:t>whole,</w:t>
      </w:r>
    </w:p>
    <w:p>
      <w:r>
        <w:t>whom?</w:t>
      </w:r>
    </w:p>
    <w:p>
      <w:r>
        <w:t>widespread.</w:t>
      </w:r>
    </w:p>
    <w:p>
      <w:r>
        <w:t>Wiener,</w:t>
      </w:r>
    </w:p>
    <w:p>
      <w:r>
        <w:t>Wikibooks</w:t>
      </w:r>
    </w:p>
    <w:p>
      <w:r>
        <w:t>Wikimedia</w:t>
      </w:r>
    </w:p>
    <w:p>
      <w:r>
        <w:t>Wikipedia</w:t>
      </w:r>
    </w:p>
    <w:p>
      <w:r>
        <w:t>Wikipedia's</w:t>
      </w:r>
    </w:p>
    <w:p>
      <w:r>
        <w:t>Wikipedia,</w:t>
      </w:r>
    </w:p>
    <w:p>
      <w:r>
        <w:t>Wikipedia®</w:t>
      </w:r>
    </w:p>
    <w:p>
      <w:r>
        <w:t>WikiProject</w:t>
      </w:r>
    </w:p>
    <w:p>
      <w:r>
        <w:t>Wikiquote</w:t>
      </w:r>
    </w:p>
    <w:p>
      <w:r>
        <w:t>Wikisource</w:t>
      </w:r>
    </w:p>
    <w:p>
      <w:r>
        <w:t>Wikiversity</w:t>
      </w:r>
    </w:p>
    <w:p>
      <w:r>
        <w:t>Wikivoyage</w:t>
      </w:r>
    </w:p>
    <w:p>
      <w:r>
        <w:t>Wiktionary</w:t>
      </w:r>
    </w:p>
    <w:p>
      <w:r>
        <w:t>Wilfrid</w:t>
      </w:r>
    </w:p>
    <w:p>
      <w:r>
        <w:t>Wilson,</w:t>
      </w:r>
    </w:p>
    <w:p>
      <w:r>
        <w:t>Winaray</w:t>
      </w:r>
    </w:p>
    <w:p>
      <w:r>
        <w:t>Windsor,</w:t>
      </w:r>
    </w:p>
    <w:p>
      <w:r>
        <w:t>winter.</w:t>
      </w:r>
    </w:p>
    <w:p>
      <w:r>
        <w:t>Winter:</w:t>
      </w:r>
    </w:p>
    <w:p>
      <w:r>
        <w:t>woes"</w:t>
      </w:r>
    </w:p>
    <w:p>
      <w:r>
        <w:t>Wong,</w:t>
      </w:r>
    </w:p>
    <w:p>
      <w:r>
        <w:t>workers,</w:t>
      </w:r>
    </w:p>
    <w:p>
      <w:r>
        <w:t>workforce.</w:t>
      </w:r>
    </w:p>
    <w:p>
      <w:r>
        <w:t>world"</w:t>
      </w:r>
    </w:p>
    <w:p>
      <w:r>
        <w:t>world)</w:t>
      </w:r>
    </w:p>
    <w:p>
      <w:r>
        <w:t>world,</w:t>
      </w:r>
    </w:p>
    <w:p>
      <w:r>
        <w:t>world.</w:t>
      </w:r>
    </w:p>
    <w:p>
      <w:r>
        <w:t>world:</w:t>
      </w:r>
    </w:p>
    <w:p>
      <w:r>
        <w:t>worldwide.</w:t>
      </w:r>
    </w:p>
    <w:p>
      <w:r>
        <w:t>wounded.</w:t>
      </w:r>
    </w:p>
    <w:p>
      <w:r>
        <w:t>Wright,</w:t>
      </w:r>
    </w:p>
    <w:p>
      <w:r>
        <w:t>WT</w:t>
      </w:r>
    </w:p>
    <w:p>
      <w:r>
        <w:t>Xitsonga</w:t>
      </w:r>
    </w:p>
    <w:p>
      <w:r>
        <w:t>XIV,</w:t>
      </w:r>
    </w:p>
    <w:p>
      <w:r>
        <w:t>XVI".</w:t>
      </w:r>
    </w:p>
    <w:p>
      <w:r>
        <w:t>Y.</w:t>
      </w:r>
    </w:p>
    <w:p>
      <w:r>
        <w:t>Y;</w:t>
      </w:r>
    </w:p>
    <w:p>
      <w:r>
        <w:t>Yalnizyan,</w:t>
      </w:r>
    </w:p>
    <w:p>
      <w:r>
        <w:t>year,</w:t>
      </w:r>
    </w:p>
    <w:p>
      <w:r>
        <w:t>year-round.</w:t>
      </w:r>
    </w:p>
    <w:p>
      <w:r>
        <w:t>Years'</w:t>
      </w:r>
    </w:p>
    <w:p>
      <w:r>
        <w:t>years,</w:t>
      </w:r>
    </w:p>
    <w:p>
      <w:r>
        <w:t>years.</w:t>
      </w:r>
    </w:p>
    <w:p>
      <w:r>
        <w:t>years;</w:t>
      </w:r>
    </w:p>
    <w:p>
      <w:r>
        <w:t>Yeung,</w:t>
      </w:r>
    </w:p>
    <w:p>
      <w:r>
        <w:t>Yorùbá</w:t>
      </w:r>
    </w:p>
    <w:p>
      <w:r>
        <w:t>You"</w:t>
      </w:r>
    </w:p>
    <w:p>
      <w:r>
        <w:t>yyyy-mm-dd</w:t>
      </w:r>
    </w:p>
    <w:p>
      <w:r>
        <w:t>Zazaki</w:t>
      </w:r>
    </w:p>
    <w:p>
      <w:r>
        <w:t>Zeêuws</w:t>
      </w:r>
    </w:p>
    <w:p>
      <w:r>
        <w:t>Zimmerman,</w:t>
      </w:r>
    </w:p>
    <w:p>
      <w:r>
        <w:t>|date=</w:t>
      </w:r>
    </w:p>
    <w:p>
      <w:r>
        <w:t>|year=</w:t>
      </w:r>
    </w:p>
    <w:p>
      <w:r>
        <w:t> </w:t>
      </w:r>
    </w:p>
    <w:p>
      <w:r>
        <w:t> ()</w:t>
      </w:r>
    </w:p>
    <w:p>
      <w:r>
        <w:t> (2005)</w:t>
      </w:r>
    </w:p>
    <w:p>
      <w:r>
        <w:t> (nominal)</w:t>
      </w:r>
    </w:p>
    <w:p>
      <w:r>
        <w:t> (−2.5</w:t>
      </w:r>
    </w:p>
    <w:p>
      <w:r>
        <w:t> - </w:t>
      </w:r>
    </w:p>
    <w:p>
      <w:r>
        <w:t> .</w:t>
      </w:r>
    </w:p>
    <w:p>
      <w:r>
        <w:t> 0.911</w:t>
      </w:r>
    </w:p>
    <w:p>
      <w:r>
        <w:t> Canadian</w:t>
      </w:r>
    </w:p>
    <w:p>
      <w:r>
        <w:t> East</w:t>
      </w:r>
    </w:p>
    <w:p>
      <w:r>
        <w:t> English</w:t>
      </w:r>
    </w:p>
    <w:p>
      <w:r>
        <w:t> First</w:t>
      </w:r>
    </w:p>
    <w:p>
      <w:r>
        <w:t> French</w:t>
      </w:r>
    </w:p>
    <w:p>
      <w:r>
        <w:t> German</w:t>
      </w:r>
    </w:p>
    <w:p>
      <w:r>
        <w:t> Inuit</w:t>
      </w:r>
    </w:p>
    <w:p>
      <w:r>
        <w:t> Italian</w:t>
      </w:r>
    </w:p>
    <w:p>
      <w:r>
        <w:t> Scottish</w:t>
      </w:r>
    </w:p>
    <w:p>
      <w:r>
        <w:t> Sparsely</w:t>
      </w:r>
    </w:p>
    <w:p>
      <w:r>
        <w:t> Ukrainian</w:t>
      </w:r>
    </w:p>
    <w:p>
      <w:r>
        <w:t>°C</w:t>
      </w:r>
    </w:p>
    <w:p>
      <w:r>
        <w:t>°F),</w:t>
      </w:r>
    </w:p>
    <w:p>
      <w:r>
        <w:t>·</w:t>
      </w:r>
    </w:p>
    <w:p>
      <w:r>
        <w:t>×</w:t>
      </w:r>
    </w:p>
    <w:p>
      <w:r>
        <w:t>æ</w:t>
      </w:r>
    </w:p>
    <w:p>
      <w:r>
        <w:t>Ænglisc</w:t>
      </w:r>
    </w:p>
    <w:p>
      <w:r>
        <w:t>École</w:t>
      </w:r>
    </w:p>
    <w:p>
      <w:r>
        <w:t>Éric</w:t>
      </w:r>
    </w:p>
    <w:p>
      <w:r>
        <w:t>Íslenska</w:t>
      </w:r>
    </w:p>
    <w:p>
      <w:r>
        <w:t>Čeština</w:t>
      </w:r>
    </w:p>
    <w:p>
      <w:r>
        <w:t>Ślůnski</w:t>
      </w:r>
    </w:p>
    <w:p>
      <w:r>
        <w:t>Žemaitėška</w:t>
      </w:r>
    </w:p>
    <w:p>
      <w:r>
        <w:t>ə</w:t>
      </w:r>
    </w:p>
    <w:p>
      <w:r>
        <w:t>ˈ</w:t>
      </w:r>
    </w:p>
    <w:p>
      <w:r>
        <w:t>Ελληνικά</w:t>
      </w:r>
    </w:p>
    <w:p>
      <w:r>
        <w:t>Авар</w:t>
      </w:r>
    </w:p>
    <w:p>
      <w:r>
        <w:t>Адыгэбзэ</w:t>
      </w:r>
    </w:p>
    <w:p>
      <w:r>
        <w:t>Аҧсшәа</w:t>
      </w:r>
    </w:p>
    <w:p>
      <w:r>
        <w:t>Башҡортса</w:t>
      </w:r>
    </w:p>
    <w:p>
      <w:r>
        <w:t>Беларуская</w:t>
      </w:r>
    </w:p>
    <w:p>
      <w:r>
        <w:t>Буряад</w:t>
      </w:r>
    </w:p>
    <w:p>
      <w:r>
        <w:t>Български</w:t>
      </w:r>
    </w:p>
    <w:p>
      <w:r>
        <w:t>Ирон</w:t>
      </w:r>
    </w:p>
    <w:p>
      <w:r>
        <w:t>Коми</w:t>
      </w:r>
    </w:p>
    <w:p>
      <w:r>
        <w:t>Къарачай-малкъар</w:t>
      </w:r>
    </w:p>
    <w:p>
      <w:r>
        <w:t>Кыргызча</w:t>
      </w:r>
    </w:p>
    <w:p>
      <w:r>
        <w:t>Кырык</w:t>
      </w:r>
    </w:p>
    <w:p>
      <w:r>
        <w:t>Лезги</w:t>
      </w:r>
    </w:p>
    <w:p>
      <w:r>
        <w:t>Македонски</w:t>
      </w:r>
    </w:p>
    <w:p>
      <w:r>
        <w:t>марий</w:t>
      </w:r>
    </w:p>
    <w:p>
      <w:r>
        <w:t>мары</w:t>
      </w:r>
    </w:p>
    <w:p>
      <w:r>
        <w:t>Мокшень</w:t>
      </w:r>
    </w:p>
    <w:p>
      <w:r>
        <w:t>Монгол</w:t>
      </w:r>
    </w:p>
    <w:p>
      <w:r>
        <w:t>Нохчийн</w:t>
      </w:r>
    </w:p>
    <w:p>
      <w:r>
        <w:t>Олык</w:t>
      </w:r>
    </w:p>
    <w:p>
      <w:r>
        <w:t>Русиньскый</w:t>
      </w:r>
    </w:p>
    <w:p>
      <w:r>
        <w:t>Русский</w:t>
      </w:r>
    </w:p>
    <w:p>
      <w:r>
        <w:t>Саха</w:t>
      </w:r>
    </w:p>
    <w:p>
      <w:r>
        <w:t>Словѣ́ньскъ</w:t>
      </w:r>
    </w:p>
    <w:p>
      <w:r>
        <w:t>Српски</w:t>
      </w:r>
    </w:p>
    <w:p>
      <w:r>
        <w:t>српскохрватски</w:t>
      </w:r>
    </w:p>
    <w:p>
      <w:r>
        <w:t>Татарча/tatarça</w:t>
      </w:r>
    </w:p>
    <w:p>
      <w:r>
        <w:t>Тоҷикӣ</w:t>
      </w:r>
    </w:p>
    <w:p>
      <w:r>
        <w:t>тыла</w:t>
      </w:r>
    </w:p>
    <w:p>
      <w:r>
        <w:t>Українська</w:t>
      </w:r>
    </w:p>
    <w:p>
      <w:r>
        <w:t>Хальмг</w:t>
      </w:r>
    </w:p>
    <w:p>
      <w:r>
        <w:t>Чӑвашла</w:t>
      </w:r>
    </w:p>
    <w:p>
      <w:r>
        <w:t>Қазақша</w:t>
      </w:r>
    </w:p>
    <w:p>
      <w:r>
        <w:t>Հայերեն</w:t>
      </w:r>
    </w:p>
    <w:p>
      <w:r>
        <w:t>ייִדיש</w:t>
      </w:r>
    </w:p>
    <w:p>
      <w:r>
        <w:t>עברית</w:t>
      </w:r>
    </w:p>
    <w:p>
      <w:r>
        <w:t>ئۇيغۇرچە</w:t>
      </w:r>
    </w:p>
    <w:p>
      <w:r>
        <w:t>اردو</w:t>
      </w:r>
    </w:p>
    <w:p>
      <w:r>
        <w:t>العربية</w:t>
      </w:r>
    </w:p>
    <w:p>
      <w:r>
        <w:t>فارسی</w:t>
      </w:r>
    </w:p>
    <w:p>
      <w:r>
        <w:t>مازِرونی</w:t>
      </w:r>
    </w:p>
    <w:p>
      <w:r>
        <w:t>مصرى</w:t>
      </w:r>
    </w:p>
    <w:p>
      <w:r>
        <w:t>پنجابی</w:t>
      </w:r>
    </w:p>
    <w:p>
      <w:r>
        <w:t>پښتو</w:t>
      </w:r>
    </w:p>
    <w:p>
      <w:r>
        <w:t>کوردی</w:t>
      </w:r>
    </w:p>
    <w:p>
      <w:r>
        <w:t>ܐܪܡܝܐ</w:t>
      </w:r>
    </w:p>
    <w:p>
      <w:r>
        <w:t>ދިވެހިބަސް</w:t>
      </w:r>
    </w:p>
    <w:p>
      <w:r>
        <w:t>नेपाल</w:t>
      </w:r>
    </w:p>
    <w:p>
      <w:r>
        <w:t>नेपाली</w:t>
      </w:r>
    </w:p>
    <w:p>
      <w:r>
        <w:t>भाषा</w:t>
      </w:r>
    </w:p>
    <w:p>
      <w:r>
        <w:t>मराठी</w:t>
      </w:r>
    </w:p>
    <w:p>
      <w:r>
        <w:t>संस्कृतम्</w:t>
      </w:r>
    </w:p>
    <w:p>
      <w:r>
        <w:t>हिन्दी</w:t>
      </w:r>
    </w:p>
    <w:p>
      <w:r>
        <w:t>অসমীয়া</w:t>
      </w:r>
    </w:p>
    <w:p>
      <w:r>
        <w:t>বাংলা</w:t>
      </w:r>
    </w:p>
    <w:p>
      <w:r>
        <w:t>বিষ্ণুপ্রিয়া</w:t>
      </w:r>
    </w:p>
    <w:p>
      <w:r>
        <w:t>মণিপুরী</w:t>
      </w:r>
    </w:p>
    <w:p>
      <w:r>
        <w:t>ਪੰਜਾਬੀ</w:t>
      </w:r>
    </w:p>
    <w:p>
      <w:r>
        <w:t>ગુજરાતી</w:t>
      </w:r>
    </w:p>
    <w:p>
      <w:r>
        <w:t>ଓଡ଼ିଆ</w:t>
      </w:r>
    </w:p>
    <w:p>
      <w:r>
        <w:t>தமிழ்</w:t>
      </w:r>
    </w:p>
    <w:p>
      <w:r>
        <w:t>తెలుగు</w:t>
      </w:r>
    </w:p>
    <w:p>
      <w:r>
        <w:t>ಕನ್ನಡ</w:t>
      </w:r>
    </w:p>
    <w:p>
      <w:r>
        <w:t>മലയാളം</w:t>
      </w:r>
    </w:p>
    <w:p>
      <w:r>
        <w:t>ไทย</w:t>
      </w:r>
    </w:p>
    <w:p>
      <w:r>
        <w:t>ລາວ</w:t>
      </w:r>
    </w:p>
    <w:p>
      <w:r>
        <w:t>ཇོང་ཁ</w:t>
      </w:r>
    </w:p>
    <w:p>
      <w:r>
        <w:t>བོད་ཡིག</w:t>
      </w:r>
    </w:p>
    <w:p>
      <w:r>
        <w:t>မြန်မာဘာသာ</w:t>
      </w:r>
    </w:p>
    <w:p>
      <w:r>
        <w:t>მარგალური</w:t>
      </w:r>
    </w:p>
    <w:p>
      <w:r>
        <w:t>ქართული</w:t>
      </w:r>
    </w:p>
    <w:p>
      <w:r>
        <w:t>አማርኛ</w:t>
      </w:r>
    </w:p>
    <w:p>
      <w:r>
        <w:t>ᏣᎳᎩ</w:t>
      </w:r>
    </w:p>
    <w:p>
      <w:r>
        <w:t>ᐃᓄᒃᑎᑐᑦ/inuktitut</w:t>
      </w:r>
    </w:p>
    <w:p>
      <w:r>
        <w:t>ᓀᐦᐃᔭᐍᐏᐣ</w:t>
      </w:r>
    </w:p>
    <w:p>
      <w:r>
        <w:t>ភាសាខ្មែរ</w:t>
      </w:r>
    </w:p>
    <w:p>
      <w:r>
        <w:t>–</w:t>
      </w:r>
    </w:p>
    <w:p>
      <w:r>
        <w:t>––</w:t>
      </w:r>
    </w:p>
    <w:p>
      <w:r>
        <w:t>−15 °</w:t>
      </w:r>
    </w:p>
    <w:p>
      <w:r>
        <w:t>−40</w:t>
      </w:r>
    </w:p>
    <w:p>
      <w:r>
        <w:t>−7)</w:t>
      </w:r>
    </w:p>
    <w:p>
      <w:r>
        <w:t>−8)</w:t>
      </w:r>
    </w:p>
    <w:p>
      <w:r>
        <w:t>ⰔⰎⰑⰂⰡⰐⰠⰔⰍⰟ</w:t>
      </w:r>
    </w:p>
    <w:p>
      <w:r>
        <w:t>中文</w:t>
      </w:r>
    </w:p>
    <w:p>
      <w:r>
        <w:t>吴语</w:t>
      </w:r>
    </w:p>
    <w:p>
      <w:r>
        <w:t>客家語/Hak-kâ-ngî</w:t>
      </w:r>
    </w:p>
    <w:p>
      <w:r>
        <w:t>文言</w:t>
      </w:r>
    </w:p>
    <w:p>
      <w:r>
        <w:t>日本語</w:t>
      </w:r>
    </w:p>
    <w:p>
      <w:r>
        <w:t>粵語</w:t>
      </w:r>
    </w:p>
    <w:p>
      <w:r>
        <w:t>贛語</w:t>
      </w:r>
    </w:p>
    <w:p>
      <w:r>
        <w:t>한국어</w:t>
      </w:r>
    </w:p>
    <w:p>
      <w:r>
        <w:t>﻿</w:t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