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pStyle w:val="Title"/>
      </w:pPr>
      <w:r>
        <w:t>Report for: web/p1.html</w:t>
      </w:r>
    </w:p>
    <w:p>
      <w:pPr>
        <w:pStyle w:val="Heading1"/>
      </w:pPr>
      <w:r>
        <w:t>Word Frequency</w:t>
      </w:r>
    </w:p>
    <w:p>
      <w:r>
        <w:t>(         1) 10</w:t>
      </w:r>
    </w:p>
    <w:p>
      <w:r>
        <w:t>(         1) 25.</w:t>
      </w:r>
    </w:p>
    <w:p>
      <w:r>
        <w:t>(         1) 31</w:t>
      </w:r>
    </w:p>
    <w:p>
      <w:r>
        <w:t>(         5) a</w:t>
      </w:r>
    </w:p>
    <w:p>
      <w:r>
        <w:t>(         1) A.</w:t>
      </w:r>
    </w:p>
    <w:p>
      <w:r>
        <w:t>(         1) always</w:t>
      </w:r>
    </w:p>
    <w:p>
      <w:r>
        <w:t>(         2) and</w:t>
      </w:r>
    </w:p>
    <w:p>
      <w:r>
        <w:t>(         1) anything?�</w:t>
      </w:r>
    </w:p>
    <w:p>
      <w:r>
        <w:t>(         1) are</w:t>
      </w:r>
    </w:p>
    <w:p>
      <w:r>
        <w:t>(         2) asks,</w:t>
      </w:r>
    </w:p>
    <w:p>
      <w:r>
        <w:t>(         1) bar. </w:t>
      </w:r>
    </w:p>
    <w:p>
      <w:r>
        <w:t>(         1) bartender</w:t>
      </w:r>
    </w:p>
    <w:p>
      <w:r>
        <w:t>(         1) Because</w:t>
      </w:r>
    </w:p>
    <w:p>
      <w:r>
        <w:t>(         1) binary</w:t>
      </w:r>
    </w:p>
    <w:p>
      <w:r>
        <w:t>(         1) bit</w:t>
      </w:r>
    </w:p>
    <w:p>
      <w:r>
        <w:t>(         1) bottle</w:t>
      </w:r>
    </w:p>
    <w:p>
      <w:r>
        <w:t>(         1) bulb?</w:t>
      </w:r>
    </w:p>
    <w:p>
      <w:r>
        <w:t>(         2) byte</w:t>
      </w:r>
    </w:p>
    <w:p>
      <w:r>
        <w:t>(         2) bytes</w:t>
      </w:r>
    </w:p>
    <w:p>
      <w:r>
        <w:t>(         1) bytes. </w:t>
      </w:r>
    </w:p>
    <w:p>
      <w:r>
        <w:t>(         1) change</w:t>
      </w:r>
    </w:p>
    <w:p>
      <w:r>
        <w:t>(         1) Christmas?</w:t>
      </w:r>
    </w:p>
    <w:p>
      <w:r>
        <w:t>(         1) Dec</w:t>
      </w:r>
    </w:p>
    <w:p>
      <w:r>
        <w:t>(         1) did</w:t>
      </w:r>
    </w:p>
    <w:p>
      <w:r>
        <w:t>(         1) die</w:t>
      </w:r>
    </w:p>
    <w:p>
      <w:r>
        <w:t>(         1) do</w:t>
      </w:r>
    </w:p>
    <w:p>
      <w:r>
        <w:t>(         1) don�t.</w:t>
      </w:r>
    </w:p>
    <w:p>
      <w:r>
        <w:t>(         1) dose</w:t>
      </w:r>
    </w:p>
    <w:p>
      <w:r>
        <w:t>(         1) double.�</w:t>
      </w:r>
    </w:p>
    <w:p>
      <w:r>
        <w:t>(         1) Eight</w:t>
      </w:r>
    </w:p>
    <w:p>
      <w:r>
        <w:t>(         1) equals</w:t>
      </w:r>
    </w:p>
    <w:p>
      <w:r>
        <w:t>(         1) feeling</w:t>
      </w:r>
    </w:p>
    <w:p>
      <w:r>
        <w:t>(         1) first</w:t>
      </w:r>
    </w:p>
    <w:p>
      <w:r>
        <w:t>(         1) get</w:t>
      </w:r>
    </w:p>
    <w:p>
      <w:r>
        <w:t>(         1) Halloween</w:t>
      </w:r>
    </w:p>
    <w:p>
      <w:r>
        <w:t>(         1) hardare</w:t>
      </w:r>
    </w:p>
    <w:p>
      <w:r>
        <w:t>(         1) He</w:t>
      </w:r>
    </w:p>
    <w:p>
      <w:r>
        <w:t>(         2) How</w:t>
      </w:r>
    </w:p>
    <w:p>
      <w:r>
        <w:t>(         1) I</w:t>
      </w:r>
    </w:p>
    <w:p>
      <w:r>
        <w:t>(         1) ill?� </w:t>
      </w:r>
    </w:p>
    <w:p>
      <w:r>
        <w:t>(         2) in</w:t>
      </w:r>
    </w:p>
    <w:p>
      <w:r>
        <w:t>(         1) instructions:</w:t>
      </w:r>
    </w:p>
    <w:p>
      <w:r>
        <w:t>(         1) into</w:t>
      </w:r>
    </w:p>
    <w:p>
      <w:r>
        <w:t>(         1) it</w:t>
      </w:r>
    </w:p>
    <w:p>
      <w:r>
        <w:t>(         1) It�s</w:t>
      </w:r>
    </w:p>
    <w:p>
      <w:r>
        <w:t>(         1) just</w:t>
      </w:r>
    </w:p>
    <w:p>
      <w:r>
        <w:t>(         1) kinds</w:t>
      </w:r>
    </w:p>
    <w:p>
      <w:r>
        <w:t>(         1) know</w:t>
      </w:r>
    </w:p>
    <w:p>
      <w:r>
        <w:t>(         1) Lather.</w:t>
      </w:r>
    </w:p>
    <w:p>
      <w:r>
        <w:t>(         1) light</w:t>
      </w:r>
    </w:p>
    <w:p>
      <w:r>
        <w:t>(         1) many</w:t>
      </w:r>
    </w:p>
    <w:p>
      <w:r>
        <w:t>(         1) meet. </w:t>
      </w:r>
    </w:p>
    <w:p>
      <w:r>
        <w:t>(         1) mix</w:t>
      </w:r>
    </w:p>
    <w:p>
      <w:r>
        <w:t>(         1) None</w:t>
      </w:r>
    </w:p>
    <w:p>
      <w:r>
        <w:t>(         1) Oct</w:t>
      </w:r>
    </w:p>
    <w:p>
      <w:r>
        <w:t>(         1) of</w:t>
      </w:r>
    </w:p>
    <w:p>
      <w:r>
        <w:t>(         1) off.�</w:t>
      </w:r>
    </w:p>
    <w:p>
      <w:r>
        <w:t>(         1) only</w:t>
      </w:r>
    </w:p>
    <w:p>
      <w:r>
        <w:t>(         1) people</w:t>
      </w:r>
    </w:p>
    <w:p>
      <w:r>
        <w:t>(         1) problem</w:t>
      </w:r>
    </w:p>
    <w:p>
      <w:r>
        <w:t>(         1) programers</w:t>
      </w:r>
    </w:p>
    <w:p>
      <w:r>
        <w:t>(         1) programmer</w:t>
      </w:r>
    </w:p>
    <w:p>
      <w:r>
        <w:t>(         1) programmers</w:t>
      </w:r>
    </w:p>
    <w:p>
      <w:r>
        <w:t>(         1) Q.</w:t>
      </w:r>
    </w:p>
    <w:p>
      <w:r>
        <w:t>(         1) read</w:t>
      </w:r>
    </w:p>
    <w:p>
      <w:r>
        <w:t>(         1) Repeat.</w:t>
      </w:r>
    </w:p>
    <w:p>
      <w:r>
        <w:t>(         1) replies,</w:t>
      </w:r>
    </w:p>
    <w:p>
      <w:r>
        <w:t>(         1) reply</w:t>
      </w:r>
    </w:p>
    <w:p>
      <w:r>
        <w:t>(         1) Rinse.</w:t>
      </w:r>
    </w:p>
    <w:p>
      <w:r>
        <w:t>(         1) second</w:t>
      </w:r>
    </w:p>
    <w:p>
      <w:r>
        <w:t>(         1) shampoo</w:t>
      </w:r>
    </w:p>
    <w:p>
      <w:r>
        <w:t>(         1) shower?</w:t>
      </w:r>
    </w:p>
    <w:p>
      <w:r>
        <w:t>(         1) take</w:t>
      </w:r>
    </w:p>
    <w:p>
      <w:r>
        <w:t>(         7) The</w:t>
      </w:r>
    </w:p>
    <w:p>
      <w:r>
        <w:t>(         1) There</w:t>
      </w:r>
    </w:p>
    <w:p>
      <w:r>
        <w:t>(         1) this</w:t>
      </w:r>
    </w:p>
    <w:p>
      <w:r>
        <w:t>(         2) those</w:t>
      </w:r>
    </w:p>
    <w:p>
      <w:r>
        <w:t>(         1) to</w:t>
      </w:r>
    </w:p>
    <w:p>
      <w:r>
        <w:t>(         1) Two</w:t>
      </w:r>
    </w:p>
    <w:p>
      <w:r>
        <w:t>(         1) up</w:t>
      </w:r>
    </w:p>
    <w:p>
      <w:r>
        <w:t>(         1) us</w:t>
      </w:r>
    </w:p>
    <w:p>
      <w:r>
        <w:t>(         1) walk</w:t>
      </w:r>
    </w:p>
    <w:p>
      <w:r>
        <w:t>(         2) who</w:t>
      </w:r>
    </w:p>
    <w:p>
      <w:r>
        <w:t>(         1) Why</w:t>
      </w:r>
    </w:p>
    <w:p>
      <w:r>
        <w:t>(         1) world:</w:t>
      </w:r>
    </w:p>
    <w:p>
      <w:r>
        <w:t>(         2) you</w:t>
      </w:r>
    </w:p>
    <w:p>
      <w:r>
        <w:t>(         6) ~~~~~~~~~~~~~~~~~~~~~~~~~</w:t>
      </w:r>
    </w:p>
    <w:p>
      <w:r>
        <w:t>(         1) �</w:t>
      </w:r>
    </w:p>
    <w:p>
      <w:r>
        <w:t>(         1) �Are</w:t>
      </w:r>
    </w:p>
    <w:p>
      <w:r>
        <w:t>(         1) �Can</w:t>
      </w:r>
    </w:p>
    <w:p>
      <w:r>
        <w:t>(         1) �Make</w:t>
      </w:r>
    </w:p>
    <w:p>
      <w:r>
        <w:t>(         1) �No,</w:t>
      </w:r>
    </w:p>
    <w:p>
      <w:r>
        <w:t>(         1) �Yeah,�</w:t>
      </w:r>
    </w:p>
    <w:br w:type="page"/>
    <w:p>
      <w:pPr>
        <w:pStyle w:val="Heading1"/>
      </w:pPr>
      <w:r>
        <w:t>Tag Frequency</w:t>
      </w:r>
    </w:p>
    <w:p>
      <w:r>
        <w:t>(         1) body</w:t>
      </w:r>
    </w:p>
    <w:p>
      <w:r>
        <w:t>(         4) br</w:t>
      </w:r>
    </w:p>
    <w:p>
      <w:r>
        <w:t>(        14) p</w:t>
      </w:r>
    </w:p>
    <w:p>
      <w:r>
        <w:t>(         1) span</w:t>
      </w:r>
    </w:p>
    <w:br w:type="page"/>
    <w:p>
      <w:pPr>
        <w:pStyle w:val="Heading1"/>
      </w:pPr>
      <w:r>
        <w:t>Misspelling</w:t>
      </w:r>
    </w:p>
    <w:p>
      <w:r>
        <w:t>10</w:t>
      </w:r>
    </w:p>
    <w:p>
      <w:r>
        <w:t>25.</w:t>
      </w:r>
    </w:p>
    <w:p>
      <w:r>
        <w:t>31</w:t>
      </w:r>
    </w:p>
    <w:p>
      <w:r>
        <w:t>a</w:t>
      </w:r>
    </w:p>
    <w:p>
      <w:r>
        <w:t>A.</w:t>
      </w:r>
    </w:p>
    <w:p>
      <w:r>
        <w:t>anything?�</w:t>
      </w:r>
    </w:p>
    <w:p>
      <w:r>
        <w:t>asks,</w:t>
      </w:r>
    </w:p>
    <w:p>
      <w:r>
        <w:t>bar. </w:t>
      </w:r>
    </w:p>
    <w:p>
      <w:r>
        <w:t>bulb?</w:t>
      </w:r>
    </w:p>
    <w:p>
      <w:r>
        <w:t>bytes. </w:t>
      </w:r>
    </w:p>
    <w:p>
      <w:r>
        <w:t>Christmas?</w:t>
      </w:r>
    </w:p>
    <w:p>
      <w:r>
        <w:t>don�t.</w:t>
      </w:r>
    </w:p>
    <w:p>
      <w:r>
        <w:t>double.�</w:t>
      </w:r>
    </w:p>
    <w:p>
      <w:r>
        <w:t>hardare</w:t>
      </w:r>
    </w:p>
    <w:p>
      <w:r>
        <w:t>I</w:t>
      </w:r>
    </w:p>
    <w:p>
      <w:r>
        <w:t>ill?� </w:t>
      </w:r>
    </w:p>
    <w:p>
      <w:r>
        <w:t>instructions:</w:t>
      </w:r>
    </w:p>
    <w:p>
      <w:r>
        <w:t>It�s</w:t>
      </w:r>
    </w:p>
    <w:p>
      <w:r>
        <w:t>Lather.</w:t>
      </w:r>
    </w:p>
    <w:p>
      <w:r>
        <w:t>meet. </w:t>
      </w:r>
    </w:p>
    <w:p>
      <w:r>
        <w:t>off.�</w:t>
      </w:r>
    </w:p>
    <w:p>
      <w:r>
        <w:t>Q.</w:t>
      </w:r>
    </w:p>
    <w:p>
      <w:r>
        <w:t>Repeat.</w:t>
      </w:r>
    </w:p>
    <w:p>
      <w:r>
        <w:t>replies,</w:t>
      </w:r>
    </w:p>
    <w:p>
      <w:r>
        <w:t>Rinse.</w:t>
      </w:r>
    </w:p>
    <w:p>
      <w:r>
        <w:t>shower?</w:t>
      </w:r>
    </w:p>
    <w:p>
      <w:r>
        <w:t>world:</w:t>
      </w:r>
    </w:p>
    <w:p>
      <w:r>
        <w:t>~~~~~~~~~~~~~~~~~~~~~~~~~</w:t>
      </w:r>
    </w:p>
    <w:p>
      <w:r>
        <w:t>�</w:t>
      </w:r>
    </w:p>
    <w:p>
      <w:r>
        <w:t>�Are</w:t>
      </w:r>
    </w:p>
    <w:p>
      <w:r>
        <w:t>�Can</w:t>
      </w:r>
    </w:p>
    <w:p>
      <w:r>
        <w:t>�Make</w:t>
      </w:r>
    </w:p>
    <w:p>
      <w:r>
        <w:t>�No,</w:t>
      </w:r>
    </w:p>
    <w:p>
      <w:r>
        <w:t>�Yeah,�</w:t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