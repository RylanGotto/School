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pStyle w:val="Title"/>
      </w:pPr>
      <w:r>
        <w:t>Report for: http://en.wikipedia.org/wiki/Main_Page</w:t>
      </w:r>
    </w:p>
    <w:p>
      <w:pPr>
        <w:pStyle w:val="Heading1"/>
      </w:pPr>
      <w:r>
        <w:t>Word Frequency</w:t>
      </w:r>
    </w:p>
    <w:p>
      <w:r>
        <w:t>(         1) "an</w:t>
      </w:r>
    </w:p>
    <w:p>
      <w:r>
        <w:t>(         1) "Bodyline</w:t>
      </w:r>
    </w:p>
    <w:p>
      <w:r>
        <w:t>(         1) "Botham's</w:t>
      </w:r>
    </w:p>
    <w:p>
      <w:r>
        <w:t>(         1) "http://en.wikipedia.org/w/index.php?title=Main_Page&amp;oldid=574690625"</w:t>
      </w:r>
    </w:p>
    <w:p>
      <w:r>
        <w:t>(         3) "the</w:t>
      </w:r>
    </w:p>
    <w:p>
      <w:r>
        <w:t>(         1) (1918);</w:t>
      </w:r>
    </w:p>
    <w:p>
      <w:r>
        <w:t>(         1) (1939</w:t>
      </w:r>
    </w:p>
    <w:p>
      <w:r>
        <w:t>(         1) (1940)</w:t>
      </w:r>
    </w:p>
    <w:p>
      <w:r>
        <w:t>(         1) (Full article...)</w:t>
      </w:r>
    </w:p>
    <w:p>
      <w:r>
        <w:t>(         1) (Full list...)</w:t>
      </w:r>
    </w:p>
    <w:p>
      <w:r>
        <w:t>(         1) (Hyla</w:t>
      </w:r>
    </w:p>
    <w:p>
      <w:r>
        <w:t>(         2) (pictured)</w:t>
      </w:r>
    </w:p>
    <w:p>
      <w:r>
        <w:t>(         1) (pictured).</w:t>
      </w:r>
    </w:p>
    <w:p>
      <w:r>
        <w:t>(         1) (ruins</w:t>
      </w:r>
    </w:p>
    <w:p>
      <w:r>
        <w:t>(         1) (simple)</w:t>
      </w:r>
    </w:p>
    <w:p>
      <w:r>
        <w:t>(         1) (UTC)</w:t>
      </w:r>
    </w:p>
    <w:p>
      <w:r>
        <w:t>(         7) ...</w:t>
      </w:r>
    </w:p>
    <w:p>
      <w:r>
        <w:t>(         4) /</w:t>
      </w:r>
    </w:p>
    <w:p>
      <w:r>
        <w:t>(         1) 03:10.</w:t>
      </w:r>
    </w:p>
    <w:p>
      <w:r>
        <w:t>(         1) 1,000,000</w:t>
      </w:r>
    </w:p>
    <w:p>
      <w:r>
        <w:t>(         1) 11th century.</w:t>
      </w:r>
    </w:p>
    <w:p>
      <w:r>
        <w:t>(         1) 1210</w:t>
      </w:r>
    </w:p>
    <w:p>
      <w:r>
        <w:t>(         1) 17</w:t>
      </w:r>
    </w:p>
    <w:p>
      <w:r>
        <w:t>(         1) 18</w:t>
      </w:r>
    </w:p>
    <w:p>
      <w:r>
        <w:t>(         1) 18,</w:t>
      </w:r>
    </w:p>
    <w:p>
      <w:r>
        <w:t>(         1) 1800s</w:t>
      </w:r>
    </w:p>
    <w:p>
      <w:r>
        <w:t>(         1) 1812</w:t>
      </w:r>
    </w:p>
    <w:p>
      <w:r>
        <w:t>(         1) 1876–77</w:t>
      </w:r>
    </w:p>
    <w:p>
      <w:r>
        <w:t>(         1) 1882.</w:t>
      </w:r>
    </w:p>
    <w:p>
      <w:r>
        <w:t>(         1) 18:</w:t>
      </w:r>
    </w:p>
    <w:p>
      <w:r>
        <w:t>(         1) 19</w:t>
      </w:r>
    </w:p>
    <w:p>
      <w:r>
        <w:t>(         1) 1932–33</w:t>
      </w:r>
    </w:p>
    <w:p>
      <w:r>
        <w:t>(         1) 1943</w:t>
      </w:r>
    </w:p>
    <w:p>
      <w:r>
        <w:t>(         1) 1948</w:t>
      </w:r>
    </w:p>
    <w:p>
      <w:r>
        <w:t>(         1) 1953?</w:t>
      </w:r>
    </w:p>
    <w:p>
      <w:r>
        <w:t>(         1) 1963</w:t>
      </w:r>
    </w:p>
    <w:p>
      <w:r>
        <w:t>(         1) 1981,</w:t>
      </w:r>
    </w:p>
    <w:p>
      <w:r>
        <w:t>(         1) 1st century</w:t>
      </w:r>
    </w:p>
    <w:p>
      <w:r>
        <w:t>(         1) 200,000</w:t>
      </w:r>
    </w:p>
    <w:p>
      <w:r>
        <w:t>(         1) 2001 (2001),</w:t>
      </w:r>
    </w:p>
    <w:p>
      <w:r>
        <w:t>(         1) 2003</w:t>
      </w:r>
    </w:p>
    <w:p>
      <w:r>
        <w:t>(         2) 2013</w:t>
      </w:r>
    </w:p>
    <w:p>
      <w:r>
        <w:t>(         1) 27</w:t>
      </w:r>
    </w:p>
    <w:p>
      <w:r>
        <w:t>(         1) 285</w:t>
      </w:r>
    </w:p>
    <w:p>
      <w:r>
        <w:t>(         1) 31</w:t>
      </w:r>
    </w:p>
    <w:p>
      <w:r>
        <w:t>(         1) 3rd century</w:t>
      </w:r>
    </w:p>
    <w:p>
      <w:r>
        <w:t>(         2) 4,379,093</w:t>
      </w:r>
    </w:p>
    <w:p>
      <w:r>
        <w:t>(         1) 400,000</w:t>
      </w:r>
    </w:p>
    <w:p>
      <w:r>
        <w:t>(         1) 50,000</w:t>
      </w:r>
    </w:p>
    <w:p>
      <w:r>
        <w:t>(         1) 8th century</w:t>
      </w:r>
    </w:p>
    <w:p>
      <w:r>
        <w:t>(        17) a</w:t>
      </w:r>
    </w:p>
    <w:p>
      <w:r>
        <w:t>(         1) abandoned</w:t>
      </w:r>
    </w:p>
    <w:p>
      <w:r>
        <w:t>(         1) Abdallah,</w:t>
      </w:r>
    </w:p>
    <w:p>
      <w:r>
        <w:t>(         5) about</w:t>
      </w:r>
    </w:p>
    <w:p>
      <w:r>
        <w:t>(         1) abuses.</w:t>
      </w:r>
    </w:p>
    <w:p>
      <w:r>
        <w:t>(         1) account</w:t>
      </w:r>
    </w:p>
    <w:p>
      <w:r>
        <w:t>(         1) Actions</w:t>
      </w:r>
    </w:p>
    <w:p>
      <w:r>
        <w:t>(         2) activities</w:t>
      </w:r>
    </w:p>
    <w:p>
      <w:r>
        <w:t>(         1) AD</w:t>
      </w:r>
    </w:p>
    <w:p>
      <w:r>
        <w:t>(         1) additional</w:t>
      </w:r>
    </w:p>
    <w:p>
      <w:r>
        <w:t>(         1) advertisement</w:t>
      </w:r>
    </w:p>
    <w:p>
      <w:r>
        <w:t>(         2) after</w:t>
      </w:r>
    </w:p>
    <w:p>
      <w:r>
        <w:t>(         1) against</w:t>
      </w:r>
    </w:p>
    <w:p>
      <w:r>
        <w:t>(         1) agree</w:t>
      </w:r>
    </w:p>
    <w:p>
      <w:r>
        <w:t>(         1) agricultural</w:t>
      </w:r>
    </w:p>
    <w:p>
      <w:r>
        <w:t>(         1) Air</w:t>
      </w:r>
    </w:p>
    <w:p>
      <w:r>
        <w:t>(         1) Airlines</w:t>
      </w:r>
    </w:p>
    <w:p>
      <w:r>
        <w:t>(         1) Akhdar</w:t>
      </w:r>
    </w:p>
    <w:p>
      <w:r>
        <w:t>(         2) All</w:t>
      </w:r>
    </w:p>
    <w:p>
      <w:r>
        <w:t>(         1) all-round</w:t>
      </w:r>
    </w:p>
    <w:p>
      <w:r>
        <w:t>(         1) allegations</w:t>
      </w:r>
    </w:p>
    <w:p>
      <w:r>
        <w:t>(         2) also</w:t>
      </w:r>
    </w:p>
    <w:p>
      <w:r>
        <w:t>(         1) alternating</w:t>
      </w:r>
    </w:p>
    <w:p>
      <w:r>
        <w:t>(         1) Although</w:t>
      </w:r>
    </w:p>
    <w:p>
      <w:r>
        <w:t>(         1) amplify</w:t>
      </w:r>
    </w:p>
    <w:p>
      <w:r>
        <w:t>(         4) an</w:t>
      </w:r>
    </w:p>
    <w:p>
      <w:r>
        <w:t>(        27) and</w:t>
      </w:r>
    </w:p>
    <w:p>
      <w:r>
        <w:t>(         1) anniversaries</w:t>
      </w:r>
    </w:p>
    <w:p>
      <w:r>
        <w:t>(         1) anniversaries:</w:t>
      </w:r>
    </w:p>
    <w:p>
      <w:r>
        <w:t>(         1) Announcements,</w:t>
      </w:r>
    </w:p>
    <w:p>
      <w:r>
        <w:t>(         1) annul</w:t>
      </w:r>
    </w:p>
    <w:p>
      <w:r>
        <w:t>(         1) anyone</w:t>
      </w:r>
    </w:p>
    <w:p>
      <w:r>
        <w:t>(         1) apply.</w:t>
      </w:r>
    </w:p>
    <w:p>
      <w:r>
        <w:t>(         1) arch</w:t>
      </w:r>
    </w:p>
    <w:p>
      <w:r>
        <w:t>(         5) Archive</w:t>
      </w:r>
    </w:p>
    <w:p>
      <w:r>
        <w:t>(         6) are</w:t>
      </w:r>
    </w:p>
    <w:p>
      <w:r>
        <w:t>(         1) area,</w:t>
      </w:r>
    </w:p>
    <w:p>
      <w:r>
        <w:t>(         2) areas</w:t>
      </w:r>
    </w:p>
    <w:p>
      <w:r>
        <w:t>(         1) areas.</w:t>
      </w:r>
    </w:p>
    <w:p>
      <w:r>
        <w:t>(         1) around</w:t>
      </w:r>
    </w:p>
    <w:p>
      <w:r>
        <w:t>(         1) Arrested</w:t>
      </w:r>
    </w:p>
    <w:p>
      <w:r>
        <w:t>(         1) art</w:t>
      </w:r>
    </w:p>
    <w:p>
      <w:r>
        <w:t>(         4) article</w:t>
      </w:r>
    </w:p>
    <w:p>
      <w:r>
        <w:t>(         2) articles</w:t>
      </w:r>
    </w:p>
    <w:p>
      <w:r>
        <w:t>(         1) articles.</w:t>
      </w:r>
    </w:p>
    <w:p>
      <w:r>
        <w:t>(         1) articles...</w:t>
      </w:r>
    </w:p>
    <w:p>
      <w:r>
        <w:t>(         4) articles:</w:t>
      </w:r>
    </w:p>
    <w:p>
      <w:r>
        <w:t>(         1) Arts</w:t>
      </w:r>
    </w:p>
    <w:p>
      <w:r>
        <w:t>(         5) as</w:t>
      </w:r>
    </w:p>
    <w:p>
      <w:r>
        <w:t>(         5) Ashes</w:t>
      </w:r>
    </w:p>
    <w:p>
      <w:r>
        <w:t>(         1) Ashes".</w:t>
      </w:r>
    </w:p>
    <w:p>
      <w:r>
        <w:t>(         1) Ask</w:t>
      </w:r>
    </w:p>
    <w:p>
      <w:r>
        <w:t>(         1) Assembly</w:t>
      </w:r>
    </w:p>
    <w:p>
      <w:r>
        <w:t>(         6) at</w:t>
      </w:r>
    </w:p>
    <w:p>
      <w:r>
        <w:t>(         1) AT&amp;T</w:t>
      </w:r>
    </w:p>
    <w:p>
      <w:r>
        <w:t>(         1) Attribution-ShareAlike</w:t>
      </w:r>
    </w:p>
    <w:p>
      <w:r>
        <w:t>(         1) auction.</w:t>
      </w:r>
    </w:p>
    <w:p>
      <w:r>
        <w:t>(         3) Australia</w:t>
      </w:r>
    </w:p>
    <w:p>
      <w:r>
        <w:t>(         2) Australia.</w:t>
      </w:r>
    </w:p>
    <w:p>
      <w:r>
        <w:t>(         2) available</w:t>
      </w:r>
    </w:p>
    <w:p>
      <w:r>
        <w:t>(         1) available;</w:t>
      </w:r>
    </w:p>
    <w:p>
      <w:r>
        <w:t>(         1) Avengers</w:t>
      </w:r>
    </w:p>
    <w:p>
      <w:r>
        <w:t>(         1) Avenue</w:t>
      </w:r>
    </w:p>
    <w:p>
      <w:r>
        <w:t>(         1) Awards</w:t>
      </w:r>
    </w:p>
    <w:p>
      <w:r>
        <w:t>(         1) Bacon's</w:t>
      </w:r>
    </w:p>
    <w:p>
      <w:r>
        <w:t>(         4) Bahasa</w:t>
      </w:r>
    </w:p>
    <w:p>
      <w:r>
        <w:t>(         1) base</w:t>
      </w:r>
    </w:p>
    <w:p>
      <w:r>
        <w:t>(         1) basilica,</w:t>
      </w:r>
    </w:p>
    <w:p>
      <w:r>
        <w:t>(         1) batsmen,</w:t>
      </w:r>
    </w:p>
    <w:p>
      <w:r>
        <w:t>(         1) Battle</w:t>
      </w:r>
    </w:p>
    <w:p>
      <w:r>
        <w:t>(         1) Bay</w:t>
      </w:r>
    </w:p>
    <w:p>
      <w:r>
        <w:t>(         1) BC</w:t>
      </w:r>
    </w:p>
    <w:p>
      <w:r>
        <w:t>(         1) became</w:t>
      </w:r>
    </w:p>
    <w:p>
      <w:r>
        <w:t>(         1) been</w:t>
      </w:r>
    </w:p>
    <w:p>
      <w:r>
        <w:t>(         1) began</w:t>
      </w:r>
    </w:p>
    <w:p>
      <w:r>
        <w:t>(         2) being</w:t>
      </w:r>
    </w:p>
    <w:p>
      <w:r>
        <w:t>(         1) below.</w:t>
      </w:r>
    </w:p>
    <w:p>
      <w:r>
        <w:t>(         1) Benny</w:t>
      </w:r>
    </w:p>
    <w:p>
      <w:r>
        <w:t>(         1) Berlin</w:t>
      </w:r>
    </w:p>
    <w:p>
      <w:r>
        <w:t>(         1) Bernard</w:t>
      </w:r>
    </w:p>
    <w:p>
      <w:r>
        <w:t>(         3) between</w:t>
      </w:r>
    </w:p>
    <w:p>
      <w:r>
        <w:t>(         1) biennially,</w:t>
      </w:r>
    </w:p>
    <w:p>
      <w:r>
        <w:t>(         1) Biography</w:t>
      </w:r>
    </w:p>
    <w:p>
      <w:r>
        <w:t>(         1) blanket</w:t>
      </w:r>
    </w:p>
    <w:p>
      <w:r>
        <w:t>(         1) board,</w:t>
      </w:r>
    </w:p>
    <w:p>
      <w:r>
        <w:t>(         1) body</w:t>
      </w:r>
    </w:p>
    <w:p>
      <w:r>
        <w:t>(         1) Boeing 737</w:t>
      </w:r>
    </w:p>
    <w:p>
      <w:r>
        <w:t>(         2) bokmål</w:t>
      </w:r>
    </w:p>
    <w:p>
      <w:r>
        <w:t>(         1) bombing</w:t>
      </w:r>
    </w:p>
    <w:p>
      <w:r>
        <w:t>(         1) book</w:t>
      </w:r>
    </w:p>
    <w:p>
      <w:r>
        <w:t>(         1) Botham's</w:t>
      </w:r>
    </w:p>
    <w:p>
      <w:r>
        <w:t>(         1) bowling</w:t>
      </w:r>
    </w:p>
    <w:p>
      <w:r>
        <w:t>(         1) boycott</w:t>
      </w:r>
    </w:p>
    <w:p>
      <w:r>
        <w:t>(         1) Boykin</w:t>
      </w:r>
    </w:p>
    <w:p>
      <w:r>
        <w:t>(         1) brave"</w:t>
      </w:r>
    </w:p>
    <w:p>
      <w:r>
        <w:t>(         1) bravest</w:t>
      </w:r>
    </w:p>
    <w:p>
      <w:r>
        <w:t>(         1) building</w:t>
      </w:r>
    </w:p>
    <w:p>
      <w:r>
        <w:t>(         2) buildings</w:t>
      </w:r>
    </w:p>
    <w:p>
      <w:r>
        <w:t>(         1) Built</w:t>
      </w:r>
    </w:p>
    <w:p>
      <w:r>
        <w:t>(         1) Bulletin</w:t>
      </w:r>
    </w:p>
    <w:p>
      <w:r>
        <w:t>(         2) but</w:t>
      </w:r>
    </w:p>
    <w:p>
      <w:r>
        <w:t>(         9) by</w:t>
      </w:r>
    </w:p>
    <w:p>
      <w:r>
        <w:t>(         1) called</w:t>
      </w:r>
    </w:p>
    <w:p>
      <w:r>
        <w:t>(         1) calls.</w:t>
      </w:r>
    </w:p>
    <w:p>
      <w:r>
        <w:t>(         1) Cambodia</w:t>
      </w:r>
    </w:p>
    <w:p>
      <w:r>
        <w:t>(         1) campaign</w:t>
      </w:r>
    </w:p>
    <w:p>
      <w:r>
        <w:t>(         1) can</w:t>
      </w:r>
    </w:p>
    <w:p>
      <w:r>
        <w:t>(         1) Canada,</w:t>
      </w:r>
    </w:p>
    <w:p>
      <w:r>
        <w:t>(         1) career</w:t>
      </w:r>
    </w:p>
    <w:p>
      <w:r>
        <w:t>(         2) català</w:t>
      </w:r>
    </w:p>
    <w:p>
      <w:r>
        <w:t>(         1) celebrated</w:t>
      </w:r>
    </w:p>
    <w:p>
      <w:r>
        <w:t>(         1) century</w:t>
      </w:r>
    </w:p>
    <w:p>
      <w:r>
        <w:t>(         1) championship.</w:t>
      </w:r>
    </w:p>
    <w:p>
      <w:r>
        <w:t>(         2) changes</w:t>
      </w:r>
    </w:p>
    <w:p>
      <w:r>
        <w:t>(         1) chests</w:t>
      </w:r>
    </w:p>
    <w:p>
      <w:r>
        <w:t>(         1) chests,</w:t>
      </w:r>
    </w:p>
    <w:p>
      <w:r>
        <w:t>(         1) Christie's</w:t>
      </w:r>
    </w:p>
    <w:p>
      <w:r>
        <w:t>(         1) Church</w:t>
      </w:r>
    </w:p>
    <w:p>
      <w:r>
        <w:t>(         1) Cite</w:t>
      </w:r>
    </w:p>
    <w:p>
      <w:r>
        <w:t>(         1) city</w:t>
      </w:r>
    </w:p>
    <w:p>
      <w:r>
        <w:t>(         1) City's</w:t>
      </w:r>
    </w:p>
    <w:p>
      <w:r>
        <w:t>(         1) City,</w:t>
      </w:r>
    </w:p>
    <w:p>
      <w:r>
        <w:t>(         1) Clay</w:t>
      </w:r>
    </w:p>
    <w:p>
      <w:r>
        <w:t>(         1) collected</w:t>
      </w:r>
    </w:p>
    <w:p>
      <w:r>
        <w:t>(         1) Collection</w:t>
      </w:r>
    </w:p>
    <w:p>
      <w:r>
        <w:t>(         1) Colombo,</w:t>
      </w:r>
    </w:p>
    <w:p>
      <w:r>
        <w:t>(         1) colonial</w:t>
      </w:r>
    </w:p>
    <w:p>
      <w:r>
        <w:t>(         1) commanded</w:t>
      </w:r>
    </w:p>
    <w:p>
      <w:r>
        <w:t>(         2) Commons</w:t>
      </w:r>
    </w:p>
    <w:p>
      <w:r>
        <w:t>(         1) Commonwealth</w:t>
      </w:r>
    </w:p>
    <w:p>
      <w:r>
        <w:t>(         1) communication</w:t>
      </w:r>
    </w:p>
    <w:p>
      <w:r>
        <w:t>(         2) Community</w:t>
      </w:r>
    </w:p>
    <w:p>
      <w:r>
        <w:t>(         1) Complete</w:t>
      </w:r>
    </w:p>
    <w:p>
      <w:r>
        <w:t>(         1) Concordat</w:t>
      </w:r>
    </w:p>
    <w:p>
      <w:r>
        <w:t>(         1) constitute</w:t>
      </w:r>
    </w:p>
    <w:p>
      <w:r>
        <w:t>(         1) construction</w:t>
      </w:r>
    </w:p>
    <w:p>
      <w:r>
        <w:t>(         2) Contact</w:t>
      </w:r>
    </w:p>
    <w:p>
      <w:r>
        <w:t>(         1) contains</w:t>
      </w:r>
    </w:p>
    <w:p>
      <w:r>
        <w:t>(         1) content</w:t>
      </w:r>
    </w:p>
    <w:p>
      <w:r>
        <w:t>(         1) content:</w:t>
      </w:r>
    </w:p>
    <w:p>
      <w:r>
        <w:t>(         1) Contents</w:t>
      </w:r>
    </w:p>
    <w:p>
      <w:r>
        <w:t>(         1) contested</w:t>
      </w:r>
    </w:p>
    <w:p>
      <w:r>
        <w:t>(         1) coordination</w:t>
      </w:r>
    </w:p>
    <w:p>
      <w:r>
        <w:t>(         1) Cornwall</w:t>
      </w:r>
    </w:p>
    <w:p>
      <w:r>
        <w:t>(         2) Court</w:t>
      </w:r>
    </w:p>
    <w:p>
      <w:r>
        <w:t>(         1) Coutances –</w:t>
      </w:r>
    </w:p>
    <w:p>
      <w:r>
        <w:t>(         1) covering</w:t>
      </w:r>
    </w:p>
    <w:p>
      <w:r>
        <w:t>(         1) crashes</w:t>
      </w:r>
    </w:p>
    <w:p>
      <w:r>
        <w:t>(         2) Create</w:t>
      </w:r>
    </w:p>
    <w:p>
      <w:r>
        <w:t>(         1) Creative</w:t>
      </w:r>
    </w:p>
    <w:p>
      <w:r>
        <w:t>(         1) Creek</w:t>
      </w:r>
    </w:p>
    <w:p>
      <w:r>
        <w:t>(         1) cricket</w:t>
      </w:r>
    </w:p>
    <w:p>
      <w:r>
        <w:t>(         1) cricket.</w:t>
      </w:r>
    </w:p>
    <w:p>
      <w:r>
        <w:t>(         1) crimes</w:t>
      </w:r>
    </w:p>
    <w:p>
      <w:r>
        <w:t>(         1) cupboards</w:t>
      </w:r>
    </w:p>
    <w:p>
      <w:r>
        <w:t>(         2) current</w:t>
      </w:r>
    </w:p>
    <w:p>
      <w:r>
        <w:t>(         1) currently</w:t>
      </w:r>
    </w:p>
    <w:p>
      <w:r>
        <w:t>(         1) customers.</w:t>
      </w:r>
    </w:p>
    <w:p>
      <w:r>
        <w:t>(         2) dansk</w:t>
      </w:r>
    </w:p>
    <w:p>
      <w:r>
        <w:t>(         1) Data</w:t>
      </w:r>
    </w:p>
    <w:p>
      <w:r>
        <w:t>(         2) Day</w:t>
      </w:r>
    </w:p>
    <w:p>
      <w:r>
        <w:t>(         1) day...</w:t>
      </w:r>
    </w:p>
    <w:p>
      <w:r>
        <w:t>(         1) de</w:t>
      </w:r>
    </w:p>
    <w:p>
      <w:r>
        <w:t>(         1) deaths:</w:t>
      </w:r>
    </w:p>
    <w:p>
      <w:r>
        <w:t>(         1) defeat.</w:t>
      </w:r>
    </w:p>
    <w:p>
      <w:r>
        <w:t>(         1) Department</w:t>
      </w:r>
    </w:p>
    <w:p>
      <w:r>
        <w:t>(         1) derived</w:t>
      </w:r>
    </w:p>
    <w:p>
      <w:r>
        <w:t>(         1) described</w:t>
      </w:r>
    </w:p>
    <w:p>
      <w:r>
        <w:t>(         2) desk</w:t>
      </w:r>
    </w:p>
    <w:p>
      <w:r>
        <w:t>(         1) despite</w:t>
      </w:r>
    </w:p>
    <w:p>
      <w:r>
        <w:t>(         2) Deutsch</w:t>
      </w:r>
    </w:p>
    <w:p>
      <w:r>
        <w:t>(         1) developed</w:t>
      </w:r>
    </w:p>
    <w:p>
      <w:r>
        <w:t>(         1) Developers</w:t>
      </w:r>
    </w:p>
    <w:p>
      <w:r>
        <w:t>(         2) Development</w:t>
      </w:r>
    </w:p>
    <w:p>
      <w:r>
        <w:t>(         1) Dictionary</w:t>
      </w:r>
    </w:p>
    <w:p>
      <w:r>
        <w:t>(         1) Did</w:t>
      </w:r>
    </w:p>
    <w:p>
      <w:r>
        <w:t>(         1) Directory</w:t>
      </w:r>
    </w:p>
    <w:p>
      <w:r>
        <w:t>(         1) Disclaimers</w:t>
      </w:r>
    </w:p>
    <w:p>
      <w:r>
        <w:t>(         1) discussions</w:t>
      </w:r>
    </w:p>
    <w:p>
      <w:r>
        <w:t>(         1) dissolved</w:t>
      </w:r>
    </w:p>
    <w:p>
      <w:r>
        <w:t>(         1) Donate</w:t>
      </w:r>
    </w:p>
    <w:p>
      <w:r>
        <w:t>(         1) Doris</w:t>
      </w:r>
    </w:p>
    <w:p>
      <w:r>
        <w:t>(         1) Download</w:t>
      </w:r>
    </w:p>
    <w:p>
      <w:r>
        <w:t>(         1) Dr.</w:t>
      </w:r>
    </w:p>
    <w:p>
      <w:r>
        <w:t>(         1) drawers,</w:t>
      </w:r>
    </w:p>
    <w:p>
      <w:r>
        <w:t>(         2) due</w:t>
      </w:r>
    </w:p>
    <w:p>
      <w:r>
        <w:t>(         3) During</w:t>
      </w:r>
    </w:p>
    <w:p>
      <w:r>
        <w:t>(         1) each</w:t>
      </w:r>
    </w:p>
    <w:p>
      <w:r>
        <w:t>(         1) early</w:t>
      </w:r>
    </w:p>
    <w:p>
      <w:r>
        <w:t>(         1) earned</w:t>
      </w:r>
    </w:p>
    <w:p>
      <w:r>
        <w:t>(         1) earthquake</w:t>
      </w:r>
    </w:p>
    <w:p>
      <w:r>
        <w:t>(         1) edit.</w:t>
      </w:r>
    </w:p>
    <w:p>
      <w:r>
        <w:t>(         2) eesti</w:t>
      </w:r>
    </w:p>
    <w:p>
      <w:r>
        <w:t>(         2) email</w:t>
      </w:r>
    </w:p>
    <w:p>
      <w:r>
        <w:t>(         1) embassy</w:t>
      </w:r>
    </w:p>
    <w:p>
      <w:r>
        <w:t>(         1) Emperor</w:t>
      </w:r>
    </w:p>
    <w:p>
      <w:r>
        <w:t>(         1) Empire".</w:t>
      </w:r>
    </w:p>
    <w:p>
      <w:r>
        <w:t>(         3) encyclopedia</w:t>
      </w:r>
    </w:p>
    <w:p>
      <w:r>
        <w:t>(         4) England</w:t>
      </w:r>
    </w:p>
    <w:p>
      <w:r>
        <w:t>(         3) English</w:t>
      </w:r>
    </w:p>
    <w:p>
      <w:r>
        <w:t>(         2) English.</w:t>
      </w:r>
    </w:p>
    <w:p>
      <w:r>
        <w:t>(         2) español</w:t>
      </w:r>
    </w:p>
    <w:p>
      <w:r>
        <w:t>(         2) Esperanto</w:t>
      </w:r>
    </w:p>
    <w:p>
      <w:r>
        <w:t>(         2) euskara</w:t>
      </w:r>
    </w:p>
    <w:p>
      <w:r>
        <w:t>(         1) events</w:t>
      </w:r>
    </w:p>
    <w:p>
      <w:r>
        <w:t>(         1) example</w:t>
      </w:r>
    </w:p>
    <w:p>
      <w:r>
        <w:t>(         2) excavated</w:t>
      </w:r>
    </w:p>
    <w:p>
      <w:r>
        <w:t>(         1) exceptionally</w:t>
      </w:r>
    </w:p>
    <w:p>
      <w:r>
        <w:t>(         1) excommunicated</w:t>
      </w:r>
    </w:p>
    <w:p>
      <w:r>
        <w:t>(         1) expedition?</w:t>
      </w:r>
    </w:p>
    <w:p>
      <w:r>
        <w:t>(         1) exuberant</w:t>
      </w:r>
    </w:p>
    <w:p>
      <w:r>
        <w:t>(         1) family</w:t>
      </w:r>
    </w:p>
    <w:p>
      <w:r>
        <w:t>(         1) Famous</w:t>
      </w:r>
    </w:p>
    <w:p>
      <w:r>
        <w:t>(         7) featured</w:t>
      </w:r>
    </w:p>
    <w:p>
      <w:r>
        <w:t>(         3) featured:</w:t>
      </w:r>
    </w:p>
    <w:p>
      <w:r>
        <w:t>(         1) fell</w:t>
      </w:r>
    </w:p>
    <w:p>
      <w:r>
        <w:t>(         1) fertile</w:t>
      </w:r>
    </w:p>
    <w:p>
      <w:r>
        <w:t>(         1) Festival</w:t>
      </w:r>
    </w:p>
    <w:p>
      <w:r>
        <w:t>(         1) Fifth</w:t>
      </w:r>
    </w:p>
    <w:p>
      <w:r>
        <w:t>(         1) Fifty</w:t>
      </w:r>
    </w:p>
    <w:p>
      <w:r>
        <w:t>(         1) file</w:t>
      </w:r>
    </w:p>
    <w:p>
      <w:r>
        <w:t>(         1) film</w:t>
      </w:r>
    </w:p>
    <w:p>
      <w:r>
        <w:t>(         1) fine</w:t>
      </w:r>
    </w:p>
    <w:p>
      <w:r>
        <w:t>(         5) first</w:t>
      </w:r>
    </w:p>
    <w:p>
      <w:r>
        <w:t>(         1) flexible</w:t>
      </w:r>
    </w:p>
    <w:p>
      <w:r>
        <w:t>(         1) floors.</w:t>
      </w:r>
    </w:p>
    <w:p>
      <w:r>
        <w:t>(         1) Florida</w:t>
      </w:r>
    </w:p>
    <w:p>
      <w:r>
        <w:t>(        10) for</w:t>
      </w:r>
    </w:p>
    <w:p>
      <w:r>
        <w:t>(         1) Force</w:t>
      </w:r>
    </w:p>
    <w:p>
      <w:r>
        <w:t>(         1) forces</w:t>
      </w:r>
    </w:p>
    <w:p>
      <w:r>
        <w:t>(         1) forms</w:t>
      </w:r>
    </w:p>
    <w:p>
      <w:r>
        <w:t>(         2) Foundation,</w:t>
      </w:r>
    </w:p>
    <w:p>
      <w:r>
        <w:t>(         1) Foundation.</w:t>
      </w:r>
    </w:p>
    <w:p>
      <w:r>
        <w:t>(         1) founder</w:t>
      </w:r>
    </w:p>
    <w:p>
      <w:r>
        <w:t>(         1) Francis</w:t>
      </w:r>
    </w:p>
    <w:p>
      <w:r>
        <w:t>(         2) français</w:t>
      </w:r>
    </w:p>
    <w:p>
      <w:r>
        <w:t>(         8) free</w:t>
      </w:r>
    </w:p>
    <w:p>
      <w:r>
        <w:t>(         2) Free-content</w:t>
      </w:r>
    </w:p>
    <w:p>
      <w:r>
        <w:t>(         2) French</w:t>
      </w:r>
    </w:p>
    <w:p>
      <w:r>
        <w:t>(         1) Freud</w:t>
      </w:r>
    </w:p>
    <w:p>
      <w:r>
        <w:t>(         1) Frick</w:t>
      </w:r>
    </w:p>
    <w:p>
      <w:r>
        <w:t>(         1) fringes</w:t>
      </w:r>
    </w:p>
    <w:p>
      <w:r>
        <w:t>(         1) frog</w:t>
      </w:r>
    </w:p>
    <w:p>
      <w:r>
        <w:t>(         1) frogs,</w:t>
      </w:r>
    </w:p>
    <w:p>
      <w:r>
        <w:t>(        11) From</w:t>
      </w:r>
    </w:p>
    <w:p>
      <w:r>
        <w:t>(         1) furniture"?</w:t>
      </w:r>
    </w:p>
    <w:p>
      <w:r>
        <w:t>(         1) gaining</w:t>
      </w:r>
    </w:p>
    <w:p>
      <w:r>
        <w:t>(         2) galego</w:t>
      </w:r>
    </w:p>
    <w:p>
      <w:r>
        <w:t>(         1) Game –</w:t>
      </w:r>
    </w:p>
    <w:p>
      <w:r>
        <w:t>(         2) generally</w:t>
      </w:r>
    </w:p>
    <w:p>
      <w:r>
        <w:t>(         1) Geography</w:t>
      </w:r>
    </w:p>
    <w:p>
      <w:r>
        <w:t>(         1) George</w:t>
      </w:r>
    </w:p>
    <w:p>
      <w:r>
        <w:t>(         1) Goodridge</w:t>
      </w:r>
    </w:p>
    <w:p>
      <w:r>
        <w:t>(         1) Government</w:t>
      </w:r>
    </w:p>
    <w:p>
      <w:r>
        <w:t>(         1) Green</w:t>
      </w:r>
    </w:p>
    <w:p>
      <w:r>
        <w:t>(         1) grew</w:t>
      </w:r>
    </w:p>
    <w:p>
      <w:r>
        <w:t>(         1) growing,</w:t>
      </w:r>
    </w:p>
    <w:p>
      <w:r>
        <w:t>(         1) guide</w:t>
      </w:r>
    </w:p>
    <w:p>
      <w:r>
        <w:t>(         1) half</w:t>
      </w:r>
    </w:p>
    <w:p>
      <w:r>
        <w:t>(         2) have</w:t>
      </w:r>
    </w:p>
    <w:p>
      <w:r>
        <w:t>(         1) he</w:t>
      </w:r>
    </w:p>
    <w:p>
      <w:r>
        <w:t>(         1) Heads</w:t>
      </w:r>
    </w:p>
    <w:p>
      <w:r>
        <w:t>(         1) Health,</w:t>
      </w:r>
    </w:p>
    <w:p>
      <w:r>
        <w:t>(         1) Heidi</w:t>
      </w:r>
    </w:p>
    <w:p>
      <w:r>
        <w:t>(         2) Help</w:t>
      </w:r>
    </w:p>
    <w:p>
      <w:r>
        <w:t>(         2) Henry</w:t>
      </w:r>
    </w:p>
    <w:p>
      <w:r>
        <w:t>(         1) here</w:t>
      </w:r>
    </w:p>
    <w:p>
      <w:r>
        <w:t>(         1) Heritage</w:t>
      </w:r>
    </w:p>
    <w:p>
      <w:r>
        <w:t>(         1) him</w:t>
      </w:r>
    </w:p>
    <w:p>
      <w:r>
        <w:t>(         1) his</w:t>
      </w:r>
    </w:p>
    <w:p>
      <w:r>
        <w:t>(         2) historical</w:t>
      </w:r>
    </w:p>
    <w:p>
      <w:r>
        <w:t>(         2) History</w:t>
      </w:r>
    </w:p>
    <w:p>
      <w:r>
        <w:t>(         1) Hokies?</w:t>
      </w:r>
    </w:p>
    <w:p>
      <w:r>
        <w:t>(         1) holders</w:t>
      </w:r>
    </w:p>
    <w:p>
      <w:r>
        <w:t>(         1) holds</w:t>
      </w:r>
    </w:p>
    <w:p>
      <w:r>
        <w:t>(         1) Holmes</w:t>
      </w:r>
    </w:p>
    <w:p>
      <w:r>
        <w:t>(         1) Holy</w:t>
      </w:r>
    </w:p>
    <w:p>
      <w:r>
        <w:t>(         1) hosted</w:t>
      </w:r>
    </w:p>
    <w:p>
      <w:r>
        <w:t>(         1) hosts</w:t>
      </w:r>
    </w:p>
    <w:p>
      <w:r>
        <w:t>(         1) House</w:t>
      </w:r>
    </w:p>
    <w:p>
      <w:r>
        <w:t>(         1) However,</w:t>
      </w:r>
    </w:p>
    <w:p>
      <w:r>
        <w:t>(         2) hrvatski</w:t>
      </w:r>
    </w:p>
    <w:p>
      <w:r>
        <w:t>(         1) human</w:t>
      </w:r>
    </w:p>
    <w:p>
      <w:r>
        <w:t>(         1) Ian</w:t>
      </w:r>
    </w:p>
    <w:p>
      <w:r>
        <w:t>(         2) ibn</w:t>
      </w:r>
    </w:p>
    <w:p>
      <w:r>
        <w:t>(         1) Idris</w:t>
      </w:r>
    </w:p>
    <w:p>
      <w:r>
        <w:t>(         1) improved</w:t>
      </w:r>
    </w:p>
    <w:p>
      <w:r>
        <w:t>(        29) in</w:t>
      </w:r>
    </w:p>
    <w:p>
      <w:r>
        <w:t>(         1) Inc.,</w:t>
      </w:r>
    </w:p>
    <w:p>
      <w:r>
        <w:t>(         1) include</w:t>
      </w:r>
    </w:p>
    <w:p>
      <w:r>
        <w:t>(         1) included</w:t>
      </w:r>
    </w:p>
    <w:p>
      <w:r>
        <w:t>(         1) including</w:t>
      </w:r>
    </w:p>
    <w:p>
      <w:r>
        <w:t>(         1) Independence</w:t>
      </w:r>
    </w:p>
    <w:p>
      <w:r>
        <w:t>(         2) India</w:t>
      </w:r>
    </w:p>
    <w:p>
      <w:r>
        <w:t>(         2) Indonesia</w:t>
      </w:r>
    </w:p>
    <w:p>
      <w:r>
        <w:t>(         1) inflated</w:t>
      </w:r>
    </w:p>
    <w:p>
      <w:r>
        <w:t>(         1) information</w:t>
      </w:r>
    </w:p>
    <w:p>
      <w:r>
        <w:t>(         1) Innocent III</w:t>
      </w:r>
    </w:p>
    <w:p>
      <w:r>
        <w:t>(         1) inspired</w:t>
      </w:r>
    </w:p>
    <w:p>
      <w:r>
        <w:t>(         1) intact</w:t>
      </w:r>
    </w:p>
    <w:p>
      <w:r>
        <w:t>(         1) Interaction</w:t>
      </w:r>
    </w:p>
    <w:p>
      <w:r>
        <w:t>(         1) intermedia)</w:t>
      </w:r>
    </w:p>
    <w:p>
      <w:r>
        <w:t>(         1) International</w:t>
      </w:r>
    </w:p>
    <w:p>
      <w:r>
        <w:t>(         1) invasion</w:t>
      </w:r>
    </w:p>
    <w:p>
      <w:r>
        <w:t>(         1) Invincibles".</w:t>
      </w:r>
    </w:p>
    <w:p>
      <w:r>
        <w:t>(         9) is</w:t>
      </w:r>
    </w:p>
    <w:p>
      <w:r>
        <w:t>(         1) issues</w:t>
      </w:r>
    </w:p>
    <w:p>
      <w:r>
        <w:t>(         5) it</w:t>
      </w:r>
    </w:p>
    <w:p>
      <w:r>
        <w:t>(         1) Italian</w:t>
      </w:r>
    </w:p>
    <w:p>
      <w:r>
        <w:t>(         2) italiano</w:t>
      </w:r>
    </w:p>
    <w:p>
      <w:r>
        <w:t>(         1) item</w:t>
      </w:r>
    </w:p>
    <w:p>
      <w:r>
        <w:t>(         5) Its</w:t>
      </w:r>
    </w:p>
    <w:p>
      <w:r>
        <w:t>(         1) itself,</w:t>
      </w:r>
    </w:p>
    <w:p>
      <w:r>
        <w:t>(         1) IV,</w:t>
      </w:r>
    </w:p>
    <w:p>
      <w:r>
        <w:t>(         1) Jarrett</w:t>
      </w:r>
    </w:p>
    <w:p>
      <w:r>
        <w:t>(         1) Jebel</w:t>
      </w:r>
    </w:p>
    <w:p>
      <w:r>
        <w:t>(         1) Jefferson</w:t>
      </w:r>
    </w:p>
    <w:p>
      <w:r>
        <w:t>(         1) John</w:t>
      </w:r>
    </w:p>
    <w:p>
      <w:r>
        <w:t>(         1) Judicial</w:t>
      </w:r>
    </w:p>
    <w:p>
      <w:r>
        <w:t>(         1) Jump</w:t>
      </w:r>
    </w:p>
    <w:p>
      <w:r>
        <w:t>(         1) Justice</w:t>
      </w:r>
    </w:p>
    <w:p>
      <w:r>
        <w:t>(         1) Kaiser</w:t>
      </w:r>
    </w:p>
    <w:p>
      <w:r>
        <w:t>(         1) Kazan,</w:t>
      </w:r>
    </w:p>
    <w:p>
      <w:r>
        <w:t>(         1) killed</w:t>
      </w:r>
    </w:p>
    <w:p>
      <w:r>
        <w:t>(         1) Kingdom</w:t>
      </w:r>
    </w:p>
    <w:p>
      <w:r>
        <w:t>(         1) know...</w:t>
      </w:r>
    </w:p>
    <w:p>
      <w:r>
        <w:t>(         1) knowledge</w:t>
      </w:r>
    </w:p>
    <w:p>
      <w:r>
        <w:t>(         1) known</w:t>
      </w:r>
    </w:p>
    <w:p>
      <w:r>
        <w:t>(         1) Krasnoi</w:t>
      </w:r>
    </w:p>
    <w:p>
      <w:r>
        <w:t>(         3) languages</w:t>
      </w:r>
    </w:p>
    <w:p>
      <w:r>
        <w:t>(         1) Lanka,</w:t>
      </w:r>
    </w:p>
    <w:p>
      <w:r>
        <w:t>(         2) large</w:t>
      </w:r>
    </w:p>
    <w:p>
      <w:r>
        <w:t>(         1) largest</w:t>
      </w:r>
    </w:p>
    <w:p>
      <w:r>
        <w:t>(         2) last</w:t>
      </w:r>
    </w:p>
    <w:p>
      <w:r>
        <w:t>(         1) late</w:t>
      </w:r>
    </w:p>
    <w:p>
      <w:r>
        <w:t>(         1) Latvia</w:t>
      </w:r>
    </w:p>
    <w:p>
      <w:r>
        <w:t>(         2) latviešu</w:t>
      </w:r>
    </w:p>
    <w:p>
      <w:r>
        <w:t>(         1) leadership</w:t>
      </w:r>
    </w:p>
    <w:p>
      <w:r>
        <w:t>(         1) learning</w:t>
      </w:r>
    </w:p>
    <w:p>
      <w:r>
        <w:t>(         1) Lecia</w:t>
      </w:r>
    </w:p>
    <w:p>
      <w:r>
        <w:t>(         1) legalize</w:t>
      </w:r>
    </w:p>
    <w:p>
      <w:r>
        <w:t>(         1) Legislative</w:t>
      </w:r>
    </w:p>
    <w:p>
      <w:r>
        <w:t>(         1) Lessing</w:t>
      </w:r>
    </w:p>
    <w:p>
      <w:r>
        <w:t>(         1) librarians,</w:t>
      </w:r>
    </w:p>
    <w:p>
      <w:r>
        <w:t>(         1) library</w:t>
      </w:r>
    </w:p>
    <w:p>
      <w:r>
        <w:t>(         1) License;</w:t>
      </w:r>
    </w:p>
    <w:p>
      <w:r>
        <w:t>(         2) lietuvių</w:t>
      </w:r>
    </w:p>
    <w:p>
      <w:r>
        <w:t>(         1) link</w:t>
      </w:r>
    </w:p>
    <w:p>
      <w:r>
        <w:t>(         1) links</w:t>
      </w:r>
    </w:p>
    <w:p>
      <w:r>
        <w:t>(         3) List</w:t>
      </w:r>
    </w:p>
    <w:p>
      <w:r>
        <w:t>(         2) listed</w:t>
      </w:r>
    </w:p>
    <w:p>
      <w:r>
        <w:t>(         1) lists...</w:t>
      </w:r>
    </w:p>
    <w:p>
      <w:r>
        <w:t>(         1) Livingstone's</w:t>
      </w:r>
    </w:p>
    <w:p>
      <w:r>
        <w:t>(         2) local</w:t>
      </w:r>
    </w:p>
    <w:p>
      <w:r>
        <w:t>(         1) Log</w:t>
      </w:r>
    </w:p>
    <w:p>
      <w:r>
        <w:t>(         1) Lothar</w:t>
      </w:r>
    </w:p>
    <w:p>
      <w:r>
        <w:t>(         1) Lucian</w:t>
      </w:r>
    </w:p>
    <w:p>
      <w:r>
        <w:t>(         3) made</w:t>
      </w:r>
    </w:p>
    <w:p>
      <w:r>
        <w:t>(         2) magyar</w:t>
      </w:r>
    </w:p>
    <w:p>
      <w:r>
        <w:t>(         3) Main</w:t>
      </w:r>
    </w:p>
    <w:p>
      <w:r>
        <w:t>(         1) Malawi</w:t>
      </w:r>
    </w:p>
    <w:p>
      <w:r>
        <w:t>(         1) male</w:t>
      </w:r>
    </w:p>
    <w:p>
      <w:r>
        <w:t>(         1) Malvern?</w:t>
      </w:r>
    </w:p>
    <w:p>
      <w:r>
        <w:t>(         1) Mansion?</w:t>
      </w:r>
    </w:p>
    <w:p>
      <w:r>
        <w:t>(         1) manuals</w:t>
      </w:r>
    </w:p>
    <w:p>
      <w:r>
        <w:t>(         2) many</w:t>
      </w:r>
    </w:p>
    <w:p>
      <w:r>
        <w:t>(         1) Marc</w:t>
      </w:r>
    </w:p>
    <w:p>
      <w:r>
        <w:t>(         1) marriage.</w:t>
      </w:r>
    </w:p>
    <w:p>
      <w:r>
        <w:t>(         1) Marshal</w:t>
      </w:r>
    </w:p>
    <w:p>
      <w:r>
        <w:t>(         1) Massachusetts</w:t>
      </w:r>
    </w:p>
    <w:p>
      <w:r>
        <w:t>(         1) materials</w:t>
      </w:r>
    </w:p>
    <w:p>
      <w:r>
        <w:t>(         1) Mathematics</w:t>
      </w:r>
    </w:p>
    <w:p>
      <w:r>
        <w:t>(         1) mating</w:t>
      </w:r>
    </w:p>
    <w:p>
      <w:r>
        <w:t>(         1) Mauritius</w:t>
      </w:r>
    </w:p>
    <w:p>
      <w:r>
        <w:t>(         2) may</w:t>
      </w:r>
    </w:p>
    <w:p>
      <w:r>
        <w:t>(         1) media</w:t>
      </w:r>
    </w:p>
    <w:p>
      <w:r>
        <w:t>(         1) MediaWiki</w:t>
      </w:r>
    </w:p>
    <w:p>
      <w:r>
        <w:t>(         1) Meeting</w:t>
      </w:r>
    </w:p>
    <w:p>
      <w:r>
        <w:t>(         2) Meknes.</w:t>
      </w:r>
    </w:p>
    <w:p>
      <w:r>
        <w:t>(         2) Melayu</w:t>
      </w:r>
    </w:p>
    <w:p>
      <w:r>
        <w:t>(         1) membranes</w:t>
      </w:r>
    </w:p>
    <w:p>
      <w:r>
        <w:t>(         1) Memorial</w:t>
      </w:r>
    </w:p>
    <w:p>
      <w:r>
        <w:t>(         1) menu</w:t>
      </w:r>
    </w:p>
    <w:p>
      <w:r>
        <w:t>(         1) Meta-Wiki</w:t>
      </w:r>
    </w:p>
    <w:p>
      <w:r>
        <w:t>(         1) Michel</w:t>
      </w:r>
    </w:p>
    <w:p>
      <w:r>
        <w:t>(         1) mid-18th</w:t>
      </w:r>
    </w:p>
    <w:p>
      <w:r>
        <w:t>(         1) ministers</w:t>
      </w:r>
    </w:p>
    <w:p>
      <w:r>
        <w:t>(         1) Mobile</w:t>
      </w:r>
    </w:p>
    <w:p>
      <w:r>
        <w:t>(         1) model</w:t>
      </w:r>
    </w:p>
    <w:p>
      <w:r>
        <w:t>(         1) modified</w:t>
      </w:r>
    </w:p>
    <w:p>
      <w:r>
        <w:t>(         9) more</w:t>
      </w:r>
    </w:p>
    <w:p>
      <w:r>
        <w:t>(         1) More current events...</w:t>
      </w:r>
    </w:p>
    <w:p>
      <w:r>
        <w:t>(         1) Morocco</w:t>
      </w:r>
    </w:p>
    <w:p>
      <w:r>
        <w:t>(         1) Morocco,</w:t>
      </w:r>
    </w:p>
    <w:p>
      <w:r>
        <w:t>(         1) Morocco.</w:t>
      </w:r>
    </w:p>
    <w:p>
      <w:r>
        <w:t>(         1) mosaic</w:t>
      </w:r>
    </w:p>
    <w:p>
      <w:r>
        <w:t>(         1) Mosque</w:t>
      </w:r>
    </w:p>
    <w:p>
      <w:r>
        <w:t>(         4) most</w:t>
      </w:r>
    </w:p>
    <w:p>
      <w:r>
        <w:t>(         1) MotoGP</w:t>
      </w:r>
    </w:p>
    <w:p>
      <w:r>
        <w:t>(         1) motorcycling,</w:t>
      </w:r>
    </w:p>
    <w:p>
      <w:r>
        <w:t>(         1) must</w:t>
      </w:r>
    </w:p>
    <w:p>
      <w:r>
        <w:t>(         1) Márquez</w:t>
      </w:r>
    </w:p>
    <w:p>
      <w:r>
        <w:t>(         1) Namespaces</w:t>
      </w:r>
    </w:p>
    <w:p>
      <w:r>
        <w:t>(         1) Napoleon's</w:t>
      </w:r>
    </w:p>
    <w:p>
      <w:r>
        <w:t>(         1) Napoleonic</w:t>
      </w:r>
    </w:p>
    <w:p>
      <w:r>
        <w:t>(         1) National</w:t>
      </w:r>
    </w:p>
    <w:p>
      <w:r>
        <w:t>(         1) nations</w:t>
      </w:r>
    </w:p>
    <w:p>
      <w:r>
        <w:t>(         2) Navigation</w:t>
      </w:r>
    </w:p>
    <w:p>
      <w:r>
        <w:t>(         1) navigation,</w:t>
      </w:r>
    </w:p>
    <w:p>
      <w:r>
        <w:t>(         1) near</w:t>
      </w:r>
    </w:p>
    <w:p>
      <w:r>
        <w:t>(         2) Nederlands</w:t>
      </w:r>
    </w:p>
    <w:p>
      <w:r>
        <w:t>(         1) Nepal</w:t>
      </w:r>
    </w:p>
    <w:p>
      <w:r>
        <w:t>(         1) never</w:t>
      </w:r>
    </w:p>
    <w:p>
      <w:r>
        <w:t>(         4) new</w:t>
      </w:r>
    </w:p>
    <w:p>
      <w:r>
        <w:t>(         3) news</w:t>
      </w:r>
    </w:p>
    <w:p>
      <w:r>
        <w:t>(         1) Ney's</w:t>
      </w:r>
    </w:p>
    <w:p>
      <w:r>
        <w:t>(         1) nickel</w:t>
      </w:r>
    </w:p>
    <w:p>
      <w:r>
        <w:t>(         2) nickname</w:t>
      </w:r>
    </w:p>
    <w:p>
      <w:r>
        <w:t>(         1) nicknamed</w:t>
      </w:r>
    </w:p>
    <w:p>
      <w:r>
        <w:t>(         1) Nominate</w:t>
      </w:r>
    </w:p>
    <w:p>
      <w:r>
        <w:t>(         1) nominations</w:t>
      </w:r>
    </w:p>
    <w:p>
      <w:r>
        <w:t>(         2) non-profit</w:t>
      </w:r>
    </w:p>
    <w:p>
      <w:r>
        <w:t>(         4) norsk</w:t>
      </w:r>
    </w:p>
    <w:p>
      <w:r>
        <w:t>(         1) novels?</w:t>
      </w:r>
    </w:p>
    <w:p>
      <w:r>
        <w:t>(         5) November</w:t>
      </w:r>
    </w:p>
    <w:p>
      <w:r>
        <w:t>(         1) now</w:t>
      </w:r>
    </w:p>
    <w:p>
      <w:r>
        <w:t>(         2) nynorsk</w:t>
      </w:r>
    </w:p>
    <w:p>
      <w:r>
        <w:t>(        47) of</w:t>
      </w:r>
    </w:p>
    <w:p>
      <w:r>
        <w:t>(         1) olive</w:t>
      </w:r>
    </w:p>
    <w:p>
      <w:r>
        <w:t>(         1) Oman</w:t>
      </w:r>
    </w:p>
    <w:p>
      <w:r>
        <w:t>(         6) on</w:t>
      </w:r>
    </w:p>
    <w:p>
      <w:r>
        <w:t>(         1) one</w:t>
      </w:r>
    </w:p>
    <w:p>
      <w:r>
        <w:t>(         1) onwards</w:t>
      </w:r>
    </w:p>
    <w:p>
      <w:r>
        <w:t>(         1) onwards.</w:t>
      </w:r>
    </w:p>
    <w:p>
      <w:r>
        <w:t>(         3) or</w:t>
      </w:r>
    </w:p>
    <w:p>
      <w:r>
        <w:t>(         1) organization</w:t>
      </w:r>
    </w:p>
    <w:p>
      <w:r>
        <w:t>(         1) organization.</w:t>
      </w:r>
    </w:p>
    <w:p>
      <w:r>
        <w:t>(         1) originated</w:t>
      </w:r>
    </w:p>
    <w:p>
      <w:r>
        <w:t>(         4) Other</w:t>
      </w:r>
    </w:p>
    <w:p>
      <w:r>
        <w:t>(         1) Otto</w:t>
      </w:r>
    </w:p>
    <w:p>
      <w:r>
        <w:t>(         2) over</w:t>
      </w:r>
    </w:p>
    <w:p>
      <w:r>
        <w:t>(         1) overwhelming</w:t>
      </w:r>
    </w:p>
    <w:p>
      <w:r>
        <w:t>(         1) Packers</w:t>
      </w:r>
    </w:p>
    <w:p>
      <w:r>
        <w:t>(         8) Page</w:t>
      </w:r>
    </w:p>
    <w:p>
      <w:r>
        <w:t>(         1) pages</w:t>
      </w:r>
    </w:p>
    <w:p>
      <w:r>
        <w:t>(         1) paint-decorated</w:t>
      </w:r>
    </w:p>
    <w:p>
      <w:r>
        <w:t>(         1) part</w:t>
      </w:r>
    </w:p>
    <w:p>
      <w:r>
        <w:t>(         1) partly</w:t>
      </w:r>
    </w:p>
    <w:p>
      <w:r>
        <w:t>(         1) PDF</w:t>
      </w:r>
    </w:p>
    <w:p>
      <w:r>
        <w:t>(         1) pea</w:t>
      </w:r>
    </w:p>
    <w:p>
      <w:r>
        <w:t>(         1) people</w:t>
      </w:r>
    </w:p>
    <w:p>
      <w:r>
        <w:t>(         1) PEPSU</w:t>
      </w:r>
    </w:p>
    <w:p>
      <w:r>
        <w:t>(         1) performances</w:t>
      </w:r>
    </w:p>
    <w:p>
      <w:r>
        <w:t>(         1) period</w:t>
      </w:r>
    </w:p>
    <w:p>
      <w:r>
        <w:t>(         1) Permanent</w:t>
      </w:r>
    </w:p>
    <w:p>
      <w:r>
        <w:t>(         1) Personal</w:t>
      </w:r>
    </w:p>
    <w:p>
      <w:r>
        <w:t>(         1) Phoenician/Carthaginian</w:t>
      </w:r>
    </w:p>
    <w:p>
      <w:r>
        <w:t>(         1) Photo:</w:t>
      </w:r>
    </w:p>
    <w:p>
      <w:r>
        <w:t>(         1) picture</w:t>
      </w:r>
    </w:p>
    <w:p>
      <w:r>
        <w:t>(         1) pictured).</w:t>
      </w:r>
    </w:p>
    <w:p>
      <w:r>
        <w:t>(         1) pictures...</w:t>
      </w:r>
    </w:p>
    <w:p>
      <w:r>
        <w:t>(         3) played</w:t>
      </w:r>
    </w:p>
    <w:p>
      <w:r>
        <w:t>(         1) plays</w:t>
      </w:r>
    </w:p>
    <w:p>
      <w:r>
        <w:t>(         1) policies.</w:t>
      </w:r>
    </w:p>
    <w:p>
      <w:r>
        <w:t>(         1) policy</w:t>
      </w:r>
    </w:p>
    <w:p>
      <w:r>
        <w:t>(         1) Policy.</w:t>
      </w:r>
    </w:p>
    <w:p>
      <w:r>
        <w:t>(         2) polski</w:t>
      </w:r>
    </w:p>
    <w:p>
      <w:r>
        <w:t>(         2) Pope</w:t>
      </w:r>
    </w:p>
    <w:p>
      <w:r>
        <w:t>(         2) portal</w:t>
      </w:r>
    </w:p>
    <w:p>
      <w:r>
        <w:t>(         1) portals</w:t>
      </w:r>
    </w:p>
    <w:p>
      <w:r>
        <w:t>(         2) português</w:t>
      </w:r>
    </w:p>
    <w:p>
      <w:r>
        <w:t>(         1) possessed</w:t>
      </w:r>
    </w:p>
    <w:p>
      <w:r>
        <w:t>(         1) Preah</w:t>
      </w:r>
    </w:p>
    <w:p>
      <w:r>
        <w:t>(         1) premiered</w:t>
      </w:r>
    </w:p>
    <w:p>
      <w:r>
        <w:t>(         1) preserved</w:t>
      </w:r>
    </w:p>
    <w:p>
      <w:r>
        <w:t>(         1) President</w:t>
      </w:r>
    </w:p>
    <w:p>
      <w:r>
        <w:t>(         1) press</w:t>
      </w:r>
    </w:p>
    <w:p>
      <w:r>
        <w:t>(         1) price</w:t>
      </w:r>
    </w:p>
    <w:p>
      <w:r>
        <w:t>(         1) prime</w:t>
      </w:r>
    </w:p>
    <w:p>
      <w:r>
        <w:t>(         1) principally</w:t>
      </w:r>
    </w:p>
    <w:p>
      <w:r>
        <w:t>(         1) Print/export</w:t>
      </w:r>
    </w:p>
    <w:p>
      <w:r>
        <w:t>(         1) Printable</w:t>
      </w:r>
    </w:p>
    <w:p>
      <w:r>
        <w:t>(         2) Privacy</w:t>
      </w:r>
    </w:p>
    <w:p>
      <w:r>
        <w:t>(         1) project</w:t>
      </w:r>
    </w:p>
    <w:p>
      <w:r>
        <w:t>(         1) projects</w:t>
      </w:r>
    </w:p>
    <w:p>
      <w:r>
        <w:t>(         1) projects,</w:t>
      </w:r>
    </w:p>
    <w:p>
      <w:r>
        <w:t>(         1) projects:</w:t>
      </w:r>
    </w:p>
    <w:p>
      <w:r>
        <w:t>(         1) prominent</w:t>
      </w:r>
    </w:p>
    <w:p>
      <w:r>
        <w:t>(         1) promontory</w:t>
      </w:r>
    </w:p>
    <w:p>
      <w:r>
        <w:t>(         1) prompted</w:t>
      </w:r>
    </w:p>
    <w:p>
      <w:r>
        <w:t>(         1) prosperity,</w:t>
      </w:r>
    </w:p>
    <w:p>
      <w:r>
        <w:t>(         2) Public</w:t>
      </w:r>
    </w:p>
    <w:p>
      <w:r>
        <w:t>(         1) pump</w:t>
      </w:r>
    </w:p>
    <w:p>
      <w:r>
        <w:t>(         1) push-button</w:t>
      </w:r>
    </w:p>
    <w:p>
      <w:r>
        <w:t>(         2) questions</w:t>
      </w:r>
    </w:p>
    <w:p>
      <w:r>
        <w:t>(         1) quickly</w:t>
      </w:r>
    </w:p>
    <w:p>
      <w:r>
        <w:t>(         1) quotations</w:t>
      </w:r>
    </w:p>
    <w:p>
      <w:r>
        <w:t>(         1) Random</w:t>
      </w:r>
    </w:p>
    <w:p>
      <w:r>
        <w:t>(         3) range</w:t>
      </w:r>
    </w:p>
    <w:p>
      <w:r>
        <w:t>(         1) rapidly</w:t>
      </w:r>
    </w:p>
    <w:p>
      <w:r>
        <w:t>(         1) Read</w:t>
      </w:r>
    </w:p>
    <w:p>
      <w:r>
        <w:t>(         1) received</w:t>
      </w:r>
    </w:p>
    <w:p>
      <w:r>
        <w:t>(         1) receiver</w:t>
      </w:r>
    </w:p>
    <w:p>
      <w:r>
        <w:t>(         2) Recent</w:t>
      </w:r>
    </w:p>
    <w:p>
      <w:r>
        <w:t>(         4) Recently</w:t>
      </w:r>
    </w:p>
    <w:p>
      <w:r>
        <w:t>(         1) receptions</w:t>
      </w:r>
    </w:p>
    <w:p>
      <w:r>
        <w:t>(         1) reconstructed.</w:t>
      </w:r>
    </w:p>
    <w:p>
      <w:r>
        <w:t>(         2) record</w:t>
      </w:r>
    </w:p>
    <w:p>
      <w:r>
        <w:t>(         1) Reference</w:t>
      </w:r>
    </w:p>
    <w:p>
      <w:r>
        <w:t>(         1) registered</w:t>
      </w:r>
    </w:p>
    <w:p>
      <w:r>
        <w:t>(         1) Related</w:t>
      </w:r>
    </w:p>
    <w:p>
      <w:r>
        <w:t>(         1) releases</w:t>
      </w:r>
    </w:p>
    <w:p>
      <w:r>
        <w:t>(         1) Reload</w:t>
      </w:r>
    </w:p>
    <w:p>
      <w:r>
        <w:t>(         2) remained</w:t>
      </w:r>
    </w:p>
    <w:p>
      <w:r>
        <w:t>(         1) remoteness.</w:t>
      </w:r>
    </w:p>
    <w:p>
      <w:r>
        <w:t>(         1) repository</w:t>
      </w:r>
    </w:p>
    <w:p>
      <w:r>
        <w:t>(         1) resources</w:t>
      </w:r>
    </w:p>
    <w:p>
      <w:r>
        <w:t>(         1) restored</w:t>
      </w:r>
    </w:p>
    <w:p>
      <w:r>
        <w:t>(         1) resulted</w:t>
      </w:r>
    </w:p>
    <w:p>
      <w:r>
        <w:t>(         1) retaken</w:t>
      </w:r>
    </w:p>
    <w:p>
      <w:r>
        <w:t>(         1) retires</w:t>
      </w:r>
    </w:p>
    <w:p>
      <w:r>
        <w:t>(         1) Retrieved</w:t>
      </w:r>
    </w:p>
    <w:p>
      <w:r>
        <w:t>(         1) Rhinodermatidae</w:t>
      </w:r>
    </w:p>
    <w:p>
      <w:r>
        <w:t>(         1) rights</w:t>
      </w:r>
    </w:p>
    <w:p>
      <w:r>
        <w:t>(         1) rivalries,</w:t>
      </w:r>
    </w:p>
    <w:p>
      <w:r>
        <w:t>(         4) Roman</w:t>
      </w:r>
    </w:p>
    <w:p>
      <w:r>
        <w:t>(         1) Rome</w:t>
      </w:r>
    </w:p>
    <w:p>
      <w:r>
        <w:t>(         2) română</w:t>
      </w:r>
    </w:p>
    <w:p>
      <w:r>
        <w:t>(         1) Royal</w:t>
      </w:r>
    </w:p>
    <w:p>
      <w:r>
        <w:t>(         1) ruins</w:t>
      </w:r>
    </w:p>
    <w:p>
      <w:r>
        <w:t>(         2) rule</w:t>
      </w:r>
    </w:p>
    <w:p>
      <w:r>
        <w:t>(         1) rules</w:t>
      </w:r>
    </w:p>
    <w:p>
      <w:r>
        <w:t>(         1) ruling</w:t>
      </w:r>
    </w:p>
    <w:p>
      <w:r>
        <w:t>(         1) Russia,</w:t>
      </w:r>
    </w:p>
    <w:p>
      <w:r>
        <w:t>(         1) Russia.</w:t>
      </w:r>
    </w:p>
    <w:p>
      <w:r>
        <w:t>(         1) sac</w:t>
      </w:r>
    </w:p>
    <w:p>
      <w:r>
        <w:t>(         1) sac.</w:t>
      </w:r>
    </w:p>
    <w:p>
      <w:r>
        <w:t>(         1) Sachin</w:t>
      </w:r>
    </w:p>
    <w:p>
      <w:r>
        <w:t>(         1) sacs,</w:t>
      </w:r>
    </w:p>
    <w:p>
      <w:r>
        <w:t>(         1) same-sex</w:t>
      </w:r>
    </w:p>
    <w:p>
      <w:r>
        <w:t>(         1) Schwaben</w:t>
      </w:r>
    </w:p>
    <w:p>
      <w:r>
        <w:t>(         1) Science</w:t>
      </w:r>
    </w:p>
    <w:p>
      <w:r>
        <w:t>(         2) search</w:t>
      </w:r>
    </w:p>
    <w:p>
      <w:r>
        <w:t>(         1) season,</w:t>
      </w:r>
    </w:p>
    <w:p>
      <w:r>
        <w:t>(         1) seat</w:t>
      </w:r>
    </w:p>
    <w:p>
      <w:r>
        <w:t>(         1) Second</w:t>
      </w:r>
    </w:p>
    <w:p>
      <w:r>
        <w:t>(         1) sells</w:t>
      </w:r>
    </w:p>
    <w:p>
      <w:r>
        <w:t>(         1) September</w:t>
      </w:r>
    </w:p>
    <w:p>
      <w:r>
        <w:t>(         5) series</w:t>
      </w:r>
    </w:p>
    <w:p>
      <w:r>
        <w:t>(         1) series",</w:t>
      </w:r>
    </w:p>
    <w:p>
      <w:r>
        <w:t>(         1) series)</w:t>
      </w:r>
    </w:p>
    <w:p>
      <w:r>
        <w:t>(         2) series,</w:t>
      </w:r>
    </w:p>
    <w:p>
      <w:r>
        <w:t>(         1) series.</w:t>
      </w:r>
    </w:p>
    <w:p>
      <w:r>
        <w:t>(         1) Serving</w:t>
      </w:r>
    </w:p>
    <w:p>
      <w:r>
        <w:t>(         1) settlement</w:t>
      </w:r>
    </w:p>
    <w:p>
      <w:r>
        <w:t>(         1) shamrock</w:t>
      </w:r>
    </w:p>
    <w:p>
      <w:r>
        <w:t>(         1) Shaw</w:t>
      </w:r>
    </w:p>
    <w:p>
      <w:r>
        <w:t>(         1) Sherlock</w:t>
      </w:r>
    </w:p>
    <w:p>
      <w:r>
        <w:t>(         1) Simple</w:t>
      </w:r>
    </w:p>
    <w:p>
      <w:r>
        <w:t>(         1) sister</w:t>
      </w:r>
    </w:p>
    <w:p>
      <w:r>
        <w:t>(         2) site</w:t>
      </w:r>
    </w:p>
    <w:p>
      <w:r>
        <w:t>(         2) Site,</w:t>
      </w:r>
    </w:p>
    <w:p>
      <w:r>
        <w:t>(         2) six</w:t>
      </w:r>
    </w:p>
    <w:p>
      <w:r>
        <w:t>(         1) skin</w:t>
      </w:r>
    </w:p>
    <w:p>
      <w:r>
        <w:t>(         2) slovenčina</w:t>
      </w:r>
    </w:p>
    <w:p>
      <w:r>
        <w:t>(         2) slovenščina</w:t>
      </w:r>
    </w:p>
    <w:p>
      <w:r>
        <w:t>(         1) Snow</w:t>
      </w:r>
    </w:p>
    <w:p>
      <w:r>
        <w:t>(         1) Society</w:t>
      </w:r>
    </w:p>
    <w:p>
      <w:r>
        <w:t>(         1) software</w:t>
      </w:r>
    </w:p>
    <w:p>
      <w:r>
        <w:t>(         1) sold</w:t>
      </w:r>
    </w:p>
    <w:p>
      <w:r>
        <w:t>(         1) solitary</w:t>
      </w:r>
    </w:p>
    <w:p>
      <w:r>
        <w:t>(         3) some</w:t>
      </w:r>
    </w:p>
    <w:p>
      <w:r>
        <w:t>(         1) source</w:t>
      </w:r>
    </w:p>
    <w:p>
      <w:r>
        <w:t>(         1) Special</w:t>
      </w:r>
    </w:p>
    <w:p>
      <w:r>
        <w:t>(         2) species</w:t>
      </w:r>
    </w:p>
    <w:p>
      <w:r>
        <w:t>(         1) sport's</w:t>
      </w:r>
    </w:p>
    <w:p>
      <w:r>
        <w:t>(         1) Späth</w:t>
      </w:r>
    </w:p>
    <w:p>
      <w:r>
        <w:t>(         1) Sri</w:t>
      </w:r>
    </w:p>
    <w:p>
      <w:r>
        <w:t>(         2) srpski</w:t>
      </w:r>
    </w:p>
    <w:p>
      <w:r>
        <w:t>(         2) srpskohrvatski</w:t>
      </w:r>
    </w:p>
    <w:p>
      <w:r>
        <w:t>(         1) Start</w:t>
      </w:r>
    </w:p>
    <w:p>
      <w:r>
        <w:t>(         1) Started</w:t>
      </w:r>
    </w:p>
    <w:p>
      <w:r>
        <w:t>(         2) state</w:t>
      </w:r>
    </w:p>
    <w:p>
      <w:r>
        <w:t>(         1) stones</w:t>
      </w:r>
    </w:p>
    <w:p>
      <w:r>
        <w:t>(         1) store</w:t>
      </w:r>
    </w:p>
    <w:p>
      <w:r>
        <w:t>(         1) Studies</w:t>
      </w:r>
    </w:p>
    <w:p>
      <w:r>
        <w:t>(         1) subjects.</w:t>
      </w:r>
    </w:p>
    <w:p>
      <w:r>
        <w:t>(         1) subsequent</w:t>
      </w:r>
    </w:p>
    <w:p>
      <w:r>
        <w:t>(         1) substantially</w:t>
      </w:r>
    </w:p>
    <w:p>
      <w:r>
        <w:t>(         2) suomi</w:t>
      </w:r>
    </w:p>
    <w:p>
      <w:r>
        <w:t>(         1) Supreme</w:t>
      </w:r>
    </w:p>
    <w:p>
      <w:r>
        <w:t>(         2) svenska</w:t>
      </w:r>
    </w:p>
    <w:p>
      <w:r>
        <w:t>(         1) tackle</w:t>
      </w:r>
    </w:p>
    <w:p>
      <w:r>
        <w:t>(         1) tactic</w:t>
      </w:r>
    </w:p>
    <w:p>
      <w:r>
        <w:t>(         1) tadpoles.</w:t>
      </w:r>
    </w:p>
    <w:p>
      <w:r>
        <w:t>(         1) Talk</w:t>
      </w:r>
    </w:p>
    <w:p>
      <w:r>
        <w:t>(         1) Tatarstan</w:t>
      </w:r>
    </w:p>
    <w:p>
      <w:r>
        <w:t>(         1) Tavener</w:t>
      </w:r>
    </w:p>
    <w:p>
      <w:r>
        <w:t>(         1) Tech</w:t>
      </w:r>
    </w:p>
    <w:p>
      <w:r>
        <w:t>(         1) technical</w:t>
      </w:r>
    </w:p>
    <w:p>
      <w:r>
        <w:t>(         1) Technology</w:t>
      </w:r>
    </w:p>
    <w:p>
      <w:r>
        <w:t>(         1) telephone</w:t>
      </w:r>
    </w:p>
    <w:p>
      <w:r>
        <w:t>(         2) temple</w:t>
      </w:r>
    </w:p>
    <w:p>
      <w:r>
        <w:t>(         1) Tendulkar</w:t>
      </w:r>
    </w:p>
    <w:p>
      <w:r>
        <w:t>(         2) terms</w:t>
      </w:r>
    </w:p>
    <w:p>
      <w:r>
        <w:t>(         3) Test</w:t>
      </w:r>
    </w:p>
    <w:p>
      <w:r>
        <w:t>(         1) Text</w:t>
      </w:r>
    </w:p>
    <w:p>
      <w:r>
        <w:t>(         1) textbooks</w:t>
      </w:r>
    </w:p>
    <w:p>
      <w:r>
        <w:t>(         1) Thai</w:t>
      </w:r>
    </w:p>
    <w:p>
      <w:r>
        <w:t>(         5) than</w:t>
      </w:r>
    </w:p>
    <w:p>
      <w:r>
        <w:t>(        11) that</w:t>
      </w:r>
    </w:p>
    <w:p>
      <w:r>
        <w:t>(        79) the</w:t>
      </w:r>
    </w:p>
    <w:p>
      <w:r>
        <w:t>(         1) Theatre,</w:t>
      </w:r>
    </w:p>
    <w:p>
      <w:r>
        <w:t>(         1) their</w:t>
      </w:r>
    </w:p>
    <w:p>
      <w:r>
        <w:t>(         1) thesaurus</w:t>
      </w:r>
    </w:p>
    <w:p>
      <w:r>
        <w:t>(         1) They</w:t>
      </w:r>
    </w:p>
    <w:p>
      <w:r>
        <w:t>(         6) this</w:t>
      </w:r>
    </w:p>
    <w:p>
      <w:r>
        <w:t>(         2) Three</w:t>
      </w:r>
    </w:p>
    <w:p>
      <w:r>
        <w:t>(         1) throughout</w:t>
      </w:r>
    </w:p>
    <w:p>
      <w:r>
        <w:t>(         2) Tiếng</w:t>
      </w:r>
    </w:p>
    <w:p>
      <w:r>
        <w:t>(        12) to</w:t>
      </w:r>
    </w:p>
    <w:p>
      <w:r>
        <w:t>(         1) to:</w:t>
      </w:r>
    </w:p>
    <w:p>
      <w:r>
        <w:t>(         1) Today</w:t>
      </w:r>
    </w:p>
    <w:p>
      <w:r>
        <w:t>(         3) today's</w:t>
      </w:r>
    </w:p>
    <w:p>
      <w:r>
        <w:t>(         2) tools</w:t>
      </w:r>
    </w:p>
    <w:p>
      <w:r>
        <w:t>(         2) tour,</w:t>
      </w:r>
    </w:p>
    <w:p>
      <w:r>
        <w:t>(         2) town</w:t>
      </w:r>
    </w:p>
    <w:p>
      <w:r>
        <w:t>(         1) town-houses</w:t>
      </w:r>
    </w:p>
    <w:p>
      <w:r>
        <w:t>(         1) trademark</w:t>
      </w:r>
    </w:p>
    <w:p>
      <w:r>
        <w:t>(         1) transport</w:t>
      </w:r>
    </w:p>
    <w:p>
      <w:r>
        <w:t>(         1) Trapp</w:t>
      </w:r>
    </w:p>
    <w:p>
      <w:r>
        <w:t>(         1) travel</w:t>
      </w:r>
    </w:p>
    <w:p>
      <w:r>
        <w:t>(         1) tree</w:t>
      </w:r>
    </w:p>
    <w:p>
      <w:r>
        <w:t>(         1) tribesmen</w:t>
      </w:r>
    </w:p>
    <w:p>
      <w:r>
        <w:t>(         1) triumphal</w:t>
      </w:r>
    </w:p>
    <w:p>
      <w:r>
        <w:t>(         1) Tulun</w:t>
      </w:r>
    </w:p>
    <w:p>
      <w:r>
        <w:t>(         1) two</w:t>
      </w:r>
    </w:p>
    <w:p>
      <w:r>
        <w:t>(         2) Türkçe</w:t>
      </w:r>
    </w:p>
    <w:p>
      <w:r>
        <w:t>(         1) U.S.</w:t>
      </w:r>
    </w:p>
    <w:p>
      <w:r>
        <w:t>(         1) unbeaten</w:t>
      </w:r>
    </w:p>
    <w:p>
      <w:r>
        <w:t>(         2) under</w:t>
      </w:r>
    </w:p>
    <w:p>
      <w:r>
        <w:t>(         1) UNESCO</w:t>
      </w:r>
    </w:p>
    <w:p>
      <w:r>
        <w:t>(         1) unique</w:t>
      </w:r>
    </w:p>
    <w:p>
      <w:r>
        <w:t>(         1) United</w:t>
      </w:r>
    </w:p>
    <w:p>
      <w:r>
        <w:t>(         1) until</w:t>
      </w:r>
    </w:p>
    <w:p>
      <w:r>
        <w:t>(         1) updates,</w:t>
      </w:r>
    </w:p>
    <w:p>
      <w:r>
        <w:t>(         1) Upload</w:t>
      </w:r>
    </w:p>
    <w:p>
      <w:r>
        <w:t>(         1) US$142.4 million,</w:t>
      </w:r>
    </w:p>
    <w:p>
      <w:r>
        <w:t>(         3) use</w:t>
      </w:r>
    </w:p>
    <w:p>
      <w:r>
        <w:t>(         1) used</w:t>
      </w:r>
    </w:p>
    <w:p>
      <w:r>
        <w:t>(         2) using</w:t>
      </w:r>
    </w:p>
    <w:p>
      <w:r>
        <w:t>(         1) v.</w:t>
      </w:r>
    </w:p>
    <w:p>
      <w:r>
        <w:t>(         1) valley</w:t>
      </w:r>
    </w:p>
    <w:p>
      <w:r>
        <w:t>(         1) Variants</w:t>
      </w:r>
    </w:p>
    <w:p>
      <w:r>
        <w:t>(         1) version</w:t>
      </w:r>
    </w:p>
    <w:p>
      <w:r>
        <w:t>(         3) View</w:t>
      </w:r>
    </w:p>
    <w:p>
      <w:r>
        <w:t>(         1) Views</w:t>
      </w:r>
    </w:p>
    <w:p>
      <w:r>
        <w:t>(         1) Vihear</w:t>
      </w:r>
    </w:p>
    <w:p>
      <w:r>
        <w:t>(         1) VIII</w:t>
      </w:r>
    </w:p>
    <w:p>
      <w:r>
        <w:t>(         1) Village</w:t>
      </w:r>
    </w:p>
    <w:p>
      <w:r>
        <w:t>(         1) Virginia</w:t>
      </w:r>
    </w:p>
    <w:p>
      <w:r>
        <w:t>(         1) virtual</w:t>
      </w:r>
    </w:p>
    <w:p>
      <w:r>
        <w:t>(         2) Việt</w:t>
      </w:r>
    </w:p>
    <w:p>
      <w:r>
        <w:t>(         2) vocal</w:t>
      </w:r>
    </w:p>
    <w:p>
      <w:r>
        <w:t>(         2) Volubilis</w:t>
      </w:r>
    </w:p>
    <w:p>
      <w:r>
        <w:t>(         1) volunteers</w:t>
      </w:r>
    </w:p>
    <w:p>
      <w:r>
        <w:t>(         1) Walter</w:t>
      </w:r>
    </w:p>
    <w:p>
      <w:r>
        <w:t>(         1) war</w:t>
      </w:r>
    </w:p>
    <w:p>
      <w:r>
        <w:t>(         1) War:</w:t>
      </w:r>
    </w:p>
    <w:p>
      <w:r>
        <w:t>(         1) Wars:</w:t>
      </w:r>
    </w:p>
    <w:p>
      <w:r>
        <w:t>(        11) was</w:t>
      </w:r>
    </w:p>
    <w:p>
      <w:r>
        <w:t>(         1) Welcome</w:t>
      </w:r>
    </w:p>
    <w:p>
      <w:r>
        <w:t>(         1) well</w:t>
      </w:r>
    </w:p>
    <w:p>
      <w:r>
        <w:t>(         1) were</w:t>
      </w:r>
    </w:p>
    <w:p>
      <w:r>
        <w:t>(         1) What</w:t>
      </w:r>
    </w:p>
    <w:p>
      <w:r>
        <w:t>(         2) when</w:t>
      </w:r>
    </w:p>
    <w:p>
      <w:r>
        <w:t>(         2) which</w:t>
      </w:r>
    </w:p>
    <w:p>
      <w:r>
        <w:t>(         2) wide</w:t>
      </w:r>
    </w:p>
    <w:p>
      <w:r>
        <w:t>(         1) Wiki</w:t>
      </w:r>
    </w:p>
    <w:p>
      <w:r>
        <w:t>(         1) Wikibooks</w:t>
      </w:r>
    </w:p>
    <w:p>
      <w:r>
        <w:t>(         1) Wikidata</w:t>
      </w:r>
    </w:p>
    <w:p>
      <w:r>
        <w:t>(         4) Wikimedia</w:t>
      </w:r>
    </w:p>
    <w:p>
      <w:r>
        <w:t>(         1) Wikinews</w:t>
      </w:r>
    </w:p>
    <w:p>
      <w:r>
        <w:t>(        12) Wikipedia</w:t>
      </w:r>
    </w:p>
    <w:p>
      <w:r>
        <w:t>(         2) Wikipedia's</w:t>
      </w:r>
    </w:p>
    <w:p>
      <w:r>
        <w:t>(         3) Wikipedia,</w:t>
      </w:r>
    </w:p>
    <w:p>
      <w:r>
        <w:t>(         1) Wikipedia-related</w:t>
      </w:r>
    </w:p>
    <w:p>
      <w:r>
        <w:t>(         1) Wikipedia.</w:t>
      </w:r>
    </w:p>
    <w:p>
      <w:r>
        <w:t>(         2) Wikipedias</w:t>
      </w:r>
    </w:p>
    <w:p>
      <w:r>
        <w:t>(         1) Wikipedia®</w:t>
      </w:r>
    </w:p>
    <w:p>
      <w:r>
        <w:t>(         1) Wikiquote</w:t>
      </w:r>
    </w:p>
    <w:p>
      <w:r>
        <w:t>(         1) Wikisource</w:t>
      </w:r>
    </w:p>
    <w:p>
      <w:r>
        <w:t>(         1) Wikispecies</w:t>
      </w:r>
    </w:p>
    <w:p>
      <w:r>
        <w:t>(         1) Wikiversity</w:t>
      </w:r>
    </w:p>
    <w:p>
      <w:r>
        <w:t>(         1) Wikivoyage</w:t>
      </w:r>
    </w:p>
    <w:p>
      <w:r>
        <w:t>(         1) Wiktionary</w:t>
      </w:r>
    </w:p>
    <w:p>
      <w:r>
        <w:t>(         1) Wilhelm</w:t>
      </w:r>
    </w:p>
    <w:p>
      <w:r>
        <w:t>(         1) winners</w:t>
      </w:r>
    </w:p>
    <w:p>
      <w:r>
        <w:t>(         1) wins</w:t>
      </w:r>
    </w:p>
    <w:p>
      <w:r>
        <w:t>(         3) with</w:t>
      </w:r>
    </w:p>
    <w:p>
      <w:r>
        <w:t>(         1) withdraw.</w:t>
      </w:r>
    </w:p>
    <w:p>
      <w:r>
        <w:t>(         1) Wives</w:t>
      </w:r>
    </w:p>
    <w:p>
      <w:r>
        <w:t>(         1) won</w:t>
      </w:r>
    </w:p>
    <w:p>
      <w:r>
        <w:t>(         1) work</w:t>
      </w:r>
    </w:p>
    <w:p>
      <w:r>
        <w:t>(         3) World</w:t>
      </w:r>
    </w:p>
    <w:p>
      <w:r>
        <w:t>(         1) Worms.</w:t>
      </w:r>
    </w:p>
    <w:p>
      <w:r>
        <w:t>(         1) write</w:t>
      </w:r>
    </w:p>
    <w:p>
      <w:r>
        <w:t>(         1) written</w:t>
      </w:r>
    </w:p>
    <w:p>
      <w:r>
        <w:t>(         2) York</w:t>
      </w:r>
    </w:p>
    <w:p>
      <w:r>
        <w:t>(         2) you</w:t>
      </w:r>
    </w:p>
    <w:p>
      <w:r>
        <w:t>(         1) your</w:t>
      </w:r>
    </w:p>
    <w:p>
      <w:r>
        <w:t>(         1) Zambezi</w:t>
      </w:r>
    </w:p>
    <w:p>
      <w:r>
        <w:t>(         2) čeština</w:t>
      </w:r>
    </w:p>
    <w:p>
      <w:r>
        <w:t>(         2) Ελληνικά</w:t>
      </w:r>
    </w:p>
    <w:p>
      <w:r>
        <w:t>(         2) български</w:t>
      </w:r>
    </w:p>
    <w:p>
      <w:r>
        <w:t>(         2) русский</w:t>
      </w:r>
    </w:p>
    <w:p>
      <w:r>
        <w:t>(         2) српски</w:t>
      </w:r>
    </w:p>
    <w:p>
      <w:r>
        <w:t>(         2) српскохрватски</w:t>
      </w:r>
    </w:p>
    <w:p>
      <w:r>
        <w:t>(         2) українська</w:t>
      </w:r>
    </w:p>
    <w:p>
      <w:r>
        <w:t>(         2) עברית</w:t>
      </w:r>
    </w:p>
    <w:p>
      <w:r>
        <w:t>(         2) العربية</w:t>
      </w:r>
    </w:p>
    <w:p>
      <w:r>
        <w:t>(         2) فارسی</w:t>
      </w:r>
    </w:p>
    <w:p>
      <w:r>
        <w:t>(         2) ไทย</w:t>
      </w:r>
    </w:p>
    <w:p>
      <w:r>
        <w:t>(         1) ქართული</w:t>
      </w:r>
    </w:p>
    <w:p>
      <w:r>
        <w:t>(        27) –</w:t>
      </w:r>
    </w:p>
    <w:p>
      <w:r>
        <w:t>(         2) 中文</w:t>
      </w:r>
    </w:p>
    <w:p>
      <w:r>
        <w:t>(         2) 日本語</w:t>
      </w:r>
    </w:p>
    <w:p>
      <w:r>
        <w:t>(         2) 한국어</w:t>
      </w:r>
    </w:p>
    <w:br w:type="page"/>
    <w:p>
      <w:pPr>
        <w:pStyle w:val="Heading1"/>
      </w:pPr>
      <w:r>
        <w:t>Tag Frequency</w:t>
      </w:r>
    </w:p>
    <w:p>
      <w:r>
        <w:t>(       325) a</w:t>
      </w:r>
    </w:p>
    <w:p>
      <w:r>
        <w:t>(        62) b</w:t>
      </w:r>
    </w:p>
    <w:p>
      <w:r>
        <w:t>(         1) body</w:t>
      </w:r>
    </w:p>
    <w:p>
      <w:r>
        <w:t>(        15) br</w:t>
      </w:r>
    </w:p>
    <w:p>
      <w:r>
        <w:t>(         1) button</w:t>
      </w:r>
    </w:p>
    <w:p>
      <w:r>
        <w:t>(        72) div</w:t>
      </w:r>
    </w:p>
    <w:p>
      <w:r>
        <w:t>(         1) form</w:t>
      </w:r>
    </w:p>
    <w:p>
      <w:r>
        <w:t>(         1) h1</w:t>
      </w:r>
    </w:p>
    <w:p>
      <w:r>
        <w:t>(        10) h2</w:t>
      </w:r>
    </w:p>
    <w:p>
      <w:r>
        <w:t>(        12) h3</w:t>
      </w:r>
    </w:p>
    <w:p>
      <w:r>
        <w:t>(         1) head</w:t>
      </w:r>
    </w:p>
    <w:p>
      <w:r>
        <w:t>(         1) html</w:t>
      </w:r>
    </w:p>
    <w:p>
      <w:r>
        <w:t>(        12) i</w:t>
      </w:r>
    </w:p>
    <w:p>
      <w:r>
        <w:t>(        22) img</w:t>
      </w:r>
    </w:p>
    <w:p>
      <w:r>
        <w:t>(         2) input</w:t>
      </w:r>
    </w:p>
    <w:p>
      <w:r>
        <w:t>(         1) label</w:t>
      </w:r>
    </w:p>
    <w:p>
      <w:r>
        <w:t>(       164) li</w:t>
      </w:r>
    </w:p>
    <w:p>
      <w:r>
        <w:t>(        13) link</w:t>
      </w:r>
    </w:p>
    <w:p>
      <w:r>
        <w:t>(         3) meta</w:t>
      </w:r>
    </w:p>
    <w:p>
      <w:r>
        <w:t>(         1) noscript</w:t>
      </w:r>
    </w:p>
    <w:p>
      <w:r>
        <w:t>(        13) p</w:t>
      </w:r>
    </w:p>
    <w:p>
      <w:r>
        <w:t>(         9) script</w:t>
      </w:r>
    </w:p>
    <w:p>
      <w:r>
        <w:t>(         2) small</w:t>
      </w:r>
    </w:p>
    <w:p>
      <w:r>
        <w:t>(        73) span</w:t>
      </w:r>
    </w:p>
    <w:p>
      <w:r>
        <w:t>(         1) style</w:t>
      </w:r>
    </w:p>
    <w:p>
      <w:r>
        <w:t>(        11) table</w:t>
      </w:r>
    </w:p>
    <w:p>
      <w:r>
        <w:t>(        11) tbody</w:t>
      </w:r>
    </w:p>
    <w:p>
      <w:r>
        <w:t>(        48) td</w:t>
      </w:r>
    </w:p>
    <w:p>
      <w:r>
        <w:t>(         1) title</w:t>
      </w:r>
    </w:p>
    <w:p>
      <w:r>
        <w:t>(        22) tr</w:t>
      </w:r>
    </w:p>
    <w:p>
      <w:r>
        <w:t>(        25) ul</w:t>
      </w:r>
    </w:p>
    <w:br w:type="page"/>
    <w:p>
      <w:pPr>
        <w:pStyle w:val="Heading1"/>
      </w:pPr>
      <w:r>
        <w:t>Misspelling</w:t>
      </w:r>
    </w:p>
    <w:p>
      <w:r>
        <w:t>"an</w:t>
      </w:r>
    </w:p>
    <w:p>
      <w:r>
        <w:t>"Bodyline</w:t>
      </w:r>
    </w:p>
    <w:p>
      <w:r>
        <w:t>"Botham's</w:t>
      </w:r>
    </w:p>
    <w:p>
      <w:r>
        <w:t>"http://en.wikipedia.org/w/index.php?title=Main_Page&amp;oldid=574690625"</w:t>
      </w:r>
    </w:p>
    <w:p>
      <w:r>
        <w:t>"the</w:t>
      </w:r>
    </w:p>
    <w:p>
      <w:r>
        <w:t>(1918);</w:t>
      </w:r>
    </w:p>
    <w:p>
      <w:r>
        <w:t>(1939</w:t>
      </w:r>
    </w:p>
    <w:p>
      <w:r>
        <w:t>(1940)</w:t>
      </w:r>
    </w:p>
    <w:p>
      <w:r>
        <w:t>(Full article...)</w:t>
      </w:r>
    </w:p>
    <w:p>
      <w:r>
        <w:t>(Full list...)</w:t>
      </w:r>
    </w:p>
    <w:p>
      <w:r>
        <w:t>(Hyla</w:t>
      </w:r>
    </w:p>
    <w:p>
      <w:r>
        <w:t>(pictured)</w:t>
      </w:r>
    </w:p>
    <w:p>
      <w:r>
        <w:t>(pictured).</w:t>
      </w:r>
    </w:p>
    <w:p>
      <w:r>
        <w:t>(ruins</w:t>
      </w:r>
    </w:p>
    <w:p>
      <w:r>
        <w:t>(simple)</w:t>
      </w:r>
    </w:p>
    <w:p>
      <w:r>
        <w:t>(UTC)</w:t>
      </w:r>
    </w:p>
    <w:p>
      <w:r>
        <w:t>...</w:t>
      </w:r>
    </w:p>
    <w:p>
      <w:r>
        <w:t>/</w:t>
      </w:r>
    </w:p>
    <w:p>
      <w:r>
        <w:t>03:10.</w:t>
      </w:r>
    </w:p>
    <w:p>
      <w:r>
        <w:t>1,000,000</w:t>
      </w:r>
    </w:p>
    <w:p>
      <w:r>
        <w:t>11th century.</w:t>
      </w:r>
    </w:p>
    <w:p>
      <w:r>
        <w:t>1210</w:t>
      </w:r>
    </w:p>
    <w:p>
      <w:r>
        <w:t>17</w:t>
      </w:r>
    </w:p>
    <w:p>
      <w:r>
        <w:t>18</w:t>
      </w:r>
    </w:p>
    <w:p>
      <w:r>
        <w:t>18,</w:t>
      </w:r>
    </w:p>
    <w:p>
      <w:r>
        <w:t>1800s</w:t>
      </w:r>
    </w:p>
    <w:p>
      <w:r>
        <w:t>1812</w:t>
      </w:r>
    </w:p>
    <w:p>
      <w:r>
        <w:t>1876–77</w:t>
      </w:r>
    </w:p>
    <w:p>
      <w:r>
        <w:t>1882.</w:t>
      </w:r>
    </w:p>
    <w:p>
      <w:r>
        <w:t>18:</w:t>
      </w:r>
    </w:p>
    <w:p>
      <w:r>
        <w:t>19</w:t>
      </w:r>
    </w:p>
    <w:p>
      <w:r>
        <w:t>1932–33</w:t>
      </w:r>
    </w:p>
    <w:p>
      <w:r>
        <w:t>1943</w:t>
      </w:r>
    </w:p>
    <w:p>
      <w:r>
        <w:t>1948</w:t>
      </w:r>
    </w:p>
    <w:p>
      <w:r>
        <w:t>1953?</w:t>
      </w:r>
    </w:p>
    <w:p>
      <w:r>
        <w:t>1963</w:t>
      </w:r>
    </w:p>
    <w:p>
      <w:r>
        <w:t>1981,</w:t>
      </w:r>
    </w:p>
    <w:p>
      <w:r>
        <w:t>1st century</w:t>
      </w:r>
    </w:p>
    <w:p>
      <w:r>
        <w:t>200,000</w:t>
      </w:r>
    </w:p>
    <w:p>
      <w:r>
        <w:t>2001 (2001),</w:t>
      </w:r>
    </w:p>
    <w:p>
      <w:r>
        <w:t>2003</w:t>
      </w:r>
    </w:p>
    <w:p>
      <w:r>
        <w:t>2013</w:t>
      </w:r>
    </w:p>
    <w:p>
      <w:r>
        <w:t>27</w:t>
      </w:r>
    </w:p>
    <w:p>
      <w:r>
        <w:t>285</w:t>
      </w:r>
    </w:p>
    <w:p>
      <w:r>
        <w:t>31</w:t>
      </w:r>
    </w:p>
    <w:p>
      <w:r>
        <w:t>3rd century</w:t>
      </w:r>
    </w:p>
    <w:p>
      <w:r>
        <w:t>4,379,093</w:t>
      </w:r>
    </w:p>
    <w:p>
      <w:r>
        <w:t>400,000</w:t>
      </w:r>
    </w:p>
    <w:p>
      <w:r>
        <w:t>50,000</w:t>
      </w:r>
    </w:p>
    <w:p>
      <w:r>
        <w:t>8th century</w:t>
      </w:r>
    </w:p>
    <w:p>
      <w:r>
        <w:t>a</w:t>
      </w:r>
    </w:p>
    <w:p>
      <w:r>
        <w:t>Abdallah,</w:t>
      </w:r>
    </w:p>
    <w:p>
      <w:r>
        <w:t>abuses.</w:t>
      </w:r>
    </w:p>
    <w:p>
      <w:r>
        <w:t>Akhdar</w:t>
      </w:r>
    </w:p>
    <w:p>
      <w:r>
        <w:t>all-round</w:t>
      </w:r>
    </w:p>
    <w:p>
      <w:r>
        <w:t>anniversaries:</w:t>
      </w:r>
    </w:p>
    <w:p>
      <w:r>
        <w:t>Announcements,</w:t>
      </w:r>
    </w:p>
    <w:p>
      <w:r>
        <w:t>apply.</w:t>
      </w:r>
    </w:p>
    <w:p>
      <w:r>
        <w:t>area,</w:t>
      </w:r>
    </w:p>
    <w:p>
      <w:r>
        <w:t>areas.</w:t>
      </w:r>
    </w:p>
    <w:p>
      <w:r>
        <w:t>articles.</w:t>
      </w:r>
    </w:p>
    <w:p>
      <w:r>
        <w:t>articles...</w:t>
      </w:r>
    </w:p>
    <w:p>
      <w:r>
        <w:t>articles:</w:t>
      </w:r>
    </w:p>
    <w:p>
      <w:r>
        <w:t>Ashes".</w:t>
      </w:r>
    </w:p>
    <w:p>
      <w:r>
        <w:t>AT&amp;T</w:t>
      </w:r>
    </w:p>
    <w:p>
      <w:r>
        <w:t>Attribution-ShareAlike</w:t>
      </w:r>
    </w:p>
    <w:p>
      <w:r>
        <w:t>auction.</w:t>
      </w:r>
    </w:p>
    <w:p>
      <w:r>
        <w:t>Australia.</w:t>
      </w:r>
    </w:p>
    <w:p>
      <w:r>
        <w:t>available;</w:t>
      </w:r>
    </w:p>
    <w:p>
      <w:r>
        <w:t>Avengers</w:t>
      </w:r>
    </w:p>
    <w:p>
      <w:r>
        <w:t>Bacon's</w:t>
      </w:r>
    </w:p>
    <w:p>
      <w:r>
        <w:t>basilica,</w:t>
      </w:r>
    </w:p>
    <w:p>
      <w:r>
        <w:t>batsmen,</w:t>
      </w:r>
    </w:p>
    <w:p>
      <w:r>
        <w:t>BC</w:t>
      </w:r>
    </w:p>
    <w:p>
      <w:r>
        <w:t>below.</w:t>
      </w:r>
    </w:p>
    <w:p>
      <w:r>
        <w:t>biennially,</w:t>
      </w:r>
    </w:p>
    <w:p>
      <w:r>
        <w:t>board,</w:t>
      </w:r>
    </w:p>
    <w:p>
      <w:r>
        <w:t>Boeing 737</w:t>
      </w:r>
    </w:p>
    <w:p>
      <w:r>
        <w:t>bokmål</w:t>
      </w:r>
    </w:p>
    <w:p>
      <w:r>
        <w:t>Botham's</w:t>
      </w:r>
    </w:p>
    <w:p>
      <w:r>
        <w:t>Boykin</w:t>
      </w:r>
    </w:p>
    <w:p>
      <w:r>
        <w:t>brave"</w:t>
      </w:r>
    </w:p>
    <w:p>
      <w:r>
        <w:t>calls.</w:t>
      </w:r>
    </w:p>
    <w:p>
      <w:r>
        <w:t>Canada,</w:t>
      </w:r>
    </w:p>
    <w:p>
      <w:r>
        <w:t>català</w:t>
      </w:r>
    </w:p>
    <w:p>
      <w:r>
        <w:t>championship.</w:t>
      </w:r>
    </w:p>
    <w:p>
      <w:r>
        <w:t>chests,</w:t>
      </w:r>
    </w:p>
    <w:p>
      <w:r>
        <w:t>Christie's</w:t>
      </w:r>
    </w:p>
    <w:p>
      <w:r>
        <w:t>City,</w:t>
      </w:r>
    </w:p>
    <w:p>
      <w:r>
        <w:t>Colombo,</w:t>
      </w:r>
    </w:p>
    <w:p>
      <w:r>
        <w:t>content:</w:t>
      </w:r>
    </w:p>
    <w:p>
      <w:r>
        <w:t>Coutances –</w:t>
      </w:r>
    </w:p>
    <w:p>
      <w:r>
        <w:t>cricket.</w:t>
      </w:r>
    </w:p>
    <w:p>
      <w:r>
        <w:t>customers.</w:t>
      </w:r>
    </w:p>
    <w:p>
      <w:r>
        <w:t>dansk</w:t>
      </w:r>
    </w:p>
    <w:p>
      <w:r>
        <w:t>day...</w:t>
      </w:r>
    </w:p>
    <w:p>
      <w:r>
        <w:t>deaths:</w:t>
      </w:r>
    </w:p>
    <w:p>
      <w:r>
        <w:t>defeat.</w:t>
      </w:r>
    </w:p>
    <w:p>
      <w:r>
        <w:t>Dr.</w:t>
      </w:r>
    </w:p>
    <w:p>
      <w:r>
        <w:t>drawers,</w:t>
      </w:r>
    </w:p>
    <w:p>
      <w:r>
        <w:t>edit.</w:t>
      </w:r>
    </w:p>
    <w:p>
      <w:r>
        <w:t>eesti</w:t>
      </w:r>
    </w:p>
    <w:p>
      <w:r>
        <w:t>Empire".</w:t>
      </w:r>
    </w:p>
    <w:p>
      <w:r>
        <w:t>English.</w:t>
      </w:r>
    </w:p>
    <w:p>
      <w:r>
        <w:t>español</w:t>
      </w:r>
    </w:p>
    <w:p>
      <w:r>
        <w:t>euskara</w:t>
      </w:r>
    </w:p>
    <w:p>
      <w:r>
        <w:t>expedition?</w:t>
      </w:r>
    </w:p>
    <w:p>
      <w:r>
        <w:t>featured:</w:t>
      </w:r>
    </w:p>
    <w:p>
      <w:r>
        <w:t>floors.</w:t>
      </w:r>
    </w:p>
    <w:p>
      <w:r>
        <w:t>Foundation,</w:t>
      </w:r>
    </w:p>
    <w:p>
      <w:r>
        <w:t>Foundation.</w:t>
      </w:r>
    </w:p>
    <w:p>
      <w:r>
        <w:t>français</w:t>
      </w:r>
    </w:p>
    <w:p>
      <w:r>
        <w:t>Free-content</w:t>
      </w:r>
    </w:p>
    <w:p>
      <w:r>
        <w:t>frogs,</w:t>
      </w:r>
    </w:p>
    <w:p>
      <w:r>
        <w:t>furniture"?</w:t>
      </w:r>
    </w:p>
    <w:p>
      <w:r>
        <w:t>galego</w:t>
      </w:r>
    </w:p>
    <w:p>
      <w:r>
        <w:t>Game –</w:t>
      </w:r>
    </w:p>
    <w:p>
      <w:r>
        <w:t>Goodridge</w:t>
      </w:r>
    </w:p>
    <w:p>
      <w:r>
        <w:t>growing,</w:t>
      </w:r>
    </w:p>
    <w:p>
      <w:r>
        <w:t>Health,</w:t>
      </w:r>
    </w:p>
    <w:p>
      <w:r>
        <w:t>Hokies?</w:t>
      </w:r>
    </w:p>
    <w:p>
      <w:r>
        <w:t>However,</w:t>
      </w:r>
    </w:p>
    <w:p>
      <w:r>
        <w:t>hrvatski</w:t>
      </w:r>
    </w:p>
    <w:p>
      <w:r>
        <w:t>Idris</w:t>
      </w:r>
    </w:p>
    <w:p>
      <w:r>
        <w:t>Inc.,</w:t>
      </w:r>
    </w:p>
    <w:p>
      <w:r>
        <w:t>Innocent III</w:t>
      </w:r>
    </w:p>
    <w:p>
      <w:r>
        <w:t>intermedia)</w:t>
      </w:r>
    </w:p>
    <w:p>
      <w:r>
        <w:t>Invincibles".</w:t>
      </w:r>
    </w:p>
    <w:p>
      <w:r>
        <w:t>italiano</w:t>
      </w:r>
    </w:p>
    <w:p>
      <w:r>
        <w:t>itself,</w:t>
      </w:r>
    </w:p>
    <w:p>
      <w:r>
        <w:t>IV,</w:t>
      </w:r>
    </w:p>
    <w:p>
      <w:r>
        <w:t>Jarrett</w:t>
      </w:r>
    </w:p>
    <w:p>
      <w:r>
        <w:t>Kazan,</w:t>
      </w:r>
    </w:p>
    <w:p>
      <w:r>
        <w:t>know...</w:t>
      </w:r>
    </w:p>
    <w:p>
      <w:r>
        <w:t>Krasnoi</w:t>
      </w:r>
    </w:p>
    <w:p>
      <w:r>
        <w:t>Lanka,</w:t>
      </w:r>
    </w:p>
    <w:p>
      <w:r>
        <w:t>latviešu</w:t>
      </w:r>
    </w:p>
    <w:p>
      <w:r>
        <w:t>Lecia</w:t>
      </w:r>
    </w:p>
    <w:p>
      <w:r>
        <w:t>librarians,</w:t>
      </w:r>
    </w:p>
    <w:p>
      <w:r>
        <w:t>License;</w:t>
      </w:r>
    </w:p>
    <w:p>
      <w:r>
        <w:t>lietuvių</w:t>
      </w:r>
    </w:p>
    <w:p>
      <w:r>
        <w:t>lists...</w:t>
      </w:r>
    </w:p>
    <w:p>
      <w:r>
        <w:t>Livingstone's</w:t>
      </w:r>
    </w:p>
    <w:p>
      <w:r>
        <w:t>Lothar</w:t>
      </w:r>
    </w:p>
    <w:p>
      <w:r>
        <w:t>Malvern?</w:t>
      </w:r>
    </w:p>
    <w:p>
      <w:r>
        <w:t>Mansion?</w:t>
      </w:r>
    </w:p>
    <w:p>
      <w:r>
        <w:t>marriage.</w:t>
      </w:r>
    </w:p>
    <w:p>
      <w:r>
        <w:t>MediaWiki</w:t>
      </w:r>
    </w:p>
    <w:p>
      <w:r>
        <w:t>Meknes.</w:t>
      </w:r>
    </w:p>
    <w:p>
      <w:r>
        <w:t>Melayu</w:t>
      </w:r>
    </w:p>
    <w:p>
      <w:r>
        <w:t>Meta-Wiki</w:t>
      </w:r>
    </w:p>
    <w:p>
      <w:r>
        <w:t>mid-18th</w:t>
      </w:r>
    </w:p>
    <w:p>
      <w:r>
        <w:t>More current events...</w:t>
      </w:r>
    </w:p>
    <w:p>
      <w:r>
        <w:t>Morocco,</w:t>
      </w:r>
    </w:p>
    <w:p>
      <w:r>
        <w:t>Morocco.</w:t>
      </w:r>
    </w:p>
    <w:p>
      <w:r>
        <w:t>MotoGP</w:t>
      </w:r>
    </w:p>
    <w:p>
      <w:r>
        <w:t>motorcycling,</w:t>
      </w:r>
    </w:p>
    <w:p>
      <w:r>
        <w:t>Márquez</w:t>
      </w:r>
    </w:p>
    <w:p>
      <w:r>
        <w:t>Namespaces</w:t>
      </w:r>
    </w:p>
    <w:p>
      <w:r>
        <w:t>Napoleon's</w:t>
      </w:r>
    </w:p>
    <w:p>
      <w:r>
        <w:t>navigation,</w:t>
      </w:r>
    </w:p>
    <w:p>
      <w:r>
        <w:t>Nederlands</w:t>
      </w:r>
    </w:p>
    <w:p>
      <w:r>
        <w:t>Ney's</w:t>
      </w:r>
    </w:p>
    <w:p>
      <w:r>
        <w:t>non-profit</w:t>
      </w:r>
    </w:p>
    <w:p>
      <w:r>
        <w:t>norsk</w:t>
      </w:r>
    </w:p>
    <w:p>
      <w:r>
        <w:t>novels?</w:t>
      </w:r>
    </w:p>
    <w:p>
      <w:r>
        <w:t>onwards.</w:t>
      </w:r>
    </w:p>
    <w:p>
      <w:r>
        <w:t>organization.</w:t>
      </w:r>
    </w:p>
    <w:p>
      <w:r>
        <w:t>paint-decorated</w:t>
      </w:r>
    </w:p>
    <w:p>
      <w:r>
        <w:t>PDF</w:t>
      </w:r>
    </w:p>
    <w:p>
      <w:r>
        <w:t>PEPSU</w:t>
      </w:r>
    </w:p>
    <w:p>
      <w:r>
        <w:t>Phoenician/Carthaginian</w:t>
      </w:r>
    </w:p>
    <w:p>
      <w:r>
        <w:t>Photo:</w:t>
      </w:r>
    </w:p>
    <w:p>
      <w:r>
        <w:t>pictured).</w:t>
      </w:r>
    </w:p>
    <w:p>
      <w:r>
        <w:t>pictures...</w:t>
      </w:r>
    </w:p>
    <w:p>
      <w:r>
        <w:t>policies.</w:t>
      </w:r>
    </w:p>
    <w:p>
      <w:r>
        <w:t>Policy.</w:t>
      </w:r>
    </w:p>
    <w:p>
      <w:r>
        <w:t>polski</w:t>
      </w:r>
    </w:p>
    <w:p>
      <w:r>
        <w:t>português</w:t>
      </w:r>
    </w:p>
    <w:p>
      <w:r>
        <w:t>Preah</w:t>
      </w:r>
    </w:p>
    <w:p>
      <w:r>
        <w:t>Print/export</w:t>
      </w:r>
    </w:p>
    <w:p>
      <w:r>
        <w:t>projects,</w:t>
      </w:r>
    </w:p>
    <w:p>
      <w:r>
        <w:t>projects:</w:t>
      </w:r>
    </w:p>
    <w:p>
      <w:r>
        <w:t>prosperity,</w:t>
      </w:r>
    </w:p>
    <w:p>
      <w:r>
        <w:t>push-button</w:t>
      </w:r>
    </w:p>
    <w:p>
      <w:r>
        <w:t>reconstructed.</w:t>
      </w:r>
    </w:p>
    <w:p>
      <w:r>
        <w:t>remoteness.</w:t>
      </w:r>
    </w:p>
    <w:p>
      <w:r>
        <w:t>retaken</w:t>
      </w:r>
    </w:p>
    <w:p>
      <w:r>
        <w:t>Rhinodermatidae</w:t>
      </w:r>
    </w:p>
    <w:p>
      <w:r>
        <w:t>rivalries,</w:t>
      </w:r>
    </w:p>
    <w:p>
      <w:r>
        <w:t>română</w:t>
      </w:r>
    </w:p>
    <w:p>
      <w:r>
        <w:t>Russia,</w:t>
      </w:r>
    </w:p>
    <w:p>
      <w:r>
        <w:t>Russia.</w:t>
      </w:r>
    </w:p>
    <w:p>
      <w:r>
        <w:t>sac.</w:t>
      </w:r>
    </w:p>
    <w:p>
      <w:r>
        <w:t>Sachin</w:t>
      </w:r>
    </w:p>
    <w:p>
      <w:r>
        <w:t>sacs,</w:t>
      </w:r>
    </w:p>
    <w:p>
      <w:r>
        <w:t>same-sex</w:t>
      </w:r>
    </w:p>
    <w:p>
      <w:r>
        <w:t>season,</w:t>
      </w:r>
    </w:p>
    <w:p>
      <w:r>
        <w:t>series",</w:t>
      </w:r>
    </w:p>
    <w:p>
      <w:r>
        <w:t>series)</w:t>
      </w:r>
    </w:p>
    <w:p>
      <w:r>
        <w:t>series,</w:t>
      </w:r>
    </w:p>
    <w:p>
      <w:r>
        <w:t>series.</w:t>
      </w:r>
    </w:p>
    <w:p>
      <w:r>
        <w:t>Site,</w:t>
      </w:r>
    </w:p>
    <w:p>
      <w:r>
        <w:t>slovenčina</w:t>
      </w:r>
    </w:p>
    <w:p>
      <w:r>
        <w:t>slovenščina</w:t>
      </w:r>
    </w:p>
    <w:p>
      <w:r>
        <w:t>sport's</w:t>
      </w:r>
    </w:p>
    <w:p>
      <w:r>
        <w:t>Späth</w:t>
      </w:r>
    </w:p>
    <w:p>
      <w:r>
        <w:t>srpski</w:t>
      </w:r>
    </w:p>
    <w:p>
      <w:r>
        <w:t>srpskohrvatski</w:t>
      </w:r>
    </w:p>
    <w:p>
      <w:r>
        <w:t>subjects.</w:t>
      </w:r>
    </w:p>
    <w:p>
      <w:r>
        <w:t>svenska</w:t>
      </w:r>
    </w:p>
    <w:p>
      <w:r>
        <w:t>tadpoles.</w:t>
      </w:r>
    </w:p>
    <w:p>
      <w:r>
        <w:t>Tatarstan</w:t>
      </w:r>
    </w:p>
    <w:p>
      <w:r>
        <w:t>Tavener</w:t>
      </w:r>
    </w:p>
    <w:p>
      <w:r>
        <w:t>Tendulkar</w:t>
      </w:r>
    </w:p>
    <w:p>
      <w:r>
        <w:t>Theatre,</w:t>
      </w:r>
    </w:p>
    <w:p>
      <w:r>
        <w:t>Tiếng</w:t>
      </w:r>
    </w:p>
    <w:p>
      <w:r>
        <w:t>to:</w:t>
      </w:r>
    </w:p>
    <w:p>
      <w:r>
        <w:t>tour,</w:t>
      </w:r>
    </w:p>
    <w:p>
      <w:r>
        <w:t>town-houses</w:t>
      </w:r>
    </w:p>
    <w:p>
      <w:r>
        <w:t>Trapp</w:t>
      </w:r>
    </w:p>
    <w:p>
      <w:r>
        <w:t>Tulun</w:t>
      </w:r>
    </w:p>
    <w:p>
      <w:r>
        <w:t>Türkçe</w:t>
      </w:r>
    </w:p>
    <w:p>
      <w:r>
        <w:t>U.S.</w:t>
      </w:r>
    </w:p>
    <w:p>
      <w:r>
        <w:t>updates,</w:t>
      </w:r>
    </w:p>
    <w:p>
      <w:r>
        <w:t>US$142.4 million,</w:t>
      </w:r>
    </w:p>
    <w:p>
      <w:r>
        <w:t>v.</w:t>
      </w:r>
    </w:p>
    <w:p>
      <w:r>
        <w:t>Vihear</w:t>
      </w:r>
    </w:p>
    <w:p>
      <w:r>
        <w:t>Việt</w:t>
      </w:r>
    </w:p>
    <w:p>
      <w:r>
        <w:t>Volubilis</w:t>
      </w:r>
    </w:p>
    <w:p>
      <w:r>
        <w:t>War:</w:t>
      </w:r>
    </w:p>
    <w:p>
      <w:r>
        <w:t>Wars:</w:t>
      </w:r>
    </w:p>
    <w:p>
      <w:r>
        <w:t>Wiki</w:t>
      </w:r>
    </w:p>
    <w:p>
      <w:r>
        <w:t>Wikibooks</w:t>
      </w:r>
    </w:p>
    <w:p>
      <w:r>
        <w:t>Wikidata</w:t>
      </w:r>
    </w:p>
    <w:p>
      <w:r>
        <w:t>Wikimedia</w:t>
      </w:r>
    </w:p>
    <w:p>
      <w:r>
        <w:t>Wikinews</w:t>
      </w:r>
    </w:p>
    <w:p>
      <w:r>
        <w:t>Wikipedia</w:t>
      </w:r>
    </w:p>
    <w:p>
      <w:r>
        <w:t>Wikipedia's</w:t>
      </w:r>
    </w:p>
    <w:p>
      <w:r>
        <w:t>Wikipedia,</w:t>
      </w:r>
    </w:p>
    <w:p>
      <w:r>
        <w:t>Wikipedia-related</w:t>
      </w:r>
    </w:p>
    <w:p>
      <w:r>
        <w:t>Wikipedia.</w:t>
      </w:r>
    </w:p>
    <w:p>
      <w:r>
        <w:t>Wikipedias</w:t>
      </w:r>
    </w:p>
    <w:p>
      <w:r>
        <w:t>Wikipedia®</w:t>
      </w:r>
    </w:p>
    <w:p>
      <w:r>
        <w:t>Wikiquote</w:t>
      </w:r>
    </w:p>
    <w:p>
      <w:r>
        <w:t>Wikisource</w:t>
      </w:r>
    </w:p>
    <w:p>
      <w:r>
        <w:t>Wikispecies</w:t>
      </w:r>
    </w:p>
    <w:p>
      <w:r>
        <w:t>Wikiversity</w:t>
      </w:r>
    </w:p>
    <w:p>
      <w:r>
        <w:t>Wikivoyage</w:t>
      </w:r>
    </w:p>
    <w:p>
      <w:r>
        <w:t>Wiktionary</w:t>
      </w:r>
    </w:p>
    <w:p>
      <w:r>
        <w:t>withdraw.</w:t>
      </w:r>
    </w:p>
    <w:p>
      <w:r>
        <w:t>Worms.</w:t>
      </w:r>
    </w:p>
    <w:p>
      <w:r>
        <w:t>čeština</w:t>
      </w:r>
    </w:p>
    <w:p>
      <w:r>
        <w:t>Ελληνικά</w:t>
      </w:r>
    </w:p>
    <w:p>
      <w:r>
        <w:t>български</w:t>
      </w:r>
    </w:p>
    <w:p>
      <w:r>
        <w:t>русский</w:t>
      </w:r>
    </w:p>
    <w:p>
      <w:r>
        <w:t>српски</w:t>
      </w:r>
    </w:p>
    <w:p>
      <w:r>
        <w:t>српскохрватски</w:t>
      </w:r>
    </w:p>
    <w:p>
      <w:r>
        <w:t>українська</w:t>
      </w:r>
    </w:p>
    <w:p>
      <w:r>
        <w:t>עברית</w:t>
      </w:r>
    </w:p>
    <w:p>
      <w:r>
        <w:t>العربية</w:t>
      </w:r>
    </w:p>
    <w:p>
      <w:r>
        <w:t>فارسی</w:t>
      </w:r>
    </w:p>
    <w:p>
      <w:r>
        <w:t>ไทย</w:t>
      </w:r>
    </w:p>
    <w:p>
      <w:r>
        <w:t>ქართული</w:t>
      </w:r>
    </w:p>
    <w:p>
      <w:r>
        <w:t>–</w:t>
      </w:r>
    </w:p>
    <w:p>
      <w:r>
        <w:t>中文</w:t>
      </w:r>
    </w:p>
    <w:p>
      <w:r>
        <w:t>日本語</w:t>
      </w:r>
    </w:p>
    <w:p>
      <w:r>
        <w:t>한국어</w:t>
      </w:r>
    </w:p>
    <w:br w:type="page"/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